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r>
        <w:t>CRA EXPLORATION PTY. LIMITED</w:t>
      </w:r>
      <w:r>
        <w:t xml:space="preserve"> </w:t>
      </w:r>
      <w:r>
        <w:t>MINES DEPT</w:t>
      </w:r>
      <w:r>
        <w:t xml:space="preserve"> </w:t>
      </w:r>
      <w:r>
        <w:t>GSC014640CA</w:t>
      </w:r>
      <w:r>
        <w:t xml:space="preserve"> </w:t>
      </w:r>
      <w:r>
        <w:t>GSC O1</w:t>
      </w:r>
      <w:r>
        <w:t xml:space="preserve"> </w:t>
      </w:r>
      <w:r>
        <w:t>CA</w:t>
      </w:r>
      <w:r>
        <w:t xml:space="preserve"> </w:t>
      </w:r>
      <w:r>
        <w:t>MT. SURPRISE A TO P 3973M, GEORGETOWN AREA, NTH. QLD. FIFTH SIX MONTHS OF TENURE 7/12/86 TO 6/6/87 AND FINAL REPORT</w:t>
      </w:r>
      <w:r>
        <w:t xml:space="preserve"> </w:t>
      </w:r>
      <w:r>
        <w:t>GOLD AND BASE METAL EXPLORATIO</w:t>
      </w:r>
      <w:r>
        <w:t xml:space="preserve"> </w:t>
      </w:r>
      <w:r>
        <w:t>N</w:t>
      </w:r>
      <w:r>
        <w:t xml:space="preserve"> </w:t>
      </w:r>
      <w:r>
        <w:t>Author :</w:t>
      </w:r>
      <w:r>
        <w:t xml:space="preserve"> </w:t>
      </w:r>
      <w:r>
        <w:t>D.O. Mason</w:t>
      </w:r>
      <w:r>
        <w:t xml:space="preserve"> </w:t>
      </w:r>
      <w:r>
        <w:t>Submitted to</w:t>
      </w:r>
      <w:r>
        <w:t xml:space="preserve"> </w:t>
      </w:r>
      <w:r>
        <w:t>J.V. Main</w:t>
      </w:r>
      <w:r>
        <w:t xml:space="preserve"> </w:t>
      </w:r>
      <w:r>
        <w:t>Date :</w:t>
      </w:r>
      <w:r>
        <w:t xml:space="preserve"> </w:t>
      </w:r>
      <w:r>
        <w:t>Copies to</w:t>
      </w:r>
      <w:r>
        <w:t xml:space="preserve"> </w:t>
      </w:r>
      <w:r>
        <w:t>August, 1987 Department of CRAE</w:t>
      </w:r>
      <w:r>
        <w:t xml:space="preserve"> </w:t>
      </w:r>
      <w:r>
        <w:t>CRAE</w:t>
      </w:r>
      <w:r>
        <w:t xml:space="preserve"> </w:t>
      </w:r>
      <w:r>
        <w:t>CRAE</w:t>
      </w:r>
      <w:r>
        <w:t xml:space="preserve"> </w:t>
      </w:r>
      <w:r>
        <w:t>Library,</w:t>
      </w:r>
      <w:r>
        <w:t xml:space="preserve"> </w:t>
      </w:r>
      <w:r>
        <w:t>Library,</w:t>
      </w:r>
      <w:r>
        <w:t xml:space="preserve"> </w:t>
      </w:r>
      <w:r>
        <w:t>Library,</w:t>
      </w:r>
      <w:r>
        <w:t xml:space="preserve"> </w:t>
      </w:r>
      <w:r>
        <w:t>Mines , Qld Canberra</w:t>
      </w:r>
      <w:r>
        <w:t xml:space="preserve"> </w:t>
      </w:r>
      <w:r>
        <w:t>Brisbane</w:t>
      </w:r>
      <w:r>
        <w:t xml:space="preserve"> </w:t>
      </w:r>
      <w:r>
        <w:t>Townsville</w:t>
      </w:r>
      <w:r>
        <w:t xml:space="preserve"> </w:t>
      </w:r>
      <w:r>
        <w:t>Submitted by :</w:t>
      </w:r>
      <w:r>
        <w:t xml:space="preserve"> </w:t>
      </w:r>
      <w:r>
        <w:t>Accepted by</w:t>
      </w:r>
      <w:r>
        <w:t xml:space="preserve"> </w:t>
      </w:r>
      <w:r>
        <w:t>Report No. 14630</w:t>
      </w:r>
      <w:r>
        <w:t xml:space="preserve"> </w:t>
      </w:r>
      <w:r>
        <w:t>The contents of this report remain the property of CRA Exploration Pty. Limited and may not be published in whole or in part nor used in a company prospectus without the written consent of the Company.</w:t>
      </w:r>
      <w:r>
        <w:t xml:space="preserve"> </w:t>
      </w:r>
      <w:r>
        <w:t>CONTENTS</w:t>
      </w:r>
      <w:r>
        <w:t xml:space="preserve"> </w:t>
      </w:r>
      <w:r>
        <w:t>Page No.</w:t>
      </w:r>
      <w:r>
        <w:t xml:space="preserve"> </w:t>
      </w:r>
      <w:r>
        <w:t>SUMMARY</w:t>
      </w:r>
      <w:r>
        <w:t xml:space="preserve"> </w:t>
      </w:r>
      <w:r>
        <w:t>1</w:t>
      </w:r>
      <w:r>
        <w:t xml:space="preserve"> </w:t>
      </w:r>
      <w:r>
        <w:t>INTRODUCTION</w:t>
      </w:r>
      <w:r>
        <w:t xml:space="preserve"> </w:t>
      </w:r>
      <w:r>
        <w:t>2</w:t>
      </w:r>
      <w:r>
        <w:t xml:space="preserve"> </w:t>
      </w:r>
      <w:r>
        <w:t>PREVIOUS WORK</w:t>
      </w:r>
      <w:r>
        <w:t xml:space="preserve"> </w:t>
      </w:r>
      <w:r>
        <w:t>3</w:t>
      </w:r>
      <w:r>
        <w:t xml:space="preserve"> </w:t>
      </w:r>
      <w:r>
        <w:t>4-</w:t>
      </w:r>
      <w:r>
        <w:t xml:space="preserve"> </w:t>
      </w:r>
      <w:r>
        <w:t>WORK CONDUCTED DURING REPORTING</w:t>
      </w:r>
      <w:r>
        <w:t xml:space="preserve"> </w:t>
      </w:r>
      <w:r>
        <w:t>4</w:t>
      </w:r>
      <w:r>
        <w:t xml:space="preserve"> </w:t>
      </w:r>
      <w:r>
        <w:t>PERIOD 7/12/86 TO 6/6/87</w:t>
      </w:r>
      <w:r>
        <w:t xml:space="preserve"> </w:t>
      </w:r>
      <w:r>
        <w:t>i</w:t>
      </w:r>
      <w:r>
        <w:t xml:space="preserve"> </w:t>
      </w:r>
      <w:r>
        <w:t>REINTERPRETATION OF THE</w:t>
      </w:r>
      <w:r>
        <w:t xml:space="preserve"> </w:t>
      </w:r>
      <w:r>
        <w:t>4</w:t>
      </w:r>
      <w:r>
        <w:t xml:space="preserve"> </w:t>
      </w:r>
      <w:r>
        <w:t>SIROTEM SURVEY</w:t>
      </w:r>
      <w:r>
        <w:t xml:space="preserve"> </w:t>
      </w:r>
      <w:r>
        <w:t>I</w:t>
      </w:r>
      <w:r>
        <w:t xml:space="preserve"> </w:t>
      </w:r>
      <w:r>
        <w:t>4.1.1.</w:t>
      </w:r>
      <w:r>
        <w:t xml:space="preserve"> </w:t>
      </w:r>
      <w:r>
        <w:t>Interpretation</w:t>
      </w:r>
      <w:r>
        <w:t xml:space="preserve"> </w:t>
      </w:r>
      <w:r>
        <w:t>4</w:t>
      </w:r>
      <w:r>
        <w:t xml:space="preserve"> </w:t>
      </w:r>
      <w:r>
        <w:t>Summary</w:t>
      </w:r>
      <w:r>
        <w:t xml:space="preserve"> </w:t>
      </w:r>
      <w:r>
        <w:t>6</w:t>
      </w:r>
      <w:r>
        <w:t xml:space="preserve"> </w:t>
      </w:r>
      <w:r>
        <w:t>Recommendations</w:t>
      </w:r>
      <w:r>
        <w:t xml:space="preserve"> </w:t>
      </w:r>
      <w:r>
        <w:t>6</w:t>
      </w:r>
      <w:r>
        <w:t xml:space="preserve"> </w:t>
      </w:r>
      <w:r>
        <w:t>FOLLOW-UP OF CN LEACH GOLD ANOMALIES</w:t>
      </w:r>
      <w:r>
        <w:t xml:space="preserve"> </w:t>
      </w:r>
      <w:r>
        <w:t>7</w:t>
      </w:r>
      <w:r>
        <w:t xml:space="preserve"> </w:t>
      </w:r>
      <w:r>
        <w:t>WORK</w:t>
      </w:r>
      <w:r>
        <w:t xml:space="preserve"> </w:t>
      </w:r>
      <w:r>
        <w:t>CONDUCTED DURING THE TENURE</w:t>
      </w:r>
      <w:r>
        <w:t xml:space="preserve"> </w:t>
      </w:r>
      <w:r>
        <w:t>8</w:t>
      </w:r>
      <w:r>
        <w:t xml:space="preserve"> </w:t>
      </w:r>
      <w:r>
        <w:t>OF A TO P 3973M</w:t>
      </w:r>
      <w:r>
        <w:t xml:space="preserve"> </w:t>
      </w:r>
      <w:r>
        <w:t>’</w:t>
      </w:r>
      <w:r>
        <w:t xml:space="preserve"> </w:t>
      </w:r>
      <w:r>
        <w:t>5.1.</w:t>
      </w:r>
      <w:r>
        <w:t xml:space="preserve"> </w:t>
      </w:r>
      <w:r>
        <w:t>ROCK CHIP/GRAB SAMPLING</w:t>
      </w:r>
      <w:r>
        <w:t xml:space="preserve"> </w:t>
      </w:r>
      <w:r>
        <w:t>8</w:t>
      </w:r>
      <w:r>
        <w:t xml:space="preserve"> </w:t>
      </w:r>
      <w:r>
        <w:t>GRIDDING AND MAPPING</w:t>
      </w:r>
      <w:r>
        <w:t xml:space="preserve"> </w:t>
      </w:r>
      <w:r>
        <w:t>9</w:t>
      </w:r>
      <w:r>
        <w:t xml:space="preserve"> </w:t>
      </w:r>
      <w:r>
        <w:t>GROUND MAGNETICS</w:t>
      </w:r>
      <w:r>
        <w:t xml:space="preserve"> </w:t>
      </w:r>
      <w:r>
        <w:t>10</w:t>
      </w:r>
      <w:r>
        <w:t xml:space="preserve"> </w:t>
      </w:r>
      <w:r>
        <w:t>j</w:t>
      </w:r>
      <w:r>
        <w:t xml:space="preserve"> </w:t>
      </w:r>
      <w:r>
        <w:t>5.4.</w:t>
      </w:r>
      <w:r>
        <w:t xml:space="preserve"> </w:t>
      </w:r>
      <w:r>
        <w:t>PERCUSSION DRILLING</w:t>
      </w:r>
      <w:r>
        <w:t xml:space="preserve"> </w:t>
      </w:r>
      <w:r>
        <w:t>11</w:t>
      </w:r>
      <w:r>
        <w:t xml:space="preserve"> </w:t>
      </w:r>
      <w:r>
        <w:t>SIROTEM SURVEY</w:t>
      </w:r>
      <w:r>
        <w:t xml:space="preserve"> </w:t>
      </w:r>
      <w:r>
        <w:t>12</w:t>
      </w:r>
      <w:r>
        <w:t xml:space="preserve"> </w:t>
      </w:r>
      <w:r>
        <w:t>REGIONAL STREAM SEDIMENT SAMPLING</w:t>
      </w:r>
      <w:r>
        <w:t xml:space="preserve"> </w:t>
      </w:r>
      <w:r>
        <w:t>18</w:t>
      </w:r>
      <w:r>
        <w:t xml:space="preserve"> </w:t>
      </w:r>
      <w:r>
        <w:t>CONCLUSIONS AND RECOMMENDATIONS</w:t>
      </w:r>
      <w:r>
        <w:t xml:space="preserve"> </w:t>
      </w:r>
      <w:r>
        <w:t>19</w:t>
      </w:r>
      <w:r>
        <w:t xml:space="preserve"> </w:t>
      </w:r>
      <w:r>
        <w:t>LIST OF REFERENCES</w:t>
      </w:r>
      <w:r>
        <w:t xml:space="preserve"> </w:t>
      </w:r>
      <w:r>
        <w:t>20</w:t>
      </w:r>
      <w:r>
        <w:t xml:space="preserve"> </w:t>
      </w:r>
      <w:r>
        <w:t>■</w:t>
      </w:r>
      <w:r>
        <w:t xml:space="preserve"> </w:t>
      </w:r>
      <w:r>
        <w:t>KEYWORDS</w:t>
      </w:r>
      <w:r>
        <w:t xml:space="preserve"> </w:t>
      </w:r>
      <w:r>
        <w:t>21</w:t>
      </w:r>
      <w:r>
        <w:t xml:space="preserve"> </w:t>
      </w:r>
      <w:r>
        <w:t>LOCATION</w:t>
      </w:r>
      <w:r>
        <w:t xml:space="preserve"> </w:t>
      </w:r>
      <w:r>
        <w:t>21</w:t>
      </w:r>
      <w:r>
        <w:t xml:space="preserve"> </w:t>
      </w:r>
      <w:r>
        <w:t>i</w:t>
      </w:r>
      <w:r>
        <w:t xml:space="preserve"> </w:t>
      </w:r>
      <w:r>
        <w:t>:</w:t>
      </w:r>
      <w:r>
        <w:t xml:space="preserve"> </w:t>
      </w:r>
      <w:r>
        <w:t>LIST OF APPENDICES</w:t>
      </w:r>
      <w:r>
        <w:t xml:space="preserve"> </w:t>
      </w:r>
      <w:r>
        <w:t>21</w:t>
      </w:r>
      <w:r>
        <w:t xml:space="preserve"> </w:t>
      </w:r>
      <w:r>
        <w:t>22</w:t>
      </w:r>
      <w:r>
        <w:t xml:space="preserve"> </w:t>
      </w:r>
      <w:r>
        <w:t>LIST OF PLANS</w:t>
      </w:r>
      <w:r>
        <w:t xml:space="preserve"> </w:t>
      </w:r>
      <w:r>
        <w:t>1. SUMMARY</w:t>
      </w:r>
      <w:r>
        <w:t xml:space="preserve"> </w:t>
      </w:r>
      <w:r>
        <w:t>Authority to Prospect 3973M was originally applied for to search for diamondiferous kimberlites, but the area has now</w:t>
      </w:r>
      <w:r>
        <w:t xml:space="preserve"> </w:t>
      </w:r>
      <w:r>
        <w:t>potential.</w:t>
      </w:r>
      <w:r>
        <w:t xml:space="preserve"> </w:t>
      </w:r>
      <w:r>
        <w:t>Early work defined a zone of gossanous quartz-gahnite horizons at the Chablis, Riesling and Burgundy prospects near Fever and Ague Creek. These zones were gridded, mapped, surveyed with ground magnetics, and percussion drilled. The results were disappointing.</w:t>
      </w:r>
      <w:r>
        <w:t xml:space="preserve"> </w:t>
      </w:r>
      <w:r>
        <w:t>A SIROTEM survey was</w:t>
      </w:r>
      <w:r>
        <w:t xml:space="preserve"> </w:t>
      </w:r>
      <w:r>
        <w:t>completed over the</w:t>
      </w:r>
      <w:r>
        <w:t xml:space="preserve"> </w:t>
      </w:r>
      <w:r>
        <w:t>area to test for</w:t>
      </w:r>
      <w:r>
        <w:t xml:space="preserve"> </w:t>
      </w:r>
      <w:r>
        <w:t>again disappointing and</w:t>
      </w:r>
      <w:r>
        <w:t xml:space="preserve"> </w:t>
      </w:r>
      <w:r>
        <w:t>indicated no near-surface,</w:t>
      </w:r>
      <w:r>
        <w:t xml:space="preserve"> </w:t>
      </w:r>
      <w:r>
        <w:t>large</w:t>
      </w:r>
      <w:r>
        <w:t xml:space="preserve"> </w:t>
      </w:r>
      <w:r>
        <w:t>tonnage conductor.</w:t>
      </w:r>
      <w:r>
        <w:t xml:space="preserve"> </w:t>
      </w:r>
      <w:r>
        <w:t>Reg ional</w:t>
      </w:r>
      <w:r>
        <w:t xml:space="preserve"> </w:t>
      </w:r>
      <w:r>
        <w:t>stream sediment</w:t>
      </w:r>
      <w:r>
        <w:t xml:space="preserve"> </w:t>
      </w:r>
      <w:r>
        <w:t>surveys were completed</w:t>
      </w:r>
      <w:r>
        <w:t xml:space="preserve"> </w:t>
      </w:r>
      <w:r>
        <w:t>over A to P</w:t>
      </w:r>
      <w:r>
        <w:t xml:space="preserve"> </w:t>
      </w:r>
      <w:r>
        <w:t>3973M to test for both base metal, trace element indicators, and gold potential. The results from the -30 mesh stream sediments indicated no major anomalous catchments. The results from the -6mm stream gravels assayed by the bulk cyanide leach method showed initial encouraging values.</w:t>
      </w:r>
      <w:r>
        <w:t xml:space="preserve"> </w:t>
      </w:r>
      <w:r>
        <w:t>Follow-up sampling and traversing downgraded most anomalies and the best repeatable anomaly was traced to a narrow ferruginous quartz vein carrying low gold values.</w:t>
      </w:r>
      <w:r>
        <w:t xml:space="preserve"> </w:t>
      </w:r>
      <w:r>
        <w:t>It is recommended that no further work be done in the area and that A to P 3973M be relinquished immediately.</w:t>
      </w:r>
      <w:r>
        <w:t xml:space="preserve"> </w:t>
      </w:r>
      <w:r>
        <w:t>.2</w:t>
      </w:r>
      <w:r>
        <w:t xml:space="preserve"> </w:t>
      </w:r>
      <w:r>
        <w:t>2. INTRODUCTION</w:t>
      </w:r>
      <w:r>
        <w:t xml:space="preserve"> </w:t>
      </w:r>
      <w:r>
        <w:t>Prospect 3973M</w:t>
      </w:r>
      <w:r>
        <w:t xml:space="preserve"> </w:t>
      </w:r>
      <w:r>
        <w:t>Exploration Pty. Limited</w:t>
      </w:r>
      <w:r>
        <w:t xml:space="preserve"> </w:t>
      </w:r>
      <w:r>
        <w:t>Authority to CRA</w:t>
      </w:r>
      <w:r>
        <w:t xml:space="preserve"> </w:t>
      </w:r>
      <w:r>
        <w:t>"Mt. Surprise" the 7th</w:t>
      </w:r>
      <w:r>
        <w:t xml:space="preserve"> </w:t>
      </w:r>
      <w:r>
        <w:t>on</w:t>
      </w:r>
      <w:r>
        <w:t xml:space="preserve"> </w:t>
      </w:r>
      <w:r>
        <w:t>June</w:t>
      </w:r>
      <w:r>
        <w:t xml:space="preserve"> </w:t>
      </w:r>
      <w:r>
        <w:t>was granted to</w:t>
      </w:r>
      <w:r>
        <w:t xml:space="preserve"> </w:t>
      </w:r>
      <w:r>
        <w:t>1985.</w:t>
      </w:r>
      <w:r>
        <w:t xml:space="preserve"> </w:t>
      </w:r>
      <w:r>
        <w:t>The</w:t>
      </w:r>
      <w:r>
        <w:t xml:space="preserve"> </w:t>
      </w:r>
      <w:r>
        <w:t>A to P was selected kimberlites in the Mt</w:t>
      </w:r>
      <w:r>
        <w:t xml:space="preserve"> </w:t>
      </w:r>
      <w:r>
        <w:t>to</w:t>
      </w:r>
      <w:r>
        <w:t xml:space="preserve"> </w:t>
      </w:r>
      <w:r>
        <w:t>search</w:t>
      </w:r>
      <w:r>
        <w:t xml:space="preserve"> </w:t>
      </w:r>
      <w:r>
        <w:t>for</w:t>
      </w:r>
      <w:r>
        <w:t xml:space="preserve"> </w:t>
      </w:r>
      <w:r>
        <w:t>diamondi fe rous</w:t>
      </w:r>
      <w:r>
        <w:t xml:space="preserve"> </w:t>
      </w:r>
      <w:r>
        <w:t>A to P 3973M CRAE has</w:t>
      </w:r>
      <w:r>
        <w:t xml:space="preserve"> </w:t>
      </w:r>
      <w:r>
        <w:t>area to host base metal</w:t>
      </w:r>
      <w:r>
        <w:t xml:space="preserve"> </w:t>
      </w:r>
      <w:r>
        <w:t>Surprise also appraised</w:t>
      </w:r>
      <w:r>
        <w:t xml:space="preserve"> </w:t>
      </w:r>
      <w:r>
        <w:t>or gold</w:t>
      </w:r>
      <w:r>
        <w:t xml:space="preserve"> </w:t>
      </w:r>
      <w:r>
        <w:t>During the tenure of the potential of the deposits.</w:t>
      </w:r>
      <w:r>
        <w:t xml:space="preserve"> </w:t>
      </w:r>
      <w:r>
        <w:t>area.</w:t>
      </w:r>
      <w:r>
        <w:t xml:space="preserve"> </w:t>
      </w:r>
      <w:r>
        <w:t>A literature search noted the stream sediment anomaly never been followed-up Company, 1971).</w:t>
      </w:r>
      <w:r>
        <w:t xml:space="preserve"> </w:t>
      </w:r>
      <w:r>
        <w:t>occurrence</w:t>
      </w:r>
      <w:r>
        <w:t xml:space="preserve"> </w:t>
      </w:r>
      <w:r>
        <w:t>at</w:t>
      </w:r>
      <w:r>
        <w:t xml:space="preserve"> </w:t>
      </w:r>
      <w:r>
        <w:t>of an Cu/Pb/Zn</w:t>
      </w:r>
      <w:r>
        <w:t xml:space="preserve"> </w:t>
      </w:r>
      <w:r>
        <w:t>Creek</w:t>
      </w:r>
      <w:r>
        <w:t xml:space="preserve"> </w:t>
      </w:r>
      <w:r>
        <w:t>that had</w:t>
      </w:r>
      <w:r>
        <w:t xml:space="preserve"> </w:t>
      </w:r>
      <w:r>
        <w:t>and Exploration</w:t>
      </w:r>
      <w:r>
        <w:t xml:space="preserve"> </w:t>
      </w:r>
      <w:r>
        <w:t>CRAE geologists located the source</w:t>
      </w:r>
      <w:r>
        <w:t xml:space="preserve"> </w:t>
      </w:r>
      <w:r>
        <w:t>Initial reconnaissance by</w:t>
      </w:r>
      <w:r>
        <w:t xml:space="preserve"> </w:t>
      </w:r>
      <w:r>
        <w:t>and recognised the base metal potential of</w:t>
      </w:r>
      <w:r>
        <w:t xml:space="preserve"> </w:t>
      </w:r>
      <w:r>
        <w:t>of</w:t>
      </w:r>
      <w:r>
        <w:t xml:space="preserve"> </w:t>
      </w:r>
      <w:r>
        <w:t>the anomaly</w:t>
      </w:r>
      <w:r>
        <w:t xml:space="preserve"> </w:t>
      </w:r>
      <w:r>
        <w:t>the</w:t>
      </w:r>
      <w:r>
        <w:t xml:space="preserve"> </w:t>
      </w:r>
      <w:r>
        <w:t>area</w:t>
      </w:r>
      <w:r>
        <w:t xml:space="preserve"> </w:t>
      </w:r>
      <w:r>
        <w:t>The</w:t>
      </w:r>
      <w:r>
        <w:t xml:space="preserve"> </w:t>
      </w:r>
      <w:r>
        <w:t>areas with</w:t>
      </w:r>
      <w:r>
        <w:t xml:space="preserve"> </w:t>
      </w:r>
      <w:r>
        <w:t>surveyed with a The results</w:t>
      </w:r>
      <w:r>
        <w:t xml:space="preserve"> </w:t>
      </w:r>
      <w:r>
        <w:t>potential of</w:t>
      </w:r>
      <w:r>
        <w:t xml:space="preserve"> </w:t>
      </w:r>
      <w:r>
        <w:t>base metal gossans ground magnetometer, and were disappointing and was checked with a</w:t>
      </w:r>
      <w:r>
        <w:t xml:space="preserve"> </w:t>
      </w:r>
      <w:r>
        <w:t>the area</w:t>
      </w:r>
      <w:r>
        <w:t xml:space="preserve"> </w:t>
      </w:r>
      <w:r>
        <w:t>mapped,</w:t>
      </w:r>
      <w:r>
        <w:t xml:space="preserve"> </w:t>
      </w:r>
      <w:r>
        <w:t>were gridded,</w:t>
      </w:r>
      <w:r>
        <w:t xml:space="preserve"> </w:t>
      </w:r>
      <w:r>
        <w:t>percussion drilled, the whole strike</w:t>
      </w:r>
      <w:r>
        <w:t xml:space="preserve"> </w:t>
      </w:r>
      <w:r>
        <w:t>SIROTEM survey.</w:t>
      </w:r>
      <w:r>
        <w:t xml:space="preserve"> </w:t>
      </w:r>
      <w:r>
        <w:t>work the potential of the granites, to host</w:t>
      </w:r>
      <w:r>
        <w:t xml:space="preserve"> </w:t>
      </w:r>
      <w:r>
        <w:t>During this</w:t>
      </w:r>
      <w:r>
        <w:t xml:space="preserve"> </w:t>
      </w:r>
      <w:r>
        <w:t>Einasleigh</w:t>
      </w:r>
      <w:r>
        <w:t xml:space="preserve"> </w:t>
      </w:r>
      <w:r>
        <w:t>gold mineralisation was checked with a regional bulk cyanide leach and stream sediment sampling programme.</w:t>
      </w:r>
      <w:r>
        <w:t xml:space="preserve"> </w:t>
      </w:r>
      <w:r>
        <w:t>phase of</w:t>
      </w:r>
      <w:r>
        <w:t xml:space="preserve"> </w:t>
      </w:r>
      <w:r>
        <w:t>Metamorphics, and regional structures</w:t>
      </w:r>
      <w:r>
        <w:t xml:space="preserve"> </w:t>
      </w:r>
      <w:r>
        <w:t>This report summarises of tenure to 6th June, exploration activities</w:t>
      </w:r>
      <w:r>
        <w:t xml:space="preserve"> </w:t>
      </w:r>
      <w:r>
        <w:t>the work during</w:t>
      </w:r>
      <w:r>
        <w:t xml:space="preserve"> </w:t>
      </w:r>
      <w:r>
        <w:t>1987 and all the</w:t>
      </w:r>
      <w:r>
        <w:t xml:space="preserve"> </w:t>
      </w:r>
      <w:r>
        <w:t>the last six months</w:t>
      </w:r>
      <w:r>
        <w:t xml:space="preserve"> </w:t>
      </w:r>
      <w:r>
        <w:t>base metal and gold</w:t>
      </w:r>
      <w:r>
        <w:t xml:space="preserve"> </w:t>
      </w:r>
      <w:r>
        <w:t>during the tenure of A to P 3973M.</w:t>
      </w:r>
      <w:r>
        <w:t xml:space="preserve"> </w:t>
      </w:r>
      <w:r>
        <w:t>3. PREVIOUS WORK</w:t>
      </w:r>
      <w:r>
        <w:t xml:space="preserve"> </w:t>
      </w:r>
      <w:r>
        <w:t>Little previous exploration has been conducted in the area. The Tipperary Land and Exploration Company reported in 1971 that they had collected and assayed 5000 stream sediment samples. However, location maps were not included. An air</w:t>
      </w:r>
      <w:r>
        <w:t xml:space="preserve"> </w:t>
      </w:r>
      <w:r>
        <w:t>borne radiometric and aeromagnetic survey was also reported to have been undertaken. They reported that the only stream anomaly of any size (Pb/Zn/Cu) occurred on the eastern side of Fever and Ague Creek but was not checked due to adverse weather (13° 13’/144° 16’).</w:t>
      </w:r>
      <w:r>
        <w:t xml:space="preserve"> </w:t>
      </w:r>
      <w:r>
        <w:t>This is the area ground-checked by CRAE personnel and recognised as a base metal prospect with stratiform gossanous guartz-gahnite horizons.</w:t>
      </w:r>
      <w:r>
        <w:t xml:space="preserve"> </w:t>
      </w:r>
      <w:r>
        <w:t>most of the area</w:t>
      </w:r>
      <w:r>
        <w:t xml:space="preserve"> </w:t>
      </w:r>
      <w:r>
        <w:t>Geopeko held title to</w:t>
      </w:r>
      <w:r>
        <w:t xml:space="preserve"> </w:t>
      </w:r>
      <w:r>
        <w:t>Surprise A to P 3973M during 1981/1982</w:t>
      </w:r>
      <w:r>
        <w:t xml:space="preserve"> </w:t>
      </w:r>
      <w:r>
        <w:t>magnetic and</w:t>
      </w:r>
      <w:r>
        <w:t xml:space="preserve"> </w:t>
      </w:r>
      <w:r>
        <w:t>ai rborne</w:t>
      </w:r>
      <w:r>
        <w:t xml:space="preserve"> </w:t>
      </w:r>
      <w:r>
        <w:t>radiometric</w:t>
      </w:r>
      <w:r>
        <w:t xml:space="preserve"> </w:t>
      </w:r>
      <w:r>
        <w:t>covered</w:t>
      </w:r>
      <w:r>
        <w:t xml:space="preserve"> </w:t>
      </w:r>
      <w:r>
        <w:t>survey</w:t>
      </w:r>
      <w:r>
        <w:t xml:space="preserve"> </w:t>
      </w:r>
      <w:r>
        <w:t>by the Mt</w:t>
      </w:r>
      <w:r>
        <w:t xml:space="preserve"> </w:t>
      </w:r>
      <w:r>
        <w:t>They conducted an</w:t>
      </w:r>
      <w:r>
        <w:t xml:space="preserve"> </w:t>
      </w:r>
      <w:r>
        <w:t>Due to staff</w:t>
      </w:r>
      <w:r>
        <w:t xml:space="preserve"> </w:t>
      </w:r>
      <w:r>
        <w:t>anomalies</w:t>
      </w:r>
      <w:r>
        <w:t xml:space="preserve"> </w:t>
      </w:r>
      <w:r>
        <w:t>restrictions a consultant was hired to ground check fifteen</w:t>
      </w:r>
      <w:r>
        <w:t xml:space="preserve"> </w:t>
      </w:r>
      <w:r>
        <w:t>selected aeromagnetic</w:t>
      </w:r>
      <w:r>
        <w:t xml:space="preserve"> </w:t>
      </w:r>
      <w:r>
        <w:t>Minor ground magnetic traversing and sampling were undertaken and all areas down</w:t>
      </w:r>
      <w:r>
        <w:t xml:space="preserve"> </w:t>
      </w:r>
      <w:r>
        <w:t>graded</w:t>
      </w:r>
      <w:r>
        <w:t xml:space="preserve"> </w:t>
      </w:r>
      <w:r>
        <w:t>No anomalies were encountered by the consultant during a scan of the analogue records of the airborne radiometric survey conducted by Geopeko in 1981.</w:t>
      </w:r>
      <w:r>
        <w:t xml:space="preserve"> </w:t>
      </w:r>
      <w:r>
        <w:t>The Regional Geology Mapping Group of the GSQ has recently mapped the area at 1:25,000 scale. Widely spaced geological traversing was combined with photo-interpretation.</w:t>
      </w:r>
      <w:r>
        <w:t xml:space="preserve"> </w:t>
      </w:r>
      <w:r>
        <w:t>An increase in metamorphic grade from east to west has been noted in the area and ranges from low-middle amphibolite facies to granulite facies.</w:t>
      </w:r>
      <w:r>
        <w:t xml:space="preserve"> </w:t>
      </w:r>
      <w:r>
        <w:t>WORK CONDOCTED PORING REPORTING PERIOD 7/12/86 TO 6/6/87</w:t>
      </w:r>
      <w:r>
        <w:t xml:space="preserve"> </w:t>
      </w:r>
      <w:r>
        <w:t>REINTERPRETATION OF THE SIROTEM SURVEY</w:t>
      </w:r>
      <w:r>
        <w:t xml:space="preserve"> </w:t>
      </w:r>
      <w:r>
        <w:t>This reinterpretation was conducted by a CRAE geophysicist and his comments are attached below. On the basis of this reinterpretation, the known geology, and previous drilling results in the area, it is concluded that there is little potential for a significant base metal orebody to occur in the gridded areas.</w:t>
      </w:r>
      <w:r>
        <w:t xml:space="preserve"> </w:t>
      </w:r>
      <w:r>
        <w:t>Interpretation</w:t>
      </w:r>
      <w:r>
        <w:t xml:space="preserve"> </w:t>
      </w:r>
      <w:r>
        <w:t>I concur in general with the interpretation report by Frank Fritz (August, 1986) but I would like to add a few comments :</w:t>
      </w:r>
      <w:r>
        <w:t xml:space="preserve"> </w:t>
      </w:r>
      <w:r>
        <w:t xml:space="preserve">The terrain is clearly resistive, and no doubt this had a significant effect on the data quality by reducing the signal noise levels. However, a resistive host should be an advantage in the delineation of conductors to depths greater than where a conductive host is present. For example a conductor detectable at 100m in a conductive environment should be readily detectable at 200m in a resistive environment. The shape of a conductor response should </w:t>
      </w:r>
      <w:r>
        <w:t xml:space="preserve"> </w:t>
      </w:r>
      <w:r>
        <w:t>not</w:t>
      </w:r>
      <w:r>
        <w:t xml:space="preserve"> </w:t>
      </w:r>
      <w:r>
        <w:t xml:space="preserve"> be influenced by a resistive host, except where current channelling effects may be present. Hence the survey should have readily detected any significant conductor targets at depths of 100m or less, and should possibly have detected deeper targets.</w:t>
      </w:r>
      <w:r>
        <w:t xml:space="preserve"> </w:t>
      </w:r>
      <w:r>
        <w:t>In respect of (1) above, and in spite of the poor quality of much of the data, it is clear that there</w:t>
      </w:r>
      <w:r>
        <w:t xml:space="preserve"> </w:t>
      </w:r>
      <w:r>
        <w:t>are no obvious good conductor targets within the area surveyed, with the possible exception of an end of line anomaly at 10859N/10600E (between Riesling and Chablis). This response shows exponential decay with time constant 7.3 msec. This represents a good conductor, but unfortunately because of a new operator commencing this line, the anomaly was not closed off to the east, and lines to the north and south are insufficiently long to preclude a strike extension. However there appears to be little encouragement from the mapped geology (gneiss/ pegmatite from Qb 1712) and geochemistry in this are, nor are there coincident magnetic features.</w:t>
      </w:r>
      <w:r>
        <w:t xml:space="preserve"> </w:t>
      </w:r>
      <w:r>
        <w:t>Burgundy grid : it is possible to measure an exponential decay rate of up to 2.5 msecs (at 7750N/ 9600E) over the anomalous zone outlined by Fritz, thus suggesting the zone represents a reasonable conductor target. However the response is not a typical conductive sheet response (may be several thin layers) and is limited to less than 400m strike length (probably about 300m). It is not possible to determine depth or dip with any reliability from the existing data, but as suggested by Fritz the dip is probably shallow to the west.</w:t>
      </w:r>
      <w:r>
        <w:t xml:space="preserve"> </w:t>
      </w:r>
      <w:r>
        <w:t>Riesling grid : the southern Fritz zone (9000N) may contain a weak confined conductor (time constant 1.6 msec) on the eastern edge (9050N/9600E), but the main response of the zone is due to the presence of a conductive surface layer. The northern Fritz zone (10000N) is interpreted to represent a slightly more conductive lithology or surface layer contained within the resistive host rocks. Only one weak conductor (time constant 0.9 msec) was noted, this</w:t>
      </w:r>
      <w:r>
        <w:t xml:space="preserve"> </w:t>
      </w:r>
      <w:r>
        <w:t>PD85RG3</w:t>
      </w:r>
      <w:r>
        <w:t xml:space="preserve"> </w:t>
      </w:r>
      <w:r>
        <w:t>occurring at 10250N/9600E and tested by hole which intersected up to 8% pyrite/pyrrhotite.</w:t>
      </w:r>
      <w:r>
        <w:t xml:space="preserve"> </w:t>
      </w:r>
      <w:r>
        <w:t>Chablis grid : the two target zones in the Chablis area do not represent confined conductor targets. Their decay is indicative of a more conductive lithology (half-space) in contact with the very resistive rocks to the west.</w:t>
      </w:r>
      <w:r>
        <w:t xml:space="preserve"> </w:t>
      </w:r>
      <w:r>
        <w:t>Summary</w:t>
      </w:r>
      <w:r>
        <w:t xml:space="preserve"> </w:t>
      </w:r>
      <w:r>
        <w:t>Although data quality is poor, the SIROTEM survey of the Burgundy-Riesling-Chablis prospects within A to P 3973M has delineated several restricted zones of conductive lithology or surficial cover within a generally highly resistive environment.</w:t>
      </w:r>
      <w:r>
        <w:t xml:space="preserve"> </w:t>
      </w:r>
      <w:r>
        <w:t>Only two possible confined conductor targets are indicated :</w:t>
      </w:r>
      <w:r>
        <w:t xml:space="preserve"> </w:t>
      </w:r>
      <w:r>
        <w:t>station</w:t>
      </w:r>
      <w:r>
        <w:t xml:space="preserve"> </w:t>
      </w:r>
      <w:r>
        <w:t>10850N/10600E - end of line single</w:t>
      </w:r>
      <w:r>
        <w:t xml:space="preserve"> </w:t>
      </w:r>
      <w:r>
        <w:t>anomaly,</w:t>
      </w:r>
      <w:r>
        <w:t xml:space="preserve"> </w:t>
      </w:r>
      <w:r>
        <w:t>good time</w:t>
      </w:r>
      <w:r>
        <w:t xml:space="preserve"> </w:t>
      </w:r>
      <w:r>
        <w:t>constant</w:t>
      </w:r>
      <w:r>
        <w:t xml:space="preserve"> </w:t>
      </w:r>
      <w:r>
        <w:t>(7-8 msec);</w:t>
      </w:r>
      <w:r>
        <w:t xml:space="preserve"> </w:t>
      </w:r>
      <w:r>
        <w:t>lack of data</w:t>
      </w:r>
      <w:r>
        <w:t xml:space="preserve"> </w:t>
      </w:r>
      <w:r>
        <w:t>to east, north and south precludes further appraisal but response could be open to east and south.</w:t>
      </w:r>
      <w:r>
        <w:t xml:space="preserve"> </w:t>
      </w:r>
      <w:r>
        <w:t>ii) centred on 7750N/9600E (Burgundy) - a weak to moderate conductor (time content up to 2.5 msec) but limited to about 300m strike length; possibly dips to west; depth probably between 50 and 100m.</w:t>
      </w:r>
      <w:r>
        <w:t xml:space="preserve"> </w:t>
      </w:r>
      <w:r>
        <w:t>Recommendations</w:t>
      </w:r>
      <w:r>
        <w:t xml:space="preserve"> </w:t>
      </w:r>
      <w:r>
        <w:t>10600E within the</w:t>
      </w:r>
      <w:r>
        <w:t xml:space="preserve"> </w:t>
      </w:r>
      <w:r>
        <w:t>mapped gneiss</w:t>
      </w:r>
      <w:r>
        <w:t xml:space="preserve"> </w:t>
      </w:r>
      <w:r>
        <w:t>and pegmatite</w:t>
      </w:r>
      <w:r>
        <w:t xml:space="preserve"> </w:t>
      </w:r>
      <w:r>
        <w:t>geological grounds therefore that further work is warranted in this area, but if field checking is required and suggests further work, a small follow</w:t>
      </w:r>
      <w:r>
        <w:t xml:space="preserve"> </w:t>
      </w:r>
      <w:r>
        <w:t>up TEM programme is recommended to check and outline the extent of the feature.</w:t>
      </w:r>
      <w:r>
        <w:t xml:space="preserve"> </w:t>
      </w:r>
      <w:r>
        <w:t>Although the conductor target delineated in the Burgundy prospect may represent sulphide mineralis</w:t>
      </w:r>
      <w:r>
        <w:t xml:space="preserve"> </w:t>
      </w:r>
      <w:r>
        <w:t>ation at depth (since the time constant is typical of Pb-Zn massive sulphides) it is very doubtful that the target has any near surface tonnage potential. Drill testing should only be contemplated if evidence suggests that precious metals may be associated with a target in this area.</w:t>
      </w:r>
      <w:r>
        <w:t xml:space="preserve"> </w:t>
      </w:r>
      <w:r>
        <w:t>We should avoid using SIROTEM in very resistive terrain. Clearly the early-time option is not yet producing the quality of data that we require, although I believe some recent improvements have been implemented.</w:t>
      </w:r>
      <w:r>
        <w:t xml:space="preserve"> </w:t>
      </w:r>
      <w:r>
        <w:t>FOLLOW-UP OF CN LEACH GOLD ANOMALIES</w:t>
      </w:r>
      <w:r>
        <w:t xml:space="preserve"> </w:t>
      </w:r>
      <w:r>
        <w:t>Preliminary follow-up of original cyanide leach gold results resulted in the downgrading of several anomalies.</w:t>
      </w:r>
      <w:r>
        <w:t xml:space="preserve"> </w:t>
      </w:r>
      <w:r>
        <w:t>This latest follow-up concentrated on a drainage system that gave an original gold value from a -6mm gravel sample of 14.4 ppb gold. A follow-up sample at the same site gave a value of 2.4 ppb.</w:t>
      </w:r>
      <w:r>
        <w:t xml:space="preserve"> </w:t>
      </w:r>
      <w:r>
        <w:t xml:space="preserve">This site was revisited and gravel samples were taken on </w:t>
      </w:r>
      <w:r>
        <w:t xml:space="preserve"> </w:t>
      </w:r>
      <w:r>
        <w:t>stained and fractured quartz vein occurs striking roughly parallel to the main creek system over a distance of 2-300m. Smaller creeks cross-cut the vein and feed quartz-vein boulders into the main creek.</w:t>
      </w:r>
      <w:r>
        <w:t xml:space="preserve"> </w:t>
      </w:r>
      <w:r>
        <w:t>tributaries working upstream, stained, and fractured quartz creek and were traced to its</w:t>
      </w:r>
      <w:r>
        <w:t xml:space="preserve"> </w:t>
      </w:r>
      <w:r>
        <w:t>Weakly gossanous and iron- boulders were noted in the source. A 2-3m wide iron-</w:t>
      </w:r>
      <w:r>
        <w:t xml:space="preserve"> </w:t>
      </w:r>
      <w:r>
        <w:t>Samples taken on a cross-cutting tributary assayed 3.2 ppb whereas 150m downstream in the main creek a sample assayed 7 ppb.</w:t>
      </w:r>
      <w:r>
        <w:t xml:space="preserve"> </w:t>
      </w:r>
      <w:r>
        <w:t>Four rock chip samples were collected from the vein outcrop and float and gave trace amounts of gold (0.04 - 0.08 ppm), sufficient to cause such a stream anomaly.</w:t>
      </w:r>
      <w:r>
        <w:t xml:space="preserve"> </w:t>
      </w:r>
      <w:r>
        <w:t>The quartz vein does not have the potential to host significant gold mineralisation and it is recommended that no further work be done in the area.</w:t>
      </w:r>
      <w:r>
        <w:t xml:space="preserve"> </w:t>
      </w:r>
      <w:r>
        <w:t>WORK CONDUCTED PORING THE TENURE OF A TQ P 397 3M</w:t>
      </w:r>
      <w:r>
        <w:t xml:space="preserve"> </w:t>
      </w:r>
      <w:r>
        <w:t>5.1.</w:t>
      </w:r>
      <w:r>
        <w:t xml:space="preserve"> </w:t>
      </w:r>
      <w:r>
        <w:t>ROCK CHIP/GRAB SAMPLING</w:t>
      </w:r>
      <w:r>
        <w:t xml:space="preserve"> </w:t>
      </w:r>
      <w:r>
        <w:t>The majority of the rock samples were collected from a series of ferruginous and siliceous lode rocks. Some of these lode rocks have a distinct quartz-gahnite mineralogy and sugary texture similar to those found at Broken Hill in New South Wales. Fresh sulphides (galena, sphalerite, pyrite, and chalcopyrite were noted at one outcrop on the banks of Fever and Ague Creek. Secondary lead minerals giving a yellow stain onto the lode horizons are common, and were noted on large gossan boulders in Fever and Ague Creek.</w:t>
      </w:r>
      <w:r>
        <w:t xml:space="preserve"> </w:t>
      </w:r>
      <w:r>
        <w:t>The assay values of the various stratiform lodes varied from Zn/Cu rich to the east and southeast to Pb/Zn rich to the west. The lodes themselves are highly variable varying from 0.5m to up to nearly 20m thick. Sulphide content of the lodes also appears to be highly variable.</w:t>
      </w:r>
      <w:r>
        <w:t xml:space="preserve"> </w:t>
      </w:r>
      <w:r>
        <w:t>Sporadic outcrops of the lode zones occur over a strike length of greater than 6.5km. There appears to be from one to five distinct lode horizons all of which may be lenticular (the lenticular nature of the lode horizons may be partly due to the complex nature of the structure of the area, which is still poorly understood).</w:t>
      </w:r>
      <w:r>
        <w:t xml:space="preserve"> </w:t>
      </w:r>
      <w:r>
        <w:t>Assay results with local grid or AMG locations are listed in Appendix 1 and are shown on Plans Qb 1712, 1801 and 1814.</w:t>
      </w:r>
      <w:r>
        <w:t xml:space="preserve"> </w:t>
      </w:r>
      <w:r>
        <w:t>Maximum non-coincident values from the gossanous samples are 24.3% lead, 9600 ppm Zn, 8800 ppm Cu, 112 ppm Ag and 0.33 ppm Au.</w:t>
      </w:r>
      <w:r>
        <w:t xml:space="preserve"> </w:t>
      </w:r>
      <w:r>
        <w:t>GRIPPING AND MAPPING</w:t>
      </w:r>
      <w:r>
        <w:t xml:space="preserve"> </w:t>
      </w:r>
      <w:r>
        <w:t>A total of 66km of grid cross lines have been pegged at 100m intervals along a base line length of 4.2km at the Riesling, Chablis and Burgundy grids. A further 2.55km of grids at 50m spacing have been emplaced over the central portion of the Riesling grid to assist mapping and drill-site selection.</w:t>
      </w:r>
      <w:r>
        <w:t xml:space="preserve"> </w:t>
      </w:r>
      <w:r>
        <w:t>The Riesling grid has been mapped in detail at 1:2500 scale by a geologist on secondment from the NSW Geological Survey. A small portion of of the Burgundy grid has been mapped to assist in locating rock chip samples and general position of the lode horizons.</w:t>
      </w:r>
      <w:r>
        <w:t xml:space="preserve"> </w:t>
      </w:r>
      <w:r>
        <w:t>The grid base line trends 015° magnetic and the majority of the rocks strike approximately parallel to this trend.</w:t>
      </w:r>
      <w:r>
        <w:t xml:space="preserve"> </w:t>
      </w:r>
      <w:r>
        <w:t>The overall outcrop is poor throughout the grid area making the structure and stratigraphy of the area more difficult to understand.</w:t>
      </w:r>
      <w:r>
        <w:t xml:space="preserve"> </w:t>
      </w:r>
      <w:r>
        <w:t>The rock sequence at the Riesling grid comprises part of the pelitic suite of the Proterozoic Einasleigh Metamorphics and locally includes pelitic schist, mesocratic gneiss, leuco</w:t>
      </w:r>
      <w:r>
        <w:t xml:space="preserve"> </w:t>
      </w:r>
      <w:r>
        <w:t>cratic gneiss, pegmatite, psammitic schist, quartzite and amphibolite. The sequence has been intruded by pegmatite dykes and pegmatitic-quartz veins. A well-developed schist</w:t>
      </w:r>
      <w:r>
        <w:t xml:space="preserve"> </w:t>
      </w:r>
      <w:r>
        <w:t>osity in the area is commonly parallel to bedding. It was originally shallowly dipping to horizontal and has been later redistributed about northerly trending asymmetric non- cylindrical folds. The gross structure of the Riesling grid may be a synform or antiform.</w:t>
      </w:r>
      <w:r>
        <w:t xml:space="preserve"> </w:t>
      </w:r>
      <w:r>
        <w:t>At the Riesling grid stratiform lead-zinc-copper mineralis</w:t>
      </w:r>
      <w:r>
        <w:t xml:space="preserve"> </w:t>
      </w:r>
      <w:r>
        <w:t>ation occurs as stacked lenses over a thickness of 200m of pelitic rocks. The mineralisation is represented at surface by siliceous quartz-gahnite and ferruginous lode rocks. Some pods of massive gossan occur throughout the sequence. To the north and south of the Riesling grid the lodes appear to narrow and have weaker surface occurrences.</w:t>
      </w:r>
      <w:r>
        <w:t xml:space="preserve"> </w:t>
      </w:r>
      <w:r>
        <w:t>GROUND MAGNETICS</w:t>
      </w:r>
      <w:r>
        <w:t xml:space="preserve"> </w:t>
      </w:r>
      <w:r>
        <w:t>A ground magnetometer survey has been conducted over 52.5 line kilometres of the Riesling and Burgundy grids.</w:t>
      </w:r>
      <w:r>
        <w:t xml:space="preserve"> </w:t>
      </w:r>
      <w:r>
        <w:t>A Scintrex MP-2 Proton Precession Magnetometer was used on lines 100m apart with station spacing being 10m. Sensor height was 2.5m.</w:t>
      </w:r>
      <w:r>
        <w:t xml:space="preserve"> </w:t>
      </w:r>
      <w:r>
        <w:t>Little magnetic variation was noted in the grid areas and the results have been presented as stacked profiles on plans Qb 1309 and 1810 at 1 :2500 scale. Because of the lack of magnetic response the vertical scale has been presented as lOnt per centimetre.</w:t>
      </w:r>
      <w:r>
        <w:t xml:space="preserve"> </w:t>
      </w:r>
      <w:r>
        <w:t>A weak magnetic response is noted over the major gossan outcrops on the central portions of both the Riesling and Burgundy prospects. No magnetic responses are continuous over the length of both the grids.</w:t>
      </w:r>
      <w:r>
        <w:t xml:space="preserve"> </w:t>
      </w:r>
      <w:r>
        <w:t>PERCUSSION DRILLING</w:t>
      </w:r>
      <w:r>
        <w:t xml:space="preserve"> </w:t>
      </w:r>
      <w:r>
        <w:t>Five percussion holes totalling 532m have been drilled to test gossanous horizons of the Riesling prospect (all 266 two metre interval samples were assayed).</w:t>
      </w:r>
      <w:r>
        <w:t xml:space="preserve"> </w:t>
      </w:r>
      <w:r>
        <w:t>Hole details</w:t>
      </w:r>
      <w:r>
        <w:t xml:space="preserve"> </w:t>
      </w:r>
      <w:r>
        <w:t>Hole No.</w:t>
      </w:r>
      <w:r>
        <w:t xml:space="preserve"> </w:t>
      </w:r>
      <w:r>
        <w:t>Eas t</w:t>
      </w:r>
      <w:r>
        <w:t xml:space="preserve"> </w:t>
      </w:r>
      <w:r>
        <w:t>North</w:t>
      </w:r>
      <w:r>
        <w:t xml:space="preserve"> </w:t>
      </w:r>
      <w:r>
        <w:t>Dip</w:t>
      </w:r>
      <w:r>
        <w:t xml:space="preserve"> </w:t>
      </w:r>
      <w:r>
        <w:t>Azimuth</w:t>
      </w:r>
      <w:r>
        <w:t xml:space="preserve"> </w:t>
      </w:r>
      <w:r>
        <w:t>Total</w:t>
      </w:r>
      <w:r>
        <w:t xml:space="preserve"> </w:t>
      </w:r>
      <w:r>
        <w:t>Depth</w:t>
      </w:r>
      <w:r>
        <w:t xml:space="preserve"> </w:t>
      </w:r>
      <w:r>
        <w:t>PD85RG1</w:t>
      </w:r>
      <w:r>
        <w:t xml:space="preserve"> </w:t>
      </w:r>
      <w:r>
        <w:t>9990</w:t>
      </w:r>
      <w:r>
        <w:t xml:space="preserve"> </w:t>
      </w:r>
      <w:r>
        <w:t>10532</w:t>
      </w:r>
      <w:r>
        <w:t xml:space="preserve"> </w:t>
      </w:r>
      <w:r>
        <w:t>-60°</w:t>
      </w:r>
      <w:r>
        <w:t xml:space="preserve"> </w:t>
      </w:r>
      <w:r>
        <w:t>105°</w:t>
      </w:r>
      <w:r>
        <w:t xml:space="preserve"> </w:t>
      </w:r>
      <w:r>
        <w:t>168m</w:t>
      </w:r>
      <w:r>
        <w:t xml:space="preserve"> </w:t>
      </w:r>
      <w:r>
        <w:t>PD85RG2</w:t>
      </w:r>
      <w:r>
        <w:t xml:space="preserve"> </w:t>
      </w:r>
      <w:r>
        <w:t>9945</w:t>
      </w:r>
      <w:r>
        <w:t xml:space="preserve"> </w:t>
      </w:r>
      <w:r>
        <w:t>10495</w:t>
      </w:r>
      <w:r>
        <w:t xml:space="preserve"> </w:t>
      </w:r>
      <w:r>
        <w:t>-60°</w:t>
      </w:r>
      <w:r>
        <w:t xml:space="preserve"> </w:t>
      </w:r>
      <w:r>
        <w:t>105°</w:t>
      </w:r>
      <w:r>
        <w:t xml:space="preserve"> </w:t>
      </w:r>
      <w:r>
        <w:t>66m</w:t>
      </w:r>
      <w:r>
        <w:t xml:space="preserve"> </w:t>
      </w:r>
      <w:r>
        <w:t>PD85GR3</w:t>
      </w:r>
      <w:r>
        <w:t xml:space="preserve"> </w:t>
      </w:r>
      <w:r>
        <w:t>10024</w:t>
      </w:r>
      <w:r>
        <w:t xml:space="preserve"> </w:t>
      </w:r>
      <w:r>
        <w:t>10250</w:t>
      </w:r>
      <w:r>
        <w:t xml:space="preserve"> </w:t>
      </w:r>
      <w:r>
        <w:t>-60°</w:t>
      </w:r>
      <w:r>
        <w:t xml:space="preserve"> </w:t>
      </w:r>
      <w:r>
        <w:t>105°</w:t>
      </w:r>
      <w:r>
        <w:t xml:space="preserve"> </w:t>
      </w:r>
      <w:r>
        <w:t>108m</w:t>
      </w:r>
      <w:r>
        <w:t xml:space="preserve"> </w:t>
      </w:r>
      <w:r>
        <w:t>PD85GR4</w:t>
      </w:r>
      <w:r>
        <w:t xml:space="preserve"> </w:t>
      </w:r>
      <w:r>
        <w:t>9950</w:t>
      </w:r>
      <w:r>
        <w:t xml:space="preserve"> </w:t>
      </w:r>
      <w:r>
        <w:t>9995</w:t>
      </w:r>
      <w:r>
        <w:t xml:space="preserve"> </w:t>
      </w:r>
      <w:r>
        <w:t>-60°</w:t>
      </w:r>
      <w:r>
        <w:t xml:space="preserve"> </w:t>
      </w:r>
      <w:r>
        <w:t>105°</w:t>
      </w:r>
      <w:r>
        <w:t xml:space="preserve"> </w:t>
      </w:r>
      <w:r>
        <w:t>112m</w:t>
      </w:r>
      <w:r>
        <w:t xml:space="preserve"> </w:t>
      </w:r>
      <w:r>
        <w:t>PD85GR5</w:t>
      </w:r>
      <w:r>
        <w:t xml:space="preserve"> </w:t>
      </w:r>
      <w:r>
        <w:t>10013</w:t>
      </w:r>
      <w:r>
        <w:t xml:space="preserve"> </w:t>
      </w:r>
      <w:r>
        <w:t>9550</w:t>
      </w:r>
      <w:r>
        <w:t xml:space="preserve"> </w:t>
      </w:r>
      <w:r>
        <w:t>-60°</w:t>
      </w:r>
      <w:r>
        <w:t xml:space="preserve"> </w:t>
      </w:r>
      <w:r>
        <w:t>285°</w:t>
      </w:r>
      <w:r>
        <w:t xml:space="preserve"> </w:t>
      </w:r>
      <w:r>
        <w:t>78m</w:t>
      </w:r>
      <w:r>
        <w:t xml:space="preserve"> </w:t>
      </w:r>
      <w:r>
        <w:t>Full percussion drill</w:t>
      </w:r>
      <w:r>
        <w:t xml:space="preserve"> </w:t>
      </w:r>
      <w:r>
        <w:t>ledgers</w:t>
      </w:r>
      <w:r>
        <w:t xml:space="preserve"> </w:t>
      </w:r>
      <w:r>
        <w:t>are included as Appendix 5;</w:t>
      </w:r>
      <w:r>
        <w:t xml:space="preserve"> </w:t>
      </w:r>
      <w:r>
        <w:t>drill hole</w:t>
      </w:r>
      <w:r>
        <w:t xml:space="preserve"> </w:t>
      </w:r>
      <w:r>
        <w:t>locations</w:t>
      </w:r>
      <w:r>
        <w:t xml:space="preserve"> </w:t>
      </w:r>
      <w:r>
        <w:t>with respect to the</w:t>
      </w:r>
      <w:r>
        <w:t xml:space="preserve"> </w:t>
      </w:r>
      <w:r>
        <w:t>geology</w:t>
      </w:r>
      <w:r>
        <w:t xml:space="preserve"> </w:t>
      </w:r>
      <w:r>
        <w:t>are shown</w:t>
      </w:r>
      <w:r>
        <w:t xml:space="preserve"> </w:t>
      </w:r>
      <w:r>
        <w:t>on plan Qb</w:t>
      </w:r>
      <w:r>
        <w:t xml:space="preserve"> </w:t>
      </w:r>
      <w:r>
        <w:t>1712; and</w:t>
      </w:r>
      <w:r>
        <w:t xml:space="preserve"> </w:t>
      </w:r>
      <w:r>
        <w:t>drill sections are</w:t>
      </w:r>
      <w:r>
        <w:t xml:space="preserve"> </w:t>
      </w:r>
      <w:r>
        <w:t>shown on</w:t>
      </w:r>
      <w:r>
        <w:t xml:space="preserve"> </w:t>
      </w:r>
      <w:r>
        <w:t>plans Qb</w:t>
      </w:r>
      <w:r>
        <w:t xml:space="preserve"> </w:t>
      </w:r>
      <w:r>
        <w:t>1302 - 1806.</w:t>
      </w:r>
      <w:r>
        <w:t xml:space="preserve"> </w:t>
      </w:r>
      <w:r>
        <w:t>As can be seen from the drill sections, most sulphidic sections encountered in the drill holes correspond with the gossanous occurrences on the surface. However, surface gossan geochemical values are considerably enriched compared with primary sulphide intersections.</w:t>
      </w:r>
      <w:r>
        <w:t xml:space="preserve"> </w:t>
      </w:r>
      <w:r>
        <w:t>Intersections of significance are :</w:t>
      </w:r>
      <w:r>
        <w:t xml:space="preserve"> </w:t>
      </w:r>
      <w:r>
        <w:t>12</w:t>
      </w:r>
      <w:r>
        <w:t xml:space="preserve"> </w:t>
      </w:r>
      <w:r>
        <w:t>Hole No.</w:t>
      </w:r>
      <w:r>
        <w:t xml:space="preserve"> </w:t>
      </w:r>
      <w:r>
        <w:t>Depth</w:t>
      </w:r>
      <w:r>
        <w:t xml:space="preserve"> </w:t>
      </w:r>
      <w:r>
        <w:t>Metres</w:t>
      </w:r>
      <w:r>
        <w:t xml:space="preserve"> </w:t>
      </w:r>
      <w:r>
        <w:t>Pb</w:t>
      </w:r>
      <w:r>
        <w:t xml:space="preserve"> </w:t>
      </w:r>
      <w:r>
        <w:t>Zn</w:t>
      </w:r>
      <w:r>
        <w:t xml:space="preserve"> </w:t>
      </w:r>
      <w:r>
        <w:t>Cu</w:t>
      </w:r>
      <w:r>
        <w:t xml:space="preserve"> </w:t>
      </w:r>
      <w:r>
        <w:t>Ag</w:t>
      </w:r>
      <w:r>
        <w:t xml:space="preserve"> </w:t>
      </w:r>
      <w:r>
        <w:t>ppm</w:t>
      </w:r>
      <w:r>
        <w:t xml:space="preserve"> </w:t>
      </w:r>
      <w:r>
        <w:t>PPm</w:t>
      </w:r>
      <w:r>
        <w:t xml:space="preserve"> </w:t>
      </w:r>
      <w:r>
        <w:t>PD85RG1</w:t>
      </w:r>
      <w:r>
        <w:t xml:space="preserve"> </w:t>
      </w:r>
      <w:r>
        <w:t>76 -</w:t>
      </w:r>
      <w:r>
        <w:t xml:space="preserve"> </w:t>
      </w:r>
      <w:r>
        <w:t>96m</w:t>
      </w:r>
      <w:r>
        <w:t xml:space="preserve"> </w:t>
      </w:r>
      <w:r>
        <w:t>20</w:t>
      </w:r>
      <w:r>
        <w:t xml:space="preserve"> </w:t>
      </w:r>
      <w:r>
        <w:t>250</w:t>
      </w:r>
      <w:r>
        <w:t xml:space="preserve"> </w:t>
      </w:r>
      <w:r>
        <w:t>0.43%</w:t>
      </w:r>
      <w:r>
        <w:t xml:space="preserve"> </w:t>
      </w:r>
      <w:r>
        <w:t>120</w:t>
      </w:r>
      <w:r>
        <w:t xml:space="preserve"> </w:t>
      </w:r>
      <w:r>
        <w:t>1</w:t>
      </w:r>
      <w:r>
        <w:t xml:space="preserve"> </w:t>
      </w:r>
      <w:r>
        <w:t>including</w:t>
      </w:r>
      <w:r>
        <w:t xml:space="preserve"> </w:t>
      </w:r>
      <w:r>
        <w:t>78 -</w:t>
      </w:r>
      <w:r>
        <w:t xml:space="preserve"> </w:t>
      </w:r>
      <w:r>
        <w:t>82m</w:t>
      </w:r>
      <w:r>
        <w:t xml:space="preserve"> </w:t>
      </w:r>
      <w:r>
        <w:t>4</w:t>
      </w:r>
      <w:r>
        <w:t xml:space="preserve"> </w:t>
      </w:r>
      <w:r>
        <w:t>98</w:t>
      </w:r>
      <w:r>
        <w:t xml:space="preserve"> </w:t>
      </w:r>
      <w:r>
        <w:t>1.30%</w:t>
      </w:r>
      <w:r>
        <w:t xml:space="preserve"> </w:t>
      </w:r>
      <w:r>
        <w:t>148</w:t>
      </w:r>
      <w:r>
        <w:t xml:space="preserve"> </w:t>
      </w:r>
      <w:r>
        <w:t>1</w:t>
      </w:r>
      <w:r>
        <w:t xml:space="preserve"> </w:t>
      </w:r>
      <w:r>
        <w:t>PD85RG2</w:t>
      </w:r>
      <w:r>
        <w:t xml:space="preserve"> </w:t>
      </w:r>
      <w:r>
        <w:t>-</w:t>
      </w:r>
      <w:r>
        <w:t xml:space="preserve"> </w:t>
      </w:r>
      <w:r>
        <w:t>no anomalous</w:t>
      </w:r>
      <w:r>
        <w:t xml:space="preserve"> </w:t>
      </w:r>
      <w:r>
        <w:t>results</w:t>
      </w:r>
      <w:r>
        <w:t xml:space="preserve"> </w:t>
      </w:r>
      <w:r>
        <w:t>-</w:t>
      </w:r>
      <w:r>
        <w:t xml:space="preserve"> </w:t>
      </w:r>
      <w:r>
        <w:t>PD85RG3</w:t>
      </w:r>
      <w:r>
        <w:t xml:space="preserve"> </w:t>
      </w:r>
      <w:r>
        <w:t>0 -</w:t>
      </w:r>
      <w:r>
        <w:t xml:space="preserve"> </w:t>
      </w:r>
      <w:r>
        <w:t>24m</w:t>
      </w:r>
      <w:r>
        <w:t xml:space="preserve"> </w:t>
      </w:r>
      <w:r>
        <w:t>24</w:t>
      </w:r>
      <w:r>
        <w:t xml:space="preserve"> </w:t>
      </w:r>
      <w:r>
        <w:t>280</w:t>
      </w:r>
      <w:r>
        <w:t xml:space="preserve"> </w:t>
      </w:r>
      <w:r>
        <w:t>0.31%</w:t>
      </w:r>
      <w:r>
        <w:t xml:space="preserve"> </w:t>
      </w:r>
      <w:r>
        <w:t>150</w:t>
      </w:r>
      <w:r>
        <w:t xml:space="preserve"> </w:t>
      </w:r>
      <w:r>
        <w:t>1</w:t>
      </w:r>
      <w:r>
        <w:t xml:space="preserve"> </w:t>
      </w:r>
      <w:r>
        <w:t>(partly oxidised</w:t>
      </w:r>
      <w:r>
        <w:t xml:space="preserve"> </w:t>
      </w:r>
      <w:r>
        <w:t>PD85RG4</w:t>
      </w:r>
      <w:r>
        <w:t xml:space="preserve"> </w:t>
      </w:r>
      <w:r>
        <w:t>0 -</w:t>
      </w:r>
      <w:r>
        <w:t xml:space="preserve"> </w:t>
      </w:r>
      <w:r>
        <w:t>12m</w:t>
      </w:r>
      <w:r>
        <w:t xml:space="preserve"> </w:t>
      </w:r>
      <w:r>
        <w:t>12</w:t>
      </w:r>
      <w:r>
        <w:t xml:space="preserve"> </w:t>
      </w:r>
      <w:r>
        <w:t>100</w:t>
      </w:r>
      <w:r>
        <w:t xml:space="preserve"> </w:t>
      </w:r>
      <w:r>
        <w:t>0.1%</w:t>
      </w:r>
      <w:r>
        <w:t xml:space="preserve"> </w:t>
      </w:r>
      <w:r>
        <w:t>24</w:t>
      </w:r>
      <w:r>
        <w:t xml:space="preserve"> </w:t>
      </w:r>
      <w:r>
        <w:t>1</w:t>
      </w:r>
      <w:r>
        <w:t xml:space="preserve"> </w:t>
      </w:r>
      <w:r>
        <w:t>(oxidised)</w:t>
      </w:r>
      <w:r>
        <w:t xml:space="preserve"> </w:t>
      </w:r>
      <w:r>
        <w:t>PD85RG5</w:t>
      </w:r>
      <w:r>
        <w:t xml:space="preserve"> </w:t>
      </w:r>
      <w:r>
        <w:t>2 -</w:t>
      </w:r>
      <w:r>
        <w:t xml:space="preserve"> </w:t>
      </w:r>
      <w:r>
        <w:t>16m</w:t>
      </w:r>
      <w:r>
        <w:t xml:space="preserve"> </w:t>
      </w:r>
      <w:r>
        <w:t>14</w:t>
      </w:r>
      <w:r>
        <w:t xml:space="preserve"> </w:t>
      </w:r>
      <w:r>
        <w:t>75</w:t>
      </w:r>
      <w:r>
        <w:t xml:space="preserve"> </w:t>
      </w:r>
      <w:r>
        <w:t>500</w:t>
      </w:r>
      <w:r>
        <w:t xml:space="preserve"> </w:t>
      </w:r>
      <w:r>
        <w:t>345</w:t>
      </w:r>
      <w:r>
        <w:t xml:space="preserve"> </w:t>
      </w:r>
      <w:r>
        <w:t>2</w:t>
      </w:r>
      <w:r>
        <w:t xml:space="preserve"> </w:t>
      </w:r>
      <w:r>
        <w:t>(oxidised)</w:t>
      </w:r>
      <w:r>
        <w:t xml:space="preserve"> </w:t>
      </w:r>
      <w:r>
        <w:t>SIROTEM SURVEY</w:t>
      </w:r>
      <w:r>
        <w:t xml:space="preserve"> </w:t>
      </w:r>
      <w:r>
        <w:t>Included here is a report on the SIROTEM survey by consultant F. Fritz. It should be noted that further reinterpretation by a CRAE geophysicist has been included in section 4.1. of this report and severely downgrades the changes of locating a significant conductor in the gridded areas.</w:t>
      </w:r>
      <w:r>
        <w:t xml:space="preserve"> </w:t>
      </w:r>
      <w:r>
        <w:t>An Interpretation of the</w:t>
      </w:r>
      <w:r>
        <w:t xml:space="preserve"> </w:t>
      </w:r>
      <w:r>
        <w:t>SIROTEM Survey</w:t>
      </w:r>
      <w:r>
        <w:t xml:space="preserve"> </w:t>
      </w:r>
      <w:r>
        <w:t>on the</w:t>
      </w:r>
      <w:r>
        <w:t xml:space="preserve"> </w:t>
      </w:r>
      <w:r>
        <w:t>Burgundy, Riesling and Chablis Grids</w:t>
      </w:r>
      <w:r>
        <w:t xml:space="preserve"> </w:t>
      </w:r>
      <w:r>
        <w:t>Fever and Ague Creek Property</w:t>
      </w:r>
      <w:r>
        <w:t xml:space="preserve"> </w:t>
      </w:r>
      <w:r>
        <w:t>Queens land</w:t>
      </w:r>
      <w:r>
        <w:t xml:space="preserve"> </w:t>
      </w:r>
      <w:r>
        <w:t>for</w:t>
      </w:r>
      <w:r>
        <w:t xml:space="preserve"> </w:t>
      </w:r>
      <w:r>
        <w:t>CRA Exploration</w:t>
      </w:r>
      <w:r>
        <w:t xml:space="preserve"> </w:t>
      </w:r>
      <w:r>
        <w:t>by</w:t>
      </w:r>
      <w:r>
        <w:t xml:space="preserve"> </w:t>
      </w:r>
      <w:r>
        <w:t>F. P. Fritz</w:t>
      </w:r>
      <w:r>
        <w:t xml:space="preserve"> </w:t>
      </w:r>
      <w:r>
        <w:t>August 1986</w:t>
      </w:r>
      <w:r>
        <w:t xml:space="preserve"> </w:t>
      </w:r>
      <w:r>
        <w:t>SUMMARY</w:t>
      </w:r>
      <w:r>
        <w:t xml:space="preserve"> </w:t>
      </w:r>
      <w:r>
        <w:t>At the request of Stefan Meyer and David Mason of CRAE I have supervised and interpreted a SIROTEM survey on the Fever and Ague Creek property in Queensland. A total of 31 recon and 7 detail lines of SIROTEM data were collected over 30.6 km of line in 657 stations. 100m loops, 50m stations and ILRVR were used throughout.</w:t>
      </w:r>
      <w:r>
        <w:t xml:space="preserve"> </w:t>
      </w:r>
      <w:r>
        <w:t>Several problems with unusual and negative responses were encountered at the start of the survey. Most of these are attributed to resistive ground. However, all instruments appear to work correctly and these are the true responses of the ground.</w:t>
      </w:r>
      <w:r>
        <w:t xml:space="preserve"> </w:t>
      </w:r>
      <w:r>
        <w:t>A total of five areas of positive responses were detected by this survey. None of these show the typical responses associated with massive sulfide conductors. All have poor character and low time constants. It is possible that the resistive host has influenced the responses.</w:t>
      </w:r>
      <w:r>
        <w:t xml:space="preserve"> </w:t>
      </w:r>
      <w:r>
        <w:t>The best response is at the southern end on the Burgundy grid. This response on four lines suggests a possible conductor with a strike length of 400m, depth to top of 50m, top center located at 7750N, 9650E and dipping to the west at 30 to 45 degrees. A low time constant would suggest a low sulfide content.</w:t>
      </w:r>
      <w:r>
        <w:t xml:space="preserve"> </w:t>
      </w:r>
      <w:r>
        <w:t>All of the other positive responses probably represent rock type changes or minor disseminated pyrite. The central response was drilled by at least one CRAE drill hole, PD85RI4. This drill hole found no massive sulfides, but disseminated sulfide, typically 2 to 5 %, but with sections up to 20 %.</w:t>
      </w:r>
      <w:r>
        <w:t xml:space="preserve"> </w:t>
      </w:r>
      <w:r>
        <w:t>The Burgundy possible conductor is recommended for drilling. The other targets could be drilled if surface indications could support an economic sulfide source. Downhole SIROTEM should be considered to insure that the target has been intersected and to determine physical properties in this unusual environmnet.</w:t>
      </w:r>
      <w:r>
        <w:t xml:space="preserve"> </w:t>
      </w:r>
      <w:r>
        <w:t>CONCLUSIONS AND RECOMMENDATIONS</w:t>
      </w:r>
      <w:r>
        <w:t xml:space="preserve"> </w:t>
      </w:r>
      <w:r>
        <w:t>Four of the five areas of positive responses are probably caused by rock type changes including sections of disseminated pyrite. The southern most response, on the Burgundy grid, • shows better character and a higher time constant than any of the others and may represent a possible conductor. This possible conductor should be drilled on Line 7750N to intersect a conductor with a top at 50m below surface at 9650E and a dip to the west of 30 to 45 degrees.</w:t>
      </w:r>
      <w:r>
        <w:t xml:space="preserve"> </w:t>
      </w:r>
      <w:r>
        <w:t>3 I</w:t>
      </w:r>
      <w:r>
        <w:t xml:space="preserve"> </w:t>
      </w:r>
      <w:r>
        <w:t>All of the responses indicate near surface sources. Consequently if there is any surface support for possible economic min</w:t>
      </w:r>
      <w:r>
        <w:t xml:space="preserve"> </w:t>
      </w:r>
      <w:r>
        <w:t>eralization in the three untested areas they too should be considered for drilling.</w:t>
      </w:r>
      <w:r>
        <w:t xml:space="preserve"> </w:t>
      </w:r>
      <w:r>
        <w:t>When these holes are drilled they should be legged downhole with downhole SIROTEM to insure the target has been intersected and to determine physical properties in this unusual environment</w:t>
      </w:r>
      <w:r>
        <w:t xml:space="preserve"> </w:t>
      </w:r>
      <w:r>
        <w:t>INTRODUCTION</w:t>
      </w:r>
      <w:r>
        <w:t xml:space="preserve"> </w:t>
      </w:r>
      <w:r>
        <w:t>At the request of Stefan Meyer of CRAE Brisbane and David Mason of CRAE Townsville, I have supervised and interpreted a SIROTEM survey on the Fever and Ague Creek property in Queensland. The survey location, loop parameters and expected targets were defined with the assistance of David Howard, CRAE geophysicist Brisbane. However, he left the company before the survey could commence. I have been involved with the mobilization logistics, survey supervision and data interpretation.</w:t>
      </w:r>
      <w:r>
        <w:t xml:space="preserve"> </w:t>
      </w:r>
      <w:r>
        <w:t>SURVEY PARAMETERS</w:t>
      </w:r>
      <w:r>
        <w:t xml:space="preserve"> </w:t>
      </w:r>
      <w:r>
        <w:t>A medium power SIROTEM, serial no. 1236 , with the early time option and a SATX, Stand Alone Transmitter, was used throughout the survey, Due to unusual ground conditions described later the instrument was used mostly in the low power mode. Usually, the current was in the 7.0 to 7.5 amp range. 100m transmitter loops and an in loop RVR on a 50m station interval were used throughout the survey. 14 or 16 channels of both early time and standard time data were collected at each station. A four man crew was used.</w:t>
      </w:r>
      <w:r>
        <w:t xml:space="preserve"> </w:t>
      </w:r>
      <w:r>
        <w:t>The terrain consists of gently rolling hills with occasional short steep sides into the main drainage, Fever and Ague Creek. The vegetation was reasonably dense for typical bush country. Grass cover was high and made location of steel pegs difficult at times. Usually, all four corners of the loop could be seen from the receiver location.</w:t>
      </w:r>
      <w:r>
        <w:t xml:space="preserve"> </w:t>
      </w:r>
      <w:r>
        <w:t>A total of 31 reconnaissance lines were run between 7Q50N to 13050N, loop centres, with a line separation of 200m. A total of 27.9km of data or 596 stations were collected in the recon survey, see Plate 1. Seven more short fill in lines were run between the recon lines to further define three unusual response detected by the recon data. These totaled 2.7km or 61 stations for a grand total of 30.6km or 657 stations.</w:t>
      </w:r>
      <w:r>
        <w:t xml:space="preserve"> </w:t>
      </w:r>
      <w:r>
        <w:t>UNUSUAL SURVEY PROBLEMS</w:t>
      </w:r>
      <w:r>
        <w:t xml:space="preserve"> </w:t>
      </w:r>
      <w:r>
        <w:t>When the survey was first started a considerable amount of effort was used to attempt to define the cause of unusual responses seen on the first two lines. Most of the standard time data showed a negative decay from about - 5.0 microvolts in channel 2 to - 0.2 microvolts, noise level, by channel 6 or 7. The early times started out very positive and decayed to negatives, usually by channel 10.</w:t>
      </w:r>
      <w:r>
        <w:t xml:space="preserve"> </w:t>
      </w:r>
      <w:r>
        <w:t>Coincident loops, offset loops and other loop sizes were attempted to reduce this effect. Similar loop sizes with CL or OSL or the RVR showed much the same repsponses. All instrument checks were made with consistently good results. Occasionally there are areas of reasonable, positive decays that prove that the instrumentation is working properly. These areas are discussed later.</w:t>
      </w:r>
      <w:r>
        <w:t xml:space="preserve"> </w:t>
      </w:r>
      <w:r>
        <w:t>The only possible explanation for these responses is a very resistive ground with a thin, reasonably conductive cover or weathered layer. Calculated resistivities for positive data range from 2000 to 3500 ohm-m, considerably above typical Australian conditions. Geologic mapping and five drill holes in the area show schists, gneisses, amphibolite, quartzites and pegmatites. Most are reasonably fresh even on the surface and could be very resistive.</w:t>
      </w:r>
      <w:r>
        <w:t xml:space="preserve"> </w:t>
      </w:r>
      <w:r>
        <w:t>A second problem occurred with the Roving Vector Receiver, RVR. At some locations within the loop the RVR showed a long constant decay throughout most of the later channels. This only occurred when the RVR was closer to an edge of the loop, i.e. not in the centre. It also was apparently a function of the current level. Consequently, the current was kept at 7.0 to 7.5 amps, i.e. low power to reduce the RVR problems. Apparently, there is a self-inductance ’'in the RVR that can be triggered by strong primary fields. This may be seen only in resistive terrains.</w:t>
      </w:r>
      <w:r>
        <w:t xml:space="preserve"> </w:t>
      </w:r>
      <w:r>
        <w:t>The work done on these unusual effects shows that the data collected is reasonable.for the conditions encountered and should detect conductive material at depth in the area.</w:t>
      </w:r>
      <w:r>
        <w:t xml:space="preserve"> </w:t>
      </w:r>
      <w:r>
        <w:t>INTERPRETATION</w:t>
      </w:r>
      <w:r>
        <w:t xml:space="preserve"> </w:t>
      </w:r>
      <w:r>
        <w:t>Figure 1 shows, at 1:25000 scale, a summary of the Burgundy, Riesling and Chablis grids, SIROTEM lines run and the inter</w:t>
      </w:r>
      <w:r>
        <w:t xml:space="preserve"> </w:t>
      </w:r>
      <w:r>
        <w:t>pretation. Five areas showed consistently positive responses; one on the Burgundy grid, see Figure 2, two on the Riesling grid, see Figure 3, and two on the Chablis grid, see Figure 4.</w:t>
      </w:r>
      <w:r>
        <w:t xml:space="preserve"> </w:t>
      </w:r>
      <w:r>
        <w:t>.. j</w:t>
      </w:r>
      <w:r>
        <w:t xml:space="preserve"> </w:t>
      </w:r>
      <w:r>
        <w:t xml:space="preserve"> i</w:t>
      </w:r>
      <w:r>
        <w:t xml:space="preserve"> </w:t>
      </w:r>
      <w:r>
        <w:t>None of these responses show the typical character of a good conductor in a resistive media. All of the time constants are very low, usually under 1.0 and the shapes are very distorted. It is possible that the very resistive nature of the typical host rocks has influenced the responses.</w:t>
      </w:r>
      <w:r>
        <w:t xml:space="preserve"> </w:t>
      </w:r>
      <w:r>
        <w:t>Burgundy Grid</w:t>
      </w:r>
      <w:r>
        <w:t xml:space="preserve"> </w:t>
      </w:r>
      <w:r>
        <w:t>By far the best response is the southern most one, located on the Burgundy grid. This response occurs on four lines, from 7650N to 7950N-, generally from 9500E to 9750E. The best response is on the follow up line 7750N. The best time constant is 1.4 msec at station 9600E. The shape suggests a possible conductor with a top near station 9650E dipping west at about 30 to 45 degrees. The strike length cannot be more than 400m N-S, but may represent the top of a steeply plunging body. The depth to the top of the possible conductor is not easy to determine, but should be about 50m. This target should be drilled from the west on Line 7750N to intersect a target in the 50 to 70m depth range. The low time constant suggests a low sulfide content if this is a massive sulfide stvle conductor.</w:t>
      </w:r>
      <w:r>
        <w:t xml:space="preserve"> </w:t>
      </w:r>
      <w:r>
        <w:t>Riesling Grid</w:t>
      </w:r>
      <w:r>
        <w:t xml:space="preserve"> </w:t>
      </w:r>
      <w:r>
        <w:t>The two conductors on the Riesling grid typically are only on two or three stations and have very steep gradients on each side. Although the resistive background may influence responses these responses are more indicative of moderately conductive rocks rather than a conductor. The northern positive response on the Riesling grid''has been drilled by at least one and possibly three CRAE drill holes, numbers 4, 5 and 3. These holes did detect high pyrite content of typically 2 to 5%, but with sections of up to 20% disseminated sulfides. No massive sulfides were detected.. These sections of pyrite appear to be sufficient to cause the SIROTEM response detected.</w:t>
      </w:r>
      <w:r>
        <w:t xml:space="preserve"> </w:t>
      </w:r>
      <w:r>
        <w:t>Chablis Grid</w:t>
      </w:r>
      <w:r>
        <w:t xml:space="preserve"> </w:t>
      </w:r>
      <w:r>
        <w:t>The two areas of positive responses on the Chablis grid are very similar to those on the Riesling grid, sharp, a few stations and with a very low time constant. The northern most line has a bit better response on the eastern end, but this looks like a typical rock contact and not a conductor response.</w:t>
      </w:r>
      <w:r>
        <w:t xml:space="preserve"> </w:t>
      </w:r>
      <w:r>
        <w:t>5.6. REGIONAL STREAM SEDIMENT SAMPLING</w:t>
      </w:r>
      <w:r>
        <w:t xml:space="preserve"> </w:t>
      </w:r>
      <w:r>
        <w:t>Regional stream sediment sampling programmes were undertaken in several stages; with the original surveys being helicopter supported and later surveys and follow-up sampling being conducted using four-wheel drive vehicles.</w:t>
      </w:r>
      <w:r>
        <w:t xml:space="preserve"> </w:t>
      </w:r>
      <w:r>
        <w:t>Two types of samples were collected at each sample site. Approximately 5kg of -omm stream gravels were collected as well as approximately 2kg of finer material which was later sieved to collect -30 mesh sediment. The remainder of the sample has been stored at the CRAE office in Townsville for future use.</w:t>
      </w:r>
      <w:r>
        <w:t xml:space="preserve"> </w:t>
      </w:r>
      <w:r>
        <w:t>All the 5kg -6mm stream gravels were sent to ALS Laboratories in Brisbane for cyanide leach analysis for gold. The -30 mesh samples were sieved in a field camp or at the CRAE Townsville office by CRAE personnel and despatched to ALS in Brisbane for base metal and trace element analysis.</w:t>
      </w:r>
      <w:r>
        <w:t xml:space="preserve"> </w:t>
      </w:r>
      <w:r>
        <w:t>The base metal results were disappointing and indicated no extensions to the mineralisation previously tested in the Fever and Ague Creek area. There also appeared to be no good correlation between high gold values from the bulk cyanide leach samples and the higher arsenic values.</w:t>
      </w:r>
      <w:r>
        <w:t xml:space="preserve"> </w:t>
      </w:r>
      <w:r>
        <w:t>The results from the first cyanide leach sampling programmes appeared encouraging but follow-up work showed the area to contain spotty gold values with poor repeatability. For example on original assay of 41 ppb gold gave a result of 100 ppt gold when the site was resampled.</w:t>
      </w:r>
      <w:r>
        <w:t xml:space="preserve"> </w:t>
      </w:r>
      <w:r>
        <w:t>As explained in section 4.2., the stream catchment that gave the most repeatable results assayed 14.4 ppb and 2.4 ppb. However, follow-up work in this catchment identified the</w:t>
      </w:r>
      <w:r>
        <w:t xml:space="preserve"> </w:t>
      </w:r>
      <w:r>
        <w:t>source of the gold as a narrow iron-stained and fractured quartz vein of limited strike extent and carrying only trace amounts of gold.</w:t>
      </w:r>
      <w:r>
        <w:t xml:space="preserve"> </w:t>
      </w:r>
      <w:r>
        <w:t>It is recommended that no further work for gold, or base metal exploration be done in the area.</w:t>
      </w:r>
      <w:r>
        <w:t xml:space="preserve"> </w:t>
      </w:r>
      <w:r>
        <w:t>CONCLUSIONS AND RECOMMENDATIONS</w:t>
      </w:r>
      <w:r>
        <w:t xml:space="preserve"> </w:t>
      </w:r>
      <w:r>
        <w:t>A reinterpretation of the SIROTEM survey over the Riesling, Burgundy and Chablis grid areas concluded that there is little potential for a large near surface massive sulphide conductor. Surface rock chip sampling also indicates little potential for gold mineralisation on the grid areas.</w:t>
      </w:r>
      <w:r>
        <w:t xml:space="preserve"> </w:t>
      </w:r>
      <w:r>
        <w:t>Follow-up sampling on the regional cyanide leach gravel and stream sediment anomalies downgraded the potential of the area to host large gold occurrences.</w:t>
      </w:r>
      <w:r>
        <w:t xml:space="preserve"> </w:t>
      </w:r>
      <w:r>
        <w:t>Reconnaissance traversing, and tracing gossanous float up the drainage systems located the source of the only consistent CN leach anomalies (14.4 ppb, 2.4 pbb). The iron-stained and fractured quartz veins carried low gold grades and lacked the tonnage potential (200-300m long by 2-3m wide) to be of any significance.</w:t>
      </w:r>
      <w:r>
        <w:t xml:space="preserve"> </w:t>
      </w:r>
      <w:r>
        <w:t>It is recommended that no further work be done in the area and that A to P 3973M be relinquished immediately.</w:t>
      </w:r>
      <w:r>
        <w:t xml:space="preserve"> </w:t>
      </w:r>
      <w:r>
        <w:t>P.O. MASON</w:t>
      </w:r>
      <w:r>
        <w:t xml:space="preserve"> </w:t>
      </w:r>
      <w:r>
        <w:t>LIST OF REFERENCES</w:t>
      </w:r>
      <w:r>
        <w:t xml:space="preserve"> </w:t>
      </w:r>
      <w:r>
        <w:t>Geopeko Ltd.</w:t>
      </w:r>
      <w:r>
        <w:t xml:space="preserve"> </w:t>
      </w:r>
      <w:r>
        <w:t>Mason, D.O.</w:t>
      </w:r>
      <w:r>
        <w:t xml:space="preserve"> </w:t>
      </w:r>
      <w:r>
        <w:t>Tipperary Land &amp;</w:t>
      </w:r>
      <w:r>
        <w:t xml:space="preserve"> </w:t>
      </w:r>
      <w:r>
        <w:t>Exploration Co.</w:t>
      </w:r>
      <w:r>
        <w:t xml:space="preserve"> </w:t>
      </w:r>
      <w:r>
        <w:t>Withnall, I.W.</w:t>
      </w:r>
      <w:r>
        <w:t xml:space="preserve"> </w:t>
      </w:r>
      <w:r>
        <w:t>Withnall, I.W. Overslay, B.S. Warnick, J.V. McLeod, R.L.</w:t>
      </w:r>
      <w:r>
        <w:t xml:space="preserve"> </w:t>
      </w:r>
      <w:r>
        <w:t>1982 Six Monthly Report for Year Two for the period 23.8.81- 22.2.82. A's to P 2928M, 2929M. Unpublished Company</w:t>
      </w:r>
      <w:r>
        <w:t xml:space="preserve"> </w:t>
      </w:r>
      <w:r>
        <w:t>Report CR 11396.</w:t>
      </w:r>
      <w:r>
        <w:t xml:space="preserve"> </w:t>
      </w:r>
      <w:r>
        <w:t>1986, Six Monthly Reports on</w:t>
      </w:r>
      <w:r>
        <w:t xml:space="preserve"> </w:t>
      </w:r>
      <w:r>
        <w:t>A to P 3973M, Mt. Surprise. Unpublished Report Nos. 13745, 14131, 14369</w:t>
      </w:r>
      <w:r>
        <w:t xml:space="preserve"> </w:t>
      </w:r>
      <w:r>
        <w:t>1971 Completion Report A to P 804M. Unpublished Company</w:t>
      </w:r>
      <w:r>
        <w:t xml:space="preserve"> </w:t>
      </w:r>
      <w:r>
        <w:t>Report CR 3855.</w:t>
      </w:r>
      <w:r>
        <w:t xml:space="preserve"> </w:t>
      </w:r>
      <w:r>
        <w:t>Stratigraphy, Structure and Metamorphism of the</w:t>
      </w:r>
      <w:r>
        <w:t xml:space="preserve"> </w:t>
      </w:r>
      <w:r>
        <w:t>Proterozoic Etheridge and</w:t>
      </w:r>
      <w:r>
        <w:t xml:space="preserve"> </w:t>
      </w:r>
      <w:r>
        <w:t>Langlovale Groups, Central</w:t>
      </w:r>
      <w:r>
        <w:t xml:space="preserve"> </w:t>
      </w:r>
      <w:r>
        <w:t>Georgetown Inlier, North</w:t>
      </w:r>
      <w:r>
        <w:t xml:space="preserve"> </w:t>
      </w:r>
      <w:r>
        <w:t>Qld. GSQ Record 1984/59.</w:t>
      </w:r>
      <w:r>
        <w:t xml:space="preserve"> </w:t>
      </w:r>
      <w:r>
        <w:t>Einasleigh, Mt. Surprise,</w:t>
      </w:r>
      <w:r>
        <w:t xml:space="preserve"> </w:t>
      </w:r>
      <w:r>
        <w:t>Lyndhurst, and part of Burgess 1:100,000 sheet areas - Catalogue of</w:t>
      </w:r>
      <w:r>
        <w:t xml:space="preserve"> </w:t>
      </w:r>
      <w:r>
        <w:t>Geological Field</w:t>
      </w:r>
      <w:r>
        <w:t xml:space="preserve"> </w:t>
      </w:r>
      <w:r>
        <w:t>Compilation Sheets.</w:t>
      </w:r>
      <w:r>
        <w:t xml:space="preserve"> </w:t>
      </w:r>
      <w:r>
        <w:t>GSQ Record 1985/10.</w:t>
      </w:r>
      <w:r>
        <w:t xml:space="preserve"> </w:t>
      </w:r>
      <w:r>
        <w:t>.21</w:t>
      </w:r>
      <w:r>
        <w:t xml:space="preserve"> </w:t>
      </w:r>
      <w:r>
        <w:t>Withnall, I.W</w:t>
      </w:r>
      <w:r>
        <w:t xml:space="preserve"> </w:t>
      </w:r>
      <w:r>
        <w:t>1985</w:t>
      </w:r>
      <w:r>
        <w:t xml:space="preserve"> </w:t>
      </w:r>
      <w:r>
        <w:t>Lang, S.C. Warnick, J.V</w:t>
      </w:r>
      <w:r>
        <w:t xml:space="preserve"> </w:t>
      </w:r>
      <w:r>
        <w:t>Summary of Results from the 1984 Field Season in the</w:t>
      </w:r>
      <w:r>
        <w:t xml:space="preserve"> </w:t>
      </w:r>
      <w:r>
        <w:t>Scott, M</w:t>
      </w:r>
      <w:r>
        <w:t xml:space="preserve"> </w:t>
      </w:r>
      <w:r>
        <w:t>Einasleigh and Clarke River 1:250,000 sheet areas -</w:t>
      </w:r>
      <w:r>
        <w:t xml:space="preserve"> </w:t>
      </w:r>
      <w:r>
        <w:t>McLennan, T.P.T</w:t>
      </w:r>
      <w:r>
        <w:t xml:space="preserve"> </w:t>
      </w:r>
      <w:r>
        <w:t>Law, S.R. and</w:t>
      </w:r>
      <w:r>
        <w:t xml:space="preserve"> </w:t>
      </w:r>
      <w:r>
        <w:t>RGMP Progress Report. GSQ Record 1985/30.</w:t>
      </w:r>
      <w:r>
        <w:t xml:space="preserve"> </w:t>
      </w:r>
      <w:r>
        <w:t>Hutton, L.J.</w:t>
      </w:r>
      <w:r>
        <w:t xml:space="preserve"> </w:t>
      </w:r>
      <w:r>
        <w:t>KEYWORDS</w:t>
      </w:r>
      <w:r>
        <w:t xml:space="preserve"> </w:t>
      </w:r>
      <w:r>
        <w:t>Lead, zinc, copper, gold, peltie, psammite gneiss, amphibolite, metamorphics, stratiform, sulphides,</w:t>
      </w:r>
      <w:r>
        <w:t xml:space="preserve"> </w:t>
      </w:r>
      <w:r>
        <w:t>Proterozoic, assays-geochem, drill-percuss, geochem-rock, geochem-drainage, geological mapping-detailed, geophysics magnetics.</w:t>
      </w:r>
      <w:r>
        <w:t xml:space="preserve"> </w:t>
      </w:r>
      <w:r>
        <w:t>LOCATION</w:t>
      </w:r>
      <w:r>
        <w:t xml:space="preserve"> </w:t>
      </w:r>
      <w:r>
        <w:t>Einasleigh 1:250,00 sheet SE55-09</w:t>
      </w:r>
      <w:r>
        <w:t xml:space="preserve"> </w:t>
      </w:r>
      <w:r>
        <w:t>LIST OF APPENDICES</w:t>
      </w:r>
      <w:r>
        <w:t xml:space="preserve"> </w:t>
      </w:r>
      <w:r>
        <w:t>Appendix 1 - Rock Chip Sample Ledgers</w:t>
      </w:r>
      <w:r>
        <w:t xml:space="preserve"> </w:t>
      </w:r>
      <w:r>
        <w:t>Appendix 2 - Geochemical Drainage Sample Ledgers Appendix 3 - Percussion Drilling Ledgers</w:t>
      </w:r>
      <w:r>
        <w:t xml:space="preserve"> </w:t>
      </w:r>
      <w:r>
        <w:t>Appendix 4 - SIROTEM Profiles</w:t>
      </w:r>
      <w:r>
        <w:t xml:space="preserve"> </w:t>
      </w:r>
      <w:r>
        <w:t>22.</w:t>
      </w:r>
      <w:r>
        <w:t xml:space="preserve"> </w:t>
      </w:r>
      <w:r>
        <w:t>LIST OF PLANS</w:t>
      </w:r>
      <w:r>
        <w:t xml:space="preserve"> </w:t>
      </w:r>
      <w:r>
        <w:t>Qb 2937</w:t>
      </w:r>
      <w:r>
        <w:t xml:space="preserve"> </w:t>
      </w:r>
      <w:r>
        <w:t>Mt.</w:t>
      </w:r>
      <w:r>
        <w:t xml:space="preserve"> </w:t>
      </w:r>
      <w:r>
        <w:t>Surprise</w:t>
      </w:r>
      <w:r>
        <w:t xml:space="preserve"> </w:t>
      </w:r>
      <w:r>
        <w:t>A to</w:t>
      </w:r>
      <w:r>
        <w:t xml:space="preserve"> </w:t>
      </w:r>
      <w:r>
        <w:t>P 3973M</w:t>
      </w:r>
      <w:r>
        <w:t xml:space="preserve"> </w:t>
      </w:r>
      <w:r>
        <w:t>1:100,000</w:t>
      </w:r>
      <w:r>
        <w:t xml:space="preserve"> </w:t>
      </w:r>
      <w:r>
        <w:t>CN Leach and</w:t>
      </w:r>
      <w:r>
        <w:t xml:space="preserve"> </w:t>
      </w:r>
      <w:r>
        <w:t>Rock</w:t>
      </w:r>
      <w:r>
        <w:t xml:space="preserve"> </w:t>
      </w:r>
      <w:r>
        <w:t>Sample</w:t>
      </w:r>
      <w:r>
        <w:t xml:space="preserve"> </w:t>
      </w:r>
      <w:r>
        <w:t>Qb</w:t>
      </w:r>
      <w:r>
        <w:t xml:space="preserve"> </w:t>
      </w:r>
      <w:r>
        <w:t>2446B</w:t>
      </w:r>
      <w:r>
        <w:t xml:space="preserve"> </w:t>
      </w:r>
      <w:r>
        <w:t>Mt. Surprise A to P 3973M Location Map</w:t>
      </w:r>
      <w:r>
        <w:t xml:space="preserve"> </w:t>
      </w:r>
      <w:r>
        <w:t>1:500,000</w:t>
      </w:r>
      <w:r>
        <w:t xml:space="preserve"> </w:t>
      </w:r>
      <w:r>
        <w:t>Qb</w:t>
      </w:r>
      <w:r>
        <w:t xml:space="preserve"> </w:t>
      </w:r>
      <w:r>
        <w:t>2449</w:t>
      </w:r>
      <w:r>
        <w:t xml:space="preserve"> </w:t>
      </w:r>
      <w:r>
        <w:t>Mt. Surprise A to P 3973M Stream Sediment Sample Locations and Results</w:t>
      </w:r>
      <w:r>
        <w:t xml:space="preserve"> </w:t>
      </w:r>
      <w:r>
        <w:t>1:25,000</w:t>
      </w:r>
      <w:r>
        <w:t xml:space="preserve"> </w:t>
      </w:r>
      <w:r>
        <w:t>Locations</w:t>
      </w:r>
      <w:r>
        <w:t xml:space="preserve"> </w:t>
      </w:r>
      <w:r>
        <w:t>SIROTEM Interpretation</w:t>
      </w:r>
      <w:r>
        <w:t xml:space="preserve"> </w:t>
      </w:r>
      <w:r>
        <w:t>Qb</w:t>
      </w:r>
      <w:r>
        <w:t xml:space="preserve"> </w:t>
      </w:r>
      <w:r>
        <w:t>1710</w:t>
      </w:r>
      <w:r>
        <w:t xml:space="preserve"> </w:t>
      </w:r>
      <w:r>
        <w:t>Mt. Surprise A to P 3973M Geology</w:t>
      </w:r>
      <w:r>
        <w:t xml:space="preserve"> </w:t>
      </w:r>
      <w:r>
        <w:t>1:25</w:t>
      </w:r>
      <w:r>
        <w:t xml:space="preserve"> </w:t>
      </w:r>
      <w:r>
        <w:t>,000</w:t>
      </w:r>
      <w:r>
        <w:t xml:space="preserve"> </w:t>
      </w:r>
      <w:r>
        <w:t>Qb</w:t>
      </w:r>
      <w:r>
        <w:t xml:space="preserve"> </w:t>
      </w:r>
      <w:r>
        <w:t>1712</w:t>
      </w:r>
      <w:r>
        <w:t xml:space="preserve"> </w:t>
      </w:r>
      <w:r>
        <w:t>Mt. Surprise A to P 3973M Riesling Grid - Geology</w:t>
      </w:r>
      <w:r>
        <w:t xml:space="preserve"> </w:t>
      </w:r>
      <w:r>
        <w:t>1:2,</w:t>
      </w:r>
      <w:r>
        <w:t xml:space="preserve"> </w:t>
      </w:r>
      <w:r>
        <w:t>500</w:t>
      </w:r>
      <w:r>
        <w:t xml:space="preserve"> </w:t>
      </w:r>
      <w:r>
        <w:t>Qb</w:t>
      </w:r>
      <w:r>
        <w:t xml:space="preserve"> </w:t>
      </w:r>
      <w:r>
        <w:t>1801</w:t>
      </w:r>
      <w:r>
        <w:t xml:space="preserve"> </w:t>
      </w:r>
      <w:r>
        <w:t>Mt. Surprise A to P 3973M Burgundy Grid - Geology</w:t>
      </w:r>
      <w:r>
        <w:t xml:space="preserve"> </w:t>
      </w:r>
      <w:r>
        <w:t>1:2,</w:t>
      </w:r>
      <w:r>
        <w:t xml:space="preserve"> </w:t>
      </w:r>
      <w:r>
        <w:t>500</w:t>
      </w:r>
      <w:r>
        <w:t xml:space="preserve"> </w:t>
      </w:r>
      <w:r>
        <w:t>Qb</w:t>
      </w:r>
      <w:r>
        <w:t xml:space="preserve"> </w:t>
      </w:r>
      <w:r>
        <w:t>1810</w:t>
      </w:r>
      <w:r>
        <w:t xml:space="preserve"> </w:t>
      </w:r>
      <w:r>
        <w:t>Mt. Surprise A to P 3973M Riesling Grid - Stacked Magnetic Profiles</w:t>
      </w:r>
      <w:r>
        <w:t xml:space="preserve"> </w:t>
      </w:r>
      <w:r>
        <w:t>1:2,</w:t>
      </w:r>
      <w:r>
        <w:t xml:space="preserve"> </w:t>
      </w:r>
      <w:r>
        <w:t>500</w:t>
      </w:r>
      <w:r>
        <w:t xml:space="preserve"> </w:t>
      </w:r>
      <w:r>
        <w:t>Qb</w:t>
      </w:r>
      <w:r>
        <w:t xml:space="preserve"> </w:t>
      </w:r>
      <w:r>
        <w:t>1309</w:t>
      </w:r>
      <w:r>
        <w:t xml:space="preserve"> </w:t>
      </w:r>
      <w:r>
        <w:t>Mt. Surprise A to P 3973M Burgundy Grid - Stacked Magnetic Profiles</w:t>
      </w:r>
      <w:r>
        <w:t xml:space="preserve"> </w:t>
      </w:r>
      <w:r>
        <w:t>1:2,</w:t>
      </w:r>
      <w:r>
        <w:t xml:space="preserve"> </w:t>
      </w:r>
      <w:r>
        <w:t>500</w:t>
      </w:r>
      <w:r>
        <w:t xml:space="preserve"> </w:t>
      </w:r>
      <w:r>
        <w:t>Qb</w:t>
      </w:r>
      <w:r>
        <w:t xml:space="preserve"> </w:t>
      </w:r>
      <w:r>
        <w:t>1814</w:t>
      </w:r>
      <w:r>
        <w:t xml:space="preserve"> </w:t>
      </w:r>
      <w:r>
        <w:t>Mt. Surprise A to P 3973M Rock Chip Sample Locations</w:t>
      </w:r>
      <w:r>
        <w:t xml:space="preserve"> </w:t>
      </w:r>
      <w:r>
        <w:t>1:25</w:t>
      </w:r>
      <w:r>
        <w:t xml:space="preserve"> </w:t>
      </w:r>
      <w:r>
        <w:t>,000</w:t>
      </w:r>
      <w:r>
        <w:t xml:space="preserve"> </w:t>
      </w:r>
      <w:r>
        <w:t>Qb 2470 A</w:t>
      </w:r>
      <w:r>
        <w:t xml:space="preserve"> </w:t>
      </w:r>
      <w:r>
        <w:t>Mt. Surprise A to P 3973M</w:t>
      </w:r>
      <w:r>
        <w:t xml:space="preserve"> </w:t>
      </w:r>
      <w:r>
        <w:t>1:10,000</w:t>
      </w:r>
      <w:r>
        <w:t xml:space="preserve"> </w:t>
      </w:r>
      <w:r>
        <w:t>23</w:t>
      </w:r>
      <w:r>
        <w:t xml:space="preserve"> </w:t>
      </w:r>
      <w:r>
        <w:t>Qb</w:t>
      </w:r>
      <w:r>
        <w:t xml:space="preserve"> </w:t>
      </w:r>
      <w:r>
        <w:t>1802</w:t>
      </w:r>
      <w:r>
        <w:t xml:space="preserve"> </w:t>
      </w:r>
      <w:r>
        <w:t>Mt. Surprise A to P 3973M Drill Section PD85RG1</w:t>
      </w:r>
      <w:r>
        <w:t xml:space="preserve"> </w:t>
      </w:r>
      <w:r>
        <w:t>1:1,000</w:t>
      </w:r>
      <w:r>
        <w:t xml:space="preserve"> </w:t>
      </w:r>
      <w:r>
        <w:t>Qb</w:t>
      </w:r>
      <w:r>
        <w:t xml:space="preserve"> </w:t>
      </w:r>
      <w:r>
        <w:t>1803</w:t>
      </w:r>
      <w:r>
        <w:t xml:space="preserve"> </w:t>
      </w:r>
      <w:r>
        <w:t>Mt. Surprise A to P 3973M Drill Section PD35RG2</w:t>
      </w:r>
      <w:r>
        <w:t xml:space="preserve"> </w:t>
      </w:r>
      <w:r>
        <w:t>1:1,000</w:t>
      </w:r>
      <w:r>
        <w:t xml:space="preserve"> </w:t>
      </w:r>
      <w:r>
        <w:t>Qb</w:t>
      </w:r>
      <w:r>
        <w:t xml:space="preserve"> </w:t>
      </w:r>
      <w:r>
        <w:t>1304</w:t>
      </w:r>
      <w:r>
        <w:t xml:space="preserve"> </w:t>
      </w:r>
      <w:r>
        <w:t>Mt. Surprise A to P 3973M Drill Section PD85RG3</w:t>
      </w:r>
      <w:r>
        <w:t xml:space="preserve"> </w:t>
      </w:r>
      <w:r>
        <w:t>1:1,000</w:t>
      </w:r>
      <w:r>
        <w:t xml:space="preserve"> </w:t>
      </w:r>
      <w:r>
        <w:t>Qb</w:t>
      </w:r>
      <w:r>
        <w:t xml:space="preserve"> </w:t>
      </w:r>
      <w:r>
        <w:t>1305</w:t>
      </w:r>
      <w:r>
        <w:t xml:space="preserve"> </w:t>
      </w:r>
      <w:r>
        <w:t>Mt. Surprise A to P 3973M Drill Section PD85RG4</w:t>
      </w:r>
      <w:r>
        <w:t xml:space="preserve"> </w:t>
      </w:r>
      <w:r>
        <w:t>1:1,000</w:t>
      </w:r>
      <w:r>
        <w:t xml:space="preserve"> </w:t>
      </w:r>
      <w:r>
        <w:t>Qb</w:t>
      </w:r>
      <w:r>
        <w:t xml:space="preserve"> </w:t>
      </w:r>
      <w:r>
        <w:t>1306</w:t>
      </w:r>
      <w:r>
        <w:t xml:space="preserve"> </w:t>
      </w:r>
      <w:r>
        <w:t>Mt. Surprise A to P 3973M Drill Section PD85RG5</w:t>
      </w:r>
      <w:r>
        <w:t xml:space="preserve"> </w:t>
      </w:r>
      <w:r>
        <w:t>1:1,000</w:t>
      </w:r>
    </w:p>
    <w:p>
      <w:r>
        <w:br w:type="page"/>
      </w:r>
    </w:p>
    <w:p>
      <w:r>
        <w:t xml:space="preserve"> </w:t>
      </w:r>
      <w:r>
        <w:t xml:space="preserve">ORIGINAL CL </w:t>
      </w:r>
      <w:r>
        <w:t xml:space="preserve"> </w:t>
      </w:r>
      <w:r>
        <w:t>;</w:t>
      </w:r>
      <w:r>
        <w:t xml:space="preserve"> </w:t>
      </w:r>
      <w:r>
        <w:t>WNT</w:t>
      </w:r>
      <w:r>
        <w:t xml:space="preserve"> </w:t>
      </w:r>
      <w:r>
        <w:t>IN POOR CONDITION</w:t>
      </w:r>
      <w:r>
        <w:t xml:space="preserve"> </w:t>
      </w:r>
      <w:r>
        <w:t>ORIGINAL COMPONENT</w:t>
      </w:r>
      <w:r>
        <w:t xml:space="preserve"> </w:t>
      </w:r>
      <w:r>
        <w:t>IN POOR CONDITION</w:t>
      </w:r>
      <w:r>
        <w:t xml:space="preserve"> </w:t>
      </w:r>
      <w:r>
        <w:t>APPENDIX 1</w:t>
      </w:r>
      <w:r>
        <w:t xml:space="preserve"> </w:t>
      </w:r>
      <w:r>
        <w:t>ROCK CHIP SAMPLE LEDGERS</w:t>
      </w:r>
      <w:r>
        <w:t xml:space="preserve"> </w:t>
      </w:r>
      <w:r>
        <w:t>SAMPLE NUMBER</w:t>
      </w:r>
      <w:r>
        <w:t xml:space="preserve"> </w:t>
      </w:r>
      <w:r>
        <w:t>LOCATION</w:t>
      </w:r>
      <w:r>
        <w:t xml:space="preserve"> </w:t>
      </w:r>
      <w:r>
        <w:t>ROCK</w:t>
      </w:r>
      <w:r>
        <w:t xml:space="preserve"> </w:t>
      </w:r>
      <w:r>
        <w:t>TYPE</w:t>
      </w:r>
      <w:r>
        <w:t xml:space="preserve"> </w:t>
      </w:r>
      <w:r>
        <w:t>MINERALIZATION</w:t>
      </w:r>
      <w:r>
        <w:t xml:space="preserve"> </w:t>
      </w:r>
      <w:r>
        <w:t>METAL CONTENT</w:t>
      </w:r>
      <w:r>
        <w:t xml:space="preserve"> </w:t>
      </w:r>
      <w:r>
        <w:t>GEOLOGICAL OBSERVATION</w:t>
      </w:r>
      <w:r>
        <w:t xml:space="preserve"> </w:t>
      </w:r>
      <w:r>
        <w:t>COORDS</w:t>
      </w:r>
      <w:r>
        <w:t xml:space="preserve"> </w:t>
      </w:r>
      <w:r>
        <w:t>£</w:t>
      </w:r>
      <w:r>
        <w:t xml:space="preserve"> </w:t>
      </w:r>
      <w:r>
        <w:t>X sz S’</w:t>
      </w:r>
      <w:r>
        <w:t xml:space="preserve"> </w:t>
      </w:r>
      <w:r>
        <w:t>INTERVAL</w:t>
      </w:r>
      <w:r>
        <w:t xml:space="preserve"> </w:t>
      </w:r>
      <w:r>
        <w:t>2</w:t>
      </w:r>
      <w:r>
        <w:t xml:space="preserve"> </w:t>
      </w:r>
      <w:r>
        <w:t>ja</w:t>
      </w:r>
      <w:r>
        <w:t xml:space="preserve"> </w:t>
      </w:r>
      <w:r>
        <w:t>*8</w:t>
      </w:r>
      <w:r>
        <w:t xml:space="preserve"> </w:t>
      </w:r>
      <w:r>
        <w:t>&gt;</w:t>
      </w:r>
      <w:r>
        <w:t xml:space="preserve"> </w:t>
      </w:r>
      <w:r>
        <w:t>&gt;.</w:t>
      </w:r>
      <w:r>
        <w:t xml:space="preserve"> </w:t>
      </w:r>
      <w:r>
        <w:t>&lt;n</w:t>
      </w:r>
      <w:r>
        <w:t xml:space="preserve"> </w:t>
      </w:r>
      <w:r>
        <w:t>Major</w:t>
      </w:r>
      <w:r>
        <w:t xml:space="preserve"> </w:t>
      </w:r>
      <w:r>
        <w:t xml:space="preserve">8 c </w:t>
      </w:r>
      <w:r>
        <w:t xml:space="preserve"> </w:t>
      </w:r>
      <w:r>
        <w:t>Z</w:t>
      </w:r>
      <w:r>
        <w:t xml:space="preserve"> </w:t>
      </w:r>
      <w:r>
        <w:t>Minor |</w:t>
      </w:r>
      <w:r>
        <w:t xml:space="preserve"> </w:t>
      </w:r>
      <w:r>
        <w:t>Pb</w:t>
      </w:r>
      <w:r>
        <w:t xml:space="preserve"> </w:t>
      </w:r>
      <w:r>
        <w:t>Zn</w:t>
      </w:r>
      <w:r>
        <w:t xml:space="preserve"> </w:t>
      </w:r>
      <w:r>
        <w:t>Cu</w:t>
      </w:r>
      <w:r>
        <w:t xml:space="preserve"> </w:t>
      </w:r>
      <w:r>
        <w:t>Mn</w:t>
      </w:r>
      <w:r>
        <w:t xml:space="preserve"> </w:t>
      </w:r>
      <w:r>
        <w:t>Aq</w:t>
      </w:r>
      <w:r>
        <w:t xml:space="preserve"> </w:t>
      </w:r>
      <w:r>
        <w:t>Au</w:t>
      </w:r>
      <w:r>
        <w:t xml:space="preserve"> </w:t>
      </w:r>
      <w:r>
        <w:t>Fe</w:t>
      </w:r>
      <w:r>
        <w:t xml:space="preserve"> </w:t>
      </w:r>
      <w:r>
        <w:t>fin</w:t>
      </w:r>
      <w:r>
        <w:t xml:space="preserve"> </w:t>
      </w:r>
      <w:r>
        <w:t>%</w:t>
      </w:r>
      <w:r>
        <w:t xml:space="preserve"> </w:t>
      </w:r>
      <w:r>
        <w:t>M</w:t>
      </w:r>
      <w:r>
        <w:t xml:space="preserve"> </w:t>
      </w:r>
      <w:r>
        <w:t>?v</w:t>
      </w:r>
      <w:r>
        <w:t xml:space="preserve"> </w:t>
      </w:r>
      <w:r>
        <w:t>Pol</w:t>
      </w:r>
      <w:r>
        <w:t xml:space="preserve"> </w:t>
      </w:r>
      <w:r>
        <w:t>&gt;&lt;c</w:t>
      </w:r>
      <w:r>
        <w:t xml:space="preserve"> </w:t>
      </w:r>
      <w:r>
        <w:t>1</w:t>
      </w:r>
      <w:r>
        <w:t xml:space="preserve"> </w:t>
      </w:r>
      <w:r>
        <w:t>1</w:t>
      </w:r>
      <w:r>
        <w:t xml:space="preserve"> </w:t>
      </w:r>
      <w:r>
        <w:t>From</w:t>
      </w:r>
      <w:r>
        <w:t xml:space="preserve"> </w:t>
      </w:r>
      <w:r>
        <w:t>To</w:t>
      </w:r>
      <w:r>
        <w:t xml:space="preserve"> </w:t>
      </w:r>
      <w:r>
        <w:t>•</w:t>
      </w:r>
      <w:r>
        <w:t xml:space="preserve"> </w:t>
      </w:r>
      <w:r>
        <w:t>z</w:t>
      </w:r>
      <w:r>
        <w:t xml:space="preserve"> </w:t>
      </w:r>
      <w:r>
        <w:t>Minor</w:t>
      </w:r>
      <w:r>
        <w:t xml:space="preserve"> </w:t>
      </w:r>
      <w:r>
        <w:t>Alter</w:t>
      </w:r>
      <w:r>
        <w:t xml:space="preserve"> </w:t>
      </w:r>
      <w:r>
        <w:t>ation</w:t>
      </w:r>
      <w:r>
        <w:t xml:space="preserve"> </w:t>
      </w:r>
      <w:r>
        <w:t>To</w:t>
      </w:r>
      <w:r>
        <w:t xml:space="preserve"> </w:t>
      </w:r>
      <w:r>
        <w:t>7S</w:t>
      </w:r>
      <w:r>
        <w:t xml:space="preserve"> </w:t>
      </w:r>
      <w:r>
        <w:t>3|q</w:t>
      </w:r>
      <w:r>
        <w:t xml:space="preserve"> </w:t>
      </w:r>
      <w:r>
        <w:t>3io</w:t>
      </w:r>
      <w:r>
        <w:t xml:space="preserve"> </w:t>
      </w:r>
      <w:r>
        <w:t>3</w:t>
      </w:r>
      <w:r>
        <w:t xml:space="preserve"> </w:t>
      </w:r>
      <w:r>
        <w:t>O-C#</w:t>
      </w:r>
      <w:r>
        <w:t xml:space="preserve"> </w:t>
      </w:r>
      <w:r>
        <w:t>26-L</w:t>
      </w:r>
      <w:r>
        <w:t xml:space="preserve"> </w:t>
      </w:r>
      <w:r>
        <w:t>t&gt;S</w:t>
      </w:r>
      <w:r>
        <w:t xml:space="preserve"> </w:t>
      </w:r>
      <w:r>
        <w:t>&lt;0</w:t>
      </w:r>
      <w:r>
        <w:t xml:space="preserve"> </w:t>
      </w:r>
      <w:r>
        <w:t>?O</w:t>
      </w:r>
      <w:r>
        <w:t xml:space="preserve"> </w:t>
      </w:r>
      <w:r>
        <w:t>20</w:t>
      </w:r>
      <w:r>
        <w:t xml:space="preserve"> </w:t>
      </w:r>
      <w:r>
        <w:t>fe.</w:t>
      </w:r>
      <w:r>
        <w:t xml:space="preserve"> </w:t>
      </w:r>
      <w:r>
        <w:t>V</w:t>
      </w:r>
      <w:r>
        <w:t xml:space="preserve"> </w:t>
      </w:r>
      <w:r>
        <w:t>OCXA.</w:t>
      </w:r>
      <w:r>
        <w:t xml:space="preserve"> </w:t>
      </w:r>
      <w:r>
        <w:t>IS</w:t>
      </w:r>
      <w:r>
        <w:t xml:space="preserve"> </w:t>
      </w:r>
      <w:r>
        <w:t>2S</w:t>
      </w:r>
      <w:r>
        <w:t xml:space="preserve"> </w:t>
      </w:r>
      <w:r>
        <w:t>$O0</w:t>
      </w:r>
      <w:r>
        <w:t xml:space="preserve"> </w:t>
      </w:r>
      <w:r>
        <w:t>I</w:t>
      </w:r>
      <w:r>
        <w:t xml:space="preserve"> </w:t>
      </w:r>
      <w:r>
        <w:t>Ai-3</w:t>
      </w:r>
      <w:r>
        <w:t xml:space="preserve"> </w:t>
      </w:r>
      <w:r>
        <w:t>IS</w:t>
      </w:r>
      <w:r>
        <w:t xml:space="preserve"> </w:t>
      </w:r>
      <w:r>
        <w:t>1?</w:t>
      </w:r>
      <w:r>
        <w:t xml:space="preserve"> </w:t>
      </w:r>
      <w:r>
        <w:t>&lt;IO</w:t>
      </w:r>
      <w:r>
        <w:t xml:space="preserve"> </w:t>
      </w:r>
      <w:r>
        <w:t>i$</w:t>
      </w:r>
      <w:r>
        <w:t xml:space="preserve"> </w:t>
      </w:r>
      <w:r>
        <w:t>•. ' ’/</w:t>
      </w:r>
      <w:r>
        <w:t xml:space="preserve"> </w:t>
      </w:r>
      <w:r>
        <w:t>)ll32/7</w:t>
      </w:r>
      <w:r>
        <w:t xml:space="preserve"> </w:t>
      </w:r>
      <w:r>
        <w:t>ia</w:t>
      </w:r>
      <w:r>
        <w:t xml:space="preserve"> </w:t>
      </w:r>
      <w:r>
        <w:t>IS</w:t>
      </w:r>
      <w:r>
        <w:t xml:space="preserve"> </w:t>
      </w:r>
      <w:r>
        <w:t>tfOo</w:t>
      </w:r>
      <w:r>
        <w:t xml:space="preserve"> </w:t>
      </w:r>
      <w:r>
        <w:t>I</w:t>
      </w:r>
      <w:r>
        <w:t xml:space="preserve"> </w:t>
      </w:r>
      <w:r>
        <w:t>0&lt;Xf</w:t>
      </w:r>
      <w:r>
        <w:t xml:space="preserve"> </w:t>
      </w:r>
      <w:r>
        <w:t>27?</w:t>
      </w:r>
      <w:r>
        <w:t xml:space="preserve"> </w:t>
      </w:r>
      <w:r>
        <w:t>s</w:t>
      </w:r>
      <w:r>
        <w:t xml:space="preserve"> </w:t>
      </w:r>
      <w:r>
        <w:t>*-IQ</w:t>
      </w:r>
      <w:r>
        <w:t xml:space="preserve"> </w:t>
      </w:r>
      <w:r>
        <w:t>IC</w:t>
      </w:r>
      <w:r>
        <w:t xml:space="preserve"> </w:t>
      </w:r>
      <w:r>
        <w:t xml:space="preserve">S\\.C O* ‘-A </w:t>
      </w:r>
      <w:r>
        <w:t xml:space="preserve"> </w:t>
      </w:r>
      <w:r>
        <w:t>Vx&lt;cXmlX</w:t>
      </w:r>
      <w:r>
        <w:t xml:space="preserve"> </w:t>
      </w:r>
      <w:r>
        <w:t xml:space="preserve"> O^A- bi-^CAtt.</w:t>
      </w:r>
      <w:r>
        <w:t xml:space="preserve"> </w:t>
      </w:r>
      <w:r>
        <w:t>fbUW</w:t>
      </w:r>
      <w:r>
        <w:t xml:space="preserve"> </w:t>
      </w:r>
      <w:r>
        <w:t>S</w:t>
      </w:r>
      <w:r>
        <w:t xml:space="preserve"> </w:t>
      </w:r>
      <w:r>
        <w:t>fO</w:t>
      </w:r>
      <w:r>
        <w:t xml:space="preserve"> </w:t>
      </w:r>
      <w:r>
        <w:t>31o</w:t>
      </w:r>
      <w:r>
        <w:t xml:space="preserve"> </w:t>
      </w:r>
      <w:r>
        <w:t>/JO</w:t>
      </w:r>
      <w:r>
        <w:t xml:space="preserve"> </w:t>
      </w:r>
      <w:r>
        <w:t>f</w:t>
      </w:r>
      <w:r>
        <w:t xml:space="preserve"> </w:t>
      </w:r>
      <w:r>
        <w:t>rn</w:t>
      </w:r>
      <w:r>
        <w:t xml:space="preserve"> </w:t>
      </w:r>
      <w:r>
        <w:t>it</w:t>
      </w:r>
      <w:r>
        <w:t xml:space="preserve"> </w:t>
      </w:r>
      <w:r>
        <w:t>s</w:t>
      </w:r>
      <w:r>
        <w:t xml:space="preserve"> </w:t>
      </w:r>
      <w:r>
        <w:t>f$</w:t>
      </w:r>
      <w:r>
        <w:t xml:space="preserve"> </w:t>
      </w:r>
      <w:r>
        <w:t>/Z/3 2^</w:t>
      </w:r>
      <w:r>
        <w:t xml:space="preserve"> </w:t>
      </w:r>
      <w:r>
        <w:t>7/o</w:t>
      </w:r>
      <w:r>
        <w:t xml:space="preserve"> </w:t>
      </w:r>
      <w:r>
        <w:t>zsso</w:t>
      </w:r>
      <w:r>
        <w:t xml:space="preserve"> </w:t>
      </w:r>
      <w:r>
        <w:t>na</w:t>
      </w:r>
      <w:r>
        <w:t xml:space="preserve"> </w:t>
      </w:r>
      <w:r>
        <w:t>29oo</w:t>
      </w:r>
      <w:r>
        <w:t xml:space="preserve"> </w:t>
      </w:r>
      <w:r>
        <w:t>4?</w:t>
      </w:r>
      <w:r>
        <w:t xml:space="preserve"> </w:t>
      </w:r>
      <w:r>
        <w:t>»r</w:t>
      </w:r>
      <w:r>
        <w:t xml:space="preserve"> </w:t>
      </w:r>
      <w:r>
        <w:t>*</w:t>
      </w:r>
      <w:r>
        <w:t xml:space="preserve"> </w:t>
      </w:r>
      <w:r>
        <w:t>Moot</w:t>
      </w:r>
      <w:r>
        <w:t xml:space="preserve"> </w:t>
      </w:r>
      <w:r>
        <w:t>&lt;joil&lt;AA»uA</w:t>
      </w:r>
      <w:r>
        <w:t xml:space="preserve"> </w:t>
      </w:r>
      <w:r>
        <w:t>Wto</w:t>
      </w:r>
      <w:r>
        <w:t xml:space="preserve"> </w:t>
      </w:r>
      <w:r>
        <w:t>^CIQ</w:t>
      </w:r>
      <w:r>
        <w:t xml:space="preserve"> </w:t>
      </w:r>
      <w:r>
        <w:t>Mb</w:t>
      </w:r>
      <w:r>
        <w:t xml:space="preserve"> </w:t>
      </w:r>
      <w:r>
        <w:t>3/o</w:t>
      </w:r>
      <w:r>
        <w:t xml:space="preserve"> </w:t>
      </w:r>
      <w:r>
        <w:t>2(00</w:t>
      </w:r>
      <w:r>
        <w:t xml:space="preserve"> </w:t>
      </w:r>
      <w:r>
        <w:t>3</w:t>
      </w:r>
      <w:r>
        <w:t xml:space="preserve"> </w:t>
      </w:r>
      <w:r>
        <w:t>0-OS</w:t>
      </w:r>
      <w:r>
        <w:t xml:space="preserve"> </w:t>
      </w:r>
      <w:r>
        <w:t>Z/Q</w:t>
      </w:r>
      <w:r>
        <w:t xml:space="preserve"> </w:t>
      </w:r>
      <w:r>
        <w:t>21</w:t>
      </w:r>
      <w:r>
        <w:t xml:space="preserve"> </w:t>
      </w:r>
      <w:r>
        <w:t>K</w:t>
      </w:r>
      <w:r>
        <w:t xml:space="preserve"> </w:t>
      </w:r>
      <w:r>
        <w:t>H&gt;**</w:t>
      </w:r>
      <w:r>
        <w:t xml:space="preserve"> </w:t>
      </w:r>
      <w:r>
        <w:t>.</w:t>
      </w:r>
      <w:r>
        <w:t xml:space="preserve"> </w:t>
      </w:r>
      <w:r>
        <w:t>“—n—</w:t>
      </w:r>
      <w:r>
        <w:t xml:space="preserve"> </w:t>
      </w:r>
      <w:r>
        <w:t>"i</w:t>
      </w:r>
      <w:r>
        <w:t xml:space="preserve"> </w:t>
      </w:r>
      <w:r>
        <w:t>an&gt;1t</w:t>
      </w:r>
      <w:r>
        <w:t xml:space="preserve"> </w:t>
      </w:r>
      <w:r>
        <w:t xml:space="preserve"> wtru.</w:t>
      </w:r>
      <w:r>
        <w:t xml:space="preserve"> </w:t>
      </w:r>
      <w:r>
        <w:t>Q</w:t>
      </w:r>
      <w:r>
        <w:t xml:space="preserve"> </w:t>
      </w:r>
      <w:r>
        <w:t xml:space="preserve"> </w:t>
      </w:r>
      <w:r>
        <w:t xml:space="preserve"> </w:t>
      </w:r>
      <w:r>
        <w:t>O</w:t>
      </w:r>
      <w:r>
        <w:t xml:space="preserve"> </w:t>
      </w:r>
      <w:r>
        <w:t>GEOCHEMICAL ROCK SAMPLING LEDGER</w:t>
      </w:r>
      <w:r>
        <w:t xml:space="preserve"> </w:t>
      </w:r>
      <w:r>
        <w:t>DETECTION LIMITED</w:t>
      </w:r>
      <w:r>
        <w:t xml:space="preserve"> </w:t>
      </w:r>
      <w:r>
        <w:t>ANALYTICAL METHOD</w:t>
      </w:r>
      <w:r>
        <w:t xml:space="preserve"> </w:t>
      </w:r>
      <w:r>
        <w:t>SAMPLED BY</w:t>
      </w:r>
      <w:r>
        <w:t xml:space="preserve"> </w:t>
      </w:r>
      <w:r>
        <w:t>LABORATORY USED:-... ^5.</w:t>
      </w:r>
      <w:r>
        <w:t xml:space="preserve"> </w:t>
      </w:r>
      <w:r>
        <w:t>PROJECT G</w:t>
      </w:r>
      <w:r>
        <w:t xml:space="preserve"> </w:t>
      </w:r>
      <w:r>
        <w:t>TENEMENT NAME.Oh.</w:t>
      </w:r>
      <w:r>
        <w:t xml:space="preserve"> </w:t>
      </w:r>
      <w:r>
        <w:t xml:space="preserve"> </w:t>
      </w:r>
      <w:r>
        <w:t xml:space="preserve"> </w:t>
      </w:r>
      <w:r>
        <w:t>AREA OR PROSPECT</w:t>
      </w:r>
      <w:r>
        <w:t xml:space="preserve"> </w:t>
      </w:r>
      <w:r>
        <w:t>.9?. A?. ..DATE.</w:t>
      </w:r>
      <w:r>
        <w:t xml:space="preserve"> </w:t>
      </w:r>
      <w:r>
        <w:t>3$3\X</w:t>
      </w:r>
      <w:r>
        <w:t xml:space="preserve"> </w:t>
      </w:r>
      <w:r>
        <w:t>D.P.O. Nos</w:t>
      </w:r>
      <w:r>
        <w:t xml:space="preserve"> </w:t>
      </w:r>
      <w:r>
        <w:t>SAMPLE Nos</w:t>
      </w:r>
      <w:r>
        <w:t xml:space="preserve"> </w:t>
      </w:r>
      <w:r>
        <w:t xml:space="preserve">■_.» » a &gt; </w:t>
      </w:r>
      <w:r>
        <w:t xml:space="preserve"> </w:t>
      </w:r>
      <w:r>
        <w:t>-x</w:t>
      </w:r>
      <w:r>
        <w:t xml:space="preserve"> </w:t>
      </w:r>
      <w:r>
        <w:t xml:space="preserve"> 3 3 2 a </w:t>
      </w:r>
      <w:r>
        <w:t xml:space="preserve"> </w:t>
      </w:r>
      <w:r>
        <w:t>□</w:t>
      </w:r>
      <w:r>
        <w:t xml:space="preserve"> </w:t>
      </w:r>
      <w:r>
        <w:t xml:space="preserve"> -T-a a a-a-a a a</w:t>
      </w:r>
      <w:r>
        <w:t xml:space="preserve"> </w:t>
      </w:r>
      <w:r>
        <w:t>© ©</w:t>
      </w:r>
      <w:r>
        <w:t xml:space="preserve"> </w:t>
      </w:r>
      <w:r>
        <w:t>C.R.A. EXPLORATION PT^. LIMITED</w:t>
      </w:r>
      <w:r>
        <w:t xml:space="preserve"> </w:t>
      </w:r>
      <w:r>
        <w:t>LOCATION</w:t>
      </w:r>
      <w:r>
        <w:t xml:space="preserve"> </w:t>
      </w:r>
      <w:r>
        <w:t>ROCK</w:t>
      </w:r>
      <w:r>
        <w:t xml:space="preserve"> </w:t>
      </w:r>
      <w:r>
        <w:t>MINERALIZATION</w:t>
      </w:r>
      <w:r>
        <w:t xml:space="preserve"> </w:t>
      </w:r>
      <w:r>
        <w:t>METAL CONTENT</w:t>
      </w:r>
      <w:r>
        <w:t xml:space="preserve"> </w:t>
      </w:r>
      <w:r>
        <w:t>GEOLOGICAL OBSERVATION</w:t>
      </w:r>
      <w:r>
        <w:t xml:space="preserve"> </w:t>
      </w:r>
      <w:r>
        <w:t>SAMPLE HUMBER</w:t>
      </w:r>
      <w:r>
        <w:t xml:space="preserve"> </w:t>
      </w:r>
      <w:r>
        <w:t>COORDS</w:t>
      </w:r>
      <w:r>
        <w:t xml:space="preserve"> </w:t>
      </w:r>
      <w:r>
        <w:t>«</w:t>
      </w:r>
      <w:r>
        <w:t xml:space="preserve"> </w:t>
      </w:r>
      <w:r>
        <w:t>c</w:t>
      </w:r>
      <w:r>
        <w:t xml:space="preserve"> </w:t>
      </w:r>
      <w:r>
        <w:t>INTERVAL</w:t>
      </w:r>
      <w:r>
        <w:t xml:space="preserve"> </w:t>
      </w:r>
      <w:r>
        <w:t>TYPE</w:t>
      </w:r>
      <w:r>
        <w:t xml:space="preserve"> </w:t>
      </w:r>
      <w:r>
        <w:t>2</w:t>
      </w:r>
      <w:r>
        <w:t xml:space="preserve"> </w:t>
      </w:r>
      <w:r>
        <w:t>o</w:t>
      </w:r>
      <w:r>
        <w:t xml:space="preserve"> </w:t>
      </w:r>
      <w:r>
        <w:t>g</w:t>
      </w:r>
      <w:r>
        <w:t xml:space="preserve"> </w:t>
      </w:r>
      <w:r>
        <w:t>5</w:t>
      </w:r>
      <w:r>
        <w:t xml:space="preserve"> </w:t>
      </w:r>
      <w:r>
        <w:t>N</w:t>
      </w:r>
      <w:r>
        <w:t xml:space="preserve"> </w:t>
      </w:r>
      <w:r>
        <w:t>Q p*</w:t>
      </w:r>
      <w:r>
        <w:t xml:space="preserve"> </w:t>
      </w:r>
      <w:r>
        <w:t>22</w:t>
      </w:r>
      <w:r>
        <w:t xml:space="preserve"> </w:t>
      </w:r>
      <w:r>
        <w:t>From</w:t>
      </w:r>
      <w:r>
        <w:t xml:space="preserve"> </w:t>
      </w:r>
      <w:r>
        <w:t>To</w:t>
      </w:r>
      <w:r>
        <w:t xml:space="preserve"> </w:t>
      </w:r>
      <w:r>
        <w:t>£</w:t>
      </w:r>
      <w:r>
        <w:t xml:space="preserve"> </w:t>
      </w:r>
      <w:r>
        <w:t>"5*</w:t>
      </w:r>
      <w:r>
        <w:t xml:space="preserve"> </w:t>
      </w:r>
      <w:r>
        <w:t>S</w:t>
      </w:r>
      <w:r>
        <w:t xml:space="preserve"> </w:t>
      </w:r>
      <w:r>
        <w:t>Minor</w:t>
      </w:r>
      <w:r>
        <w:t xml:space="preserve"> </w:t>
      </w:r>
      <w:r>
        <w:t>« c © 0 &lt; •</w:t>
      </w:r>
      <w:r>
        <w:t xml:space="preserve"> </w:t>
      </w:r>
      <w:r>
        <w:t>at</w:t>
      </w:r>
      <w:r>
        <w:t xml:space="preserve"> </w:t>
      </w:r>
      <w:r>
        <w:t>&gt;</w:t>
      </w:r>
      <w:r>
        <w:t xml:space="preserve"> </w:t>
      </w:r>
      <w:r>
        <w:t>3</w:t>
      </w:r>
      <w:r>
        <w:t xml:space="preserve"> </w:t>
      </w:r>
      <w:r>
        <w:t>« X</w:t>
      </w:r>
      <w:r>
        <w:t xml:space="preserve"> </w:t>
      </w:r>
      <w:r>
        <w:t>s</w:t>
      </w:r>
      <w:r>
        <w:t xml:space="preserve"> </w:t>
      </w:r>
      <w:r>
        <w:t xml:space="preserve">c </w:t>
      </w:r>
      <w:r>
        <w:t xml:space="preserve"> </w:t>
      </w:r>
      <w:r>
        <w:t>S</w:t>
      </w:r>
      <w:r>
        <w:t xml:space="preserve"> </w:t>
      </w:r>
      <w:r>
        <w:t>Pb</w:t>
      </w:r>
      <w:r>
        <w:t xml:space="preserve"> </w:t>
      </w:r>
      <w:r>
        <w:t>Zn</w:t>
      </w:r>
      <w:r>
        <w:t xml:space="preserve"> </w:t>
      </w:r>
      <w:r>
        <w:t>Cu</w:t>
      </w:r>
      <w:r>
        <w:t xml:space="preserve"> </w:t>
      </w:r>
      <w:r>
        <w:t>Mn</w:t>
      </w:r>
      <w:r>
        <w:t xml:space="preserve"> </w:t>
      </w:r>
      <w:r>
        <w:t>Afl</w:t>
      </w:r>
      <w:r>
        <w:t xml:space="preserve"> </w:t>
      </w:r>
      <w:r>
        <w:t>Au</w:t>
      </w:r>
      <w:r>
        <w:t xml:space="preserve"> </w:t>
      </w:r>
      <w:r>
        <w:t>Bq</w:t>
      </w:r>
      <w:r>
        <w:t xml:space="preserve"> </w:t>
      </w:r>
      <w:r>
        <w:t>I33S337</w:t>
      </w:r>
      <w:r>
        <w:t xml:space="preserve"> </w:t>
      </w:r>
      <w:r>
        <w:t>2z^&gt;</w:t>
      </w:r>
      <w:r>
        <w:t xml:space="preserve"> </w:t>
      </w:r>
      <w:r>
        <w:t>4fiOC</w:t>
      </w:r>
      <w:r>
        <w:t xml:space="preserve"> </w:t>
      </w:r>
      <w:r>
        <w:t>6^0</w:t>
      </w:r>
      <w:r>
        <w:t xml:space="preserve"> </w:t>
      </w:r>
      <w:r>
        <w:t>2/o</w:t>
      </w:r>
      <w:r>
        <w:t xml:space="preserve"> </w:t>
      </w:r>
      <w:r>
        <w:t>1</w:t>
      </w:r>
      <w:r>
        <w:t xml:space="preserve"> </w:t>
      </w:r>
      <w:r>
        <w:t>0-o2</w:t>
      </w:r>
      <w:r>
        <w:t xml:space="preserve"> </w:t>
      </w:r>
      <w:r>
        <w:t>170</w:t>
      </w:r>
      <w:r>
        <w:t xml:space="preserve"> </w:t>
      </w:r>
      <w:r>
        <w:t>ft c\a.x^»«A. ol 2 - «?a.Yv&gt;'A&lt;-</w:t>
      </w:r>
      <w:r>
        <w:t xml:space="preserve"> </w:t>
      </w:r>
      <w:r>
        <w:t>i33S‘3T?</w:t>
      </w:r>
      <w:r>
        <w:t xml:space="preserve"> </w:t>
      </w:r>
      <w:r>
        <w:t>9^7</w:t>
      </w:r>
      <w:r>
        <w:t xml:space="preserve"> </w:t>
      </w:r>
      <w:r>
        <w:t>ml</w:t>
      </w:r>
      <w:r>
        <w:t xml:space="preserve"> </w:t>
      </w:r>
      <w:r>
        <w:t>/Zoo</w:t>
      </w:r>
      <w:r>
        <w:t xml:space="preserve"> </w:t>
      </w:r>
      <w:r>
        <w:t>9&lt;&lt;o</w:t>
      </w:r>
      <w:r>
        <w:t xml:space="preserve"> </w:t>
      </w:r>
      <w:r>
        <w:t>l?S</w:t>
      </w:r>
      <w:r>
        <w:t xml:space="preserve"> </w:t>
      </w:r>
      <w:r>
        <w:t>T2</w:t>
      </w:r>
      <w:r>
        <w:t xml:space="preserve"> </w:t>
      </w:r>
      <w:r>
        <w:t>0-06</w:t>
      </w:r>
      <w:r>
        <w:t xml:space="preserve"> </w:t>
      </w:r>
      <w:r>
        <w:t>72o</w:t>
      </w:r>
      <w:r>
        <w:t xml:space="preserve"> </w:t>
      </w:r>
      <w:r>
        <w:t>'"</w:t>
      </w:r>
      <w:r>
        <w:t xml:space="preserve"> </w:t>
      </w:r>
      <w:r>
        <w:t>■». Y ?</w:t>
      </w:r>
      <w:r>
        <w:t xml:space="preserve"> </w:t>
      </w:r>
      <w:r>
        <w:t>, — V—</w:t>
      </w:r>
      <w:r>
        <w:t xml:space="preserve"> </w:t>
      </w:r>
      <w:r>
        <w:t>.</w:t>
      </w:r>
      <w:r>
        <w:t xml:space="preserve"> </w:t>
      </w:r>
      <w:r>
        <w:t>. -.</w:t>
      </w:r>
      <w:r>
        <w:t xml:space="preserve"> </w:t>
      </w:r>
      <w:r>
        <w:t>1e|\&gt;acj-Ct_J</w:t>
      </w:r>
      <w:r>
        <w:t xml:space="preserve"> </w:t>
      </w:r>
      <w:r>
        <w:t xml:space="preserve">qt* </w:t>
      </w:r>
      <w:r>
        <w:t xml:space="preserve"> </w:t>
      </w:r>
      <w:r>
        <w:t>qAv&gt;A&lt;-</w:t>
      </w:r>
      <w:r>
        <w:t xml:space="preserve"> </w:t>
      </w:r>
      <w:r>
        <w:t xml:space="preserve"> . Tran Uolz-ci</w:t>
      </w:r>
      <w:r>
        <w:t xml:space="preserve"> </w:t>
      </w:r>
      <w:r>
        <w:t>/33S33&lt;?</w:t>
      </w:r>
      <w:r>
        <w:t xml:space="preserve"> </w:t>
      </w:r>
      <w:r>
        <w:t>R5ST</w:t>
      </w:r>
      <w:r>
        <w:t xml:space="preserve"> </w:t>
      </w:r>
      <w:r>
        <w:t>&amp;</w:t>
      </w:r>
      <w:r>
        <w:t xml:space="preserve"> </w:t>
      </w:r>
      <w:r>
        <w:t>loot</w:t>
      </w:r>
      <w:r>
        <w:t xml:space="preserve"> </w:t>
      </w:r>
      <w:r>
        <w:t>77oo</w:t>
      </w:r>
      <w:r>
        <w:t xml:space="preserve"> </w:t>
      </w:r>
      <w:r>
        <w:t>2So</w:t>
      </w:r>
      <w:r>
        <w:t xml:space="preserve"> </w:t>
      </w:r>
      <w:r>
        <w:t>3</w:t>
      </w:r>
      <w:r>
        <w:t xml:space="preserve"> </w:t>
      </w:r>
      <w:r>
        <w:t>0 02</w:t>
      </w:r>
      <w:r>
        <w:t xml:space="preserve"> </w:t>
      </w:r>
      <w:r>
        <w:t>28c</w:t>
      </w:r>
      <w:r>
        <w:t xml:space="preserve"> </w:t>
      </w:r>
      <w:r>
        <w:t>—</w:t>
      </w:r>
      <w:r>
        <w:t xml:space="preserve"> </w:t>
      </w:r>
      <w:r>
        <w:t xml:space="preserve"> ■ . ■- »4&gt;- Q—</w:t>
      </w:r>
      <w:r>
        <w:t xml:space="preserve"> </w:t>
      </w:r>
      <w:r>
        <w:t>aj</w:t>
      </w:r>
      <w:r>
        <w:t xml:space="preserve"> </w:t>
      </w:r>
      <w:r>
        <w:t>S\Vc/ pJAt »-iA-</w:t>
      </w:r>
      <w:r>
        <w:t xml:space="preserve"> </w:t>
      </w:r>
      <w:r>
        <w:t>‘\</w:t>
      </w:r>
      <w:r>
        <w:t xml:space="preserve"> </w:t>
      </w:r>
      <w:r>
        <w:t>p</w:t>
      </w:r>
      <w:r>
        <w:t xml:space="preserve"> </w:t>
      </w:r>
      <w:r>
        <w:t>'*</w:t>
      </w:r>
      <w:r>
        <w:t xml:space="preserve"> </w:t>
      </w:r>
      <w:r>
        <w:t>k</w:t>
      </w:r>
      <w:r>
        <w:t xml:space="preserve"> </w:t>
      </w:r>
      <w:r>
        <w:t xml:space="preserve">- </w:t>
      </w:r>
      <w:r>
        <w:t xml:space="preserve"> </w:t>
      </w:r>
      <w:r>
        <w:t>c</w:t>
      </w:r>
      <w:r>
        <w:t xml:space="preserve"> </w:t>
      </w:r>
      <w:r>
        <w:t>f</w:t>
      </w:r>
      <w:r>
        <w:t xml:space="preserve"> </w:t>
      </w:r>
      <w:r>
        <w:t>&gt;_</w:t>
      </w:r>
      <w:r>
        <w:t xml:space="preserve"> </w:t>
      </w:r>
      <w:r>
        <w:t xml:space="preserve"> pi</w:t>
      </w:r>
      <w:r>
        <w:t xml:space="preserve"> </w:t>
      </w:r>
      <w:r>
        <w:t>l33S3^o</w:t>
      </w:r>
      <w:r>
        <w:t xml:space="preserve"> </w:t>
      </w:r>
      <w:r>
        <w:t>VIZ</w:t>
      </w:r>
      <w:r>
        <w:t xml:space="preserve"> </w:t>
      </w:r>
      <w:r>
        <w:t>?s?l</w:t>
      </w:r>
      <w:r>
        <w:t xml:space="preserve"> </w:t>
      </w:r>
      <w:r>
        <w:t>34&lt;X&gt;</w:t>
      </w:r>
      <w:r>
        <w:t xml:space="preserve"> </w:t>
      </w:r>
      <w:r>
        <w:t>8Yoo</w:t>
      </w:r>
      <w:r>
        <w:t xml:space="preserve"> </w:t>
      </w:r>
      <w:r>
        <w:t>70</w:t>
      </w:r>
      <w:r>
        <w:t xml:space="preserve"> </w:t>
      </w:r>
      <w:r>
        <w:t>172</w:t>
      </w:r>
      <w:r>
        <w:t xml:space="preserve"> </w:t>
      </w:r>
      <w:r>
        <w:t>O’</w:t>
      </w:r>
      <w:r>
        <w:t xml:space="preserve"> </w:t>
      </w:r>
      <w:r>
        <w:t xml:space="preserve"> 04</w:t>
      </w:r>
      <w:r>
        <w:t xml:space="preserve"> </w:t>
      </w:r>
      <w:r>
        <w:t>2fo</w:t>
      </w:r>
      <w:r>
        <w:t xml:space="preserve"> </w:t>
      </w:r>
      <w:r>
        <w:t>1 &lt;A &gt;X« ci al 1 Q ai-&gt;r&gt;</w:t>
      </w:r>
      <w:r>
        <w:t xml:space="preserve"> </w:t>
      </w:r>
      <w:r>
        <w:t>( “1 «-</w:t>
      </w:r>
      <w:r>
        <w:t xml:space="preserve"> </w:t>
      </w:r>
      <w:r>
        <w:t>(335-3^/</w:t>
      </w:r>
      <w:r>
        <w:t xml:space="preserve"> </w:t>
      </w:r>
      <w:r>
        <w:t>asi?</w:t>
      </w:r>
      <w:r>
        <w:t xml:space="preserve"> </w:t>
      </w:r>
      <w:r>
        <w:t>W</w:t>
      </w:r>
      <w:r>
        <w:t xml:space="preserve"> </w:t>
      </w:r>
      <w:r>
        <w:t>2-«t</w:t>
      </w:r>
      <w:r>
        <w:t xml:space="preserve"> </w:t>
      </w:r>
      <w:r>
        <w:t>/too</w:t>
      </w:r>
      <w:r>
        <w:t xml:space="preserve"> </w:t>
      </w:r>
      <w:r>
        <w:t>/?ao</w:t>
      </w:r>
      <w:r>
        <w:t xml:space="preserve"> </w:t>
      </w:r>
      <w:r>
        <w:t>9S</w:t>
      </w:r>
      <w:r>
        <w:t xml:space="preserve"> </w:t>
      </w:r>
      <w:r>
        <w:t>30</w:t>
      </w:r>
      <w:r>
        <w:t xml:space="preserve"> </w:t>
      </w:r>
      <w:r>
        <w:t>{■Cl</w:t>
      </w:r>
      <w:r>
        <w:t xml:space="preserve"> </w:t>
      </w:r>
      <w:r>
        <w:t>3o</w:t>
      </w:r>
      <w:r>
        <w:t xml:space="preserve"> </w:t>
      </w:r>
      <w:r>
        <w:t>-u</w:t>
      </w:r>
      <w:r>
        <w:t xml:space="preserve"> </w:t>
      </w:r>
      <w:r>
        <w:t>y</w:t>
      </w:r>
      <w:r>
        <w:t xml:space="preserve"> </w:t>
      </w:r>
      <w:r>
        <w:t>Olj</w:t>
      </w:r>
      <w:r>
        <w:t xml:space="preserve"> </w:t>
      </w:r>
      <w:r>
        <w:t>Iola “ Tat* Cv&gt; S."t;’v.‘*-‘L.rkvL</w:t>
      </w:r>
      <w:r>
        <w:t xml:space="preserve"> </w:t>
      </w:r>
      <w:r>
        <w:t>/33V342</w:t>
      </w:r>
      <w:r>
        <w:t xml:space="preserve"> </w:t>
      </w:r>
      <w:r>
        <w:t>Hue.</w:t>
      </w:r>
      <w:r>
        <w:t xml:space="preserve"> </w:t>
      </w:r>
      <w:r>
        <w:t>PO»T</w:t>
      </w:r>
      <w:r>
        <w:t xml:space="preserve"> </w:t>
      </w:r>
      <w:r>
        <w:t>flSo</w:t>
      </w:r>
      <w:r>
        <w:t xml:space="preserve"> </w:t>
      </w:r>
      <w:r>
        <w:t>2400</w:t>
      </w:r>
      <w:r>
        <w:t xml:space="preserve"> </w:t>
      </w:r>
      <w:r>
        <w:t>920</w:t>
      </w:r>
      <w:r>
        <w:t xml:space="preserve"> </w:t>
      </w:r>
      <w:r>
        <w:t>230</w:t>
      </w:r>
      <w:r>
        <w:t xml:space="preserve"> </w:t>
      </w:r>
      <w:r>
        <w:t>2</w:t>
      </w:r>
      <w:r>
        <w:t xml:space="preserve"> </w:t>
      </w:r>
      <w:r>
        <w:t>oo2</w:t>
      </w:r>
      <w:r>
        <w:t xml:space="preserve"> </w:t>
      </w:r>
      <w:r>
        <w:t>330</w:t>
      </w:r>
      <w:r>
        <w:t xml:space="preserve"> </w:t>
      </w:r>
      <w:r>
        <w:t>* "iy</w:t>
      </w:r>
      <w:r>
        <w:t xml:space="preserve"> </w:t>
      </w:r>
      <w:r>
        <w:t>■ ■■</w:t>
      </w:r>
      <w:r>
        <w:t xml:space="preserve"> </w:t>
      </w:r>
      <w:r>
        <w:t>■« »</w:t>
      </w:r>
      <w:r>
        <w:t xml:space="preserve"> </w:t>
      </w:r>
      <w:r>
        <w:t>■</w:t>
      </w:r>
      <w:r>
        <w:t xml:space="preserve"> </w:t>
      </w:r>
      <w:r>
        <w:t>■</w:t>
      </w:r>
      <w:r>
        <w:t xml:space="preserve"> </w:t>
      </w:r>
      <w:r>
        <w:t xml:space="preserve">. ■« </w:t>
      </w:r>
      <w:r>
        <w:t xml:space="preserve"> </w:t>
      </w:r>
      <w:r>
        <w:t>m &gt;</w:t>
      </w:r>
      <w:r>
        <w:t xml:space="preserve"> </w:t>
      </w:r>
      <w:r>
        <w:t>, ■. —</w:t>
      </w:r>
      <w:r>
        <w:t xml:space="preserve"> </w:t>
      </w:r>
      <w:r>
        <w:t>■ • &gt;</w:t>
      </w:r>
      <w:r>
        <w:t xml:space="preserve"> </w:t>
      </w:r>
      <w:r>
        <w:t>Fc o-Z.J.. r'v&amp;a^ oU-^oV'Z^</w:t>
      </w:r>
      <w:r>
        <w:t xml:space="preserve"> </w:t>
      </w:r>
      <w:r>
        <w:t>&lt;</w:t>
      </w:r>
      <w:r>
        <w:t xml:space="preserve"> </w:t>
      </w:r>
      <w:r>
        <w:t>-</w:t>
      </w:r>
      <w:r>
        <w:t xml:space="preserve"> </w:t>
      </w:r>
      <w:r>
        <w:t>« pil ‘.Vi</w:t>
      </w:r>
      <w:r>
        <w:t xml:space="preserve"> </w:t>
      </w:r>
      <w:r>
        <w:t>73353^3</w:t>
      </w:r>
      <w:r>
        <w:t xml:space="preserve"> </w:t>
      </w:r>
      <w:r>
        <w:t>/Otoi,</w:t>
      </w:r>
      <w:r>
        <w:t xml:space="preserve"> </w:t>
      </w:r>
      <w:r>
        <w:t>/OOuR</w:t>
      </w:r>
      <w:r>
        <w:t xml:space="preserve"> </w:t>
      </w:r>
      <w:r>
        <w:t>7ta</w:t>
      </w:r>
      <w:r>
        <w:t xml:space="preserve"> </w:t>
      </w:r>
      <w:r>
        <w:t>TSoo</w:t>
      </w:r>
      <w:r>
        <w:t xml:space="preserve"> </w:t>
      </w:r>
      <w:r>
        <w:t>2to</w:t>
      </w:r>
      <w:r>
        <w:t xml:space="preserve"> </w:t>
      </w:r>
      <w:r>
        <w:t>I7$o</w:t>
      </w:r>
      <w:r>
        <w:t xml:space="preserve"> </w:t>
      </w:r>
      <w:r>
        <w:t>2</w:t>
      </w:r>
      <w:r>
        <w:t xml:space="preserve"> </w:t>
      </w:r>
      <w:r>
        <w:t>ooj</w:t>
      </w:r>
      <w:r>
        <w:t xml:space="preserve"> </w:t>
      </w:r>
      <w:r>
        <w:t>360</w:t>
      </w:r>
      <w:r>
        <w:t xml:space="preserve"> </w:t>
      </w:r>
      <w:r>
        <w:t xml:space="preserve"> *7* .^</w:t>
      </w:r>
      <w:r>
        <w:t xml:space="preserve"> </w:t>
      </w:r>
      <w:r>
        <w:t>t</w:t>
      </w:r>
      <w:r>
        <w:t xml:space="preserve"> </w:t>
      </w:r>
      <w:r>
        <w:t>Vj— fVz-L</w:t>
      </w:r>
      <w:r>
        <w:t xml:space="preserve"> </w:t>
      </w:r>
      <w:r>
        <w:t>rock. u&lt;lC</w:t>
      </w:r>
      <w:r>
        <w:t xml:space="preserve"> </w:t>
      </w:r>
      <w:r>
        <w:t>r l</w:t>
      </w:r>
      <w:r>
        <w:t xml:space="preserve"> </w:t>
      </w:r>
      <w:r>
        <w:t>/33S-5OJ</w:t>
      </w:r>
      <w:r>
        <w:t xml:space="preserve"> </w:t>
      </w:r>
      <w:r>
        <w:t>17S2</w:t>
      </w:r>
      <w:r>
        <w:t xml:space="preserve"> </w:t>
      </w:r>
      <w:r>
        <w:t>/c/p</w:t>
      </w:r>
      <w:r>
        <w:t xml:space="preserve"> </w:t>
      </w:r>
      <w:r>
        <w:t>Sb</w:t>
      </w:r>
      <w:r>
        <w:t xml:space="preserve"> </w:t>
      </w:r>
      <w:r>
        <w:t>210</w:t>
      </w:r>
      <w:r>
        <w:t xml:space="preserve"> </w:t>
      </w:r>
      <w:r>
        <w:t>rto</w:t>
      </w:r>
      <w:r>
        <w:t xml:space="preserve"> </w:t>
      </w:r>
      <w:r>
        <w:t>S3O</w:t>
      </w:r>
      <w:r>
        <w:t xml:space="preserve"> </w:t>
      </w:r>
      <w:r>
        <w:t>&lt;■ 1</w:t>
      </w:r>
      <w:r>
        <w:t xml:space="preserve"> </w:t>
      </w:r>
      <w:r>
        <w:t>-Oc&gt;/</w:t>
      </w:r>
      <w:r>
        <w:t xml:space="preserve"> </w:t>
      </w:r>
      <w:r>
        <w:t>3&lt;o</w:t>
      </w:r>
      <w:r>
        <w:t xml:space="preserve"> </w:t>
      </w:r>
      <w:r>
        <w:t xml:space="preserve">a^n.Sa-o&lt;.« </w:t>
      </w:r>
      <w:r>
        <w:t xml:space="preserve"> </w:t>
      </w:r>
      <w:r>
        <w:t>a</w:t>
      </w:r>
      <w:r>
        <w:t xml:space="preserve"> </w:t>
      </w:r>
      <w:r>
        <w:t xml:space="preserve"> 12 - A </w:t>
      </w:r>
      <w:r>
        <w:t xml:space="preserve"> </w:t>
      </w:r>
      <w:r>
        <w:t>c^vCa</w:t>
      </w:r>
      <w:r>
        <w:t xml:space="preserve"> </w:t>
      </w:r>
      <w:r>
        <w:t xml:space="preserve"> A&lt;</w:t>
      </w:r>
      <w:r>
        <w:t xml:space="preserve"> </w:t>
      </w:r>
      <w:r>
        <w:t>733r?o2</w:t>
      </w:r>
      <w:r>
        <w:t xml:space="preserve"> </w:t>
      </w:r>
      <w:r>
        <w:t>9?t3</w:t>
      </w:r>
      <w:r>
        <w:t xml:space="preserve"> </w:t>
      </w:r>
      <w:r>
        <w:t>» i"?</w:t>
      </w:r>
      <w:r>
        <w:t xml:space="preserve"> </w:t>
      </w:r>
      <w:r>
        <w:t>4oo</w:t>
      </w:r>
      <w:r>
        <w:t xml:space="preserve"> </w:t>
      </w:r>
      <w:r>
        <w:t>72o</w:t>
      </w:r>
      <w:r>
        <w:t xml:space="preserve"> </w:t>
      </w:r>
      <w:r>
        <w:t>42o</w:t>
      </w:r>
      <w:r>
        <w:t xml:space="preserve"> </w:t>
      </w:r>
      <w:r>
        <w:t>370</w:t>
      </w:r>
      <w:r>
        <w:t xml:space="preserve"> </w:t>
      </w:r>
      <w:r>
        <w:t>2</w:t>
      </w:r>
      <w:r>
        <w:t xml:space="preserve"> </w:t>
      </w:r>
      <w:r>
        <w:t>;O-OJ</w:t>
      </w:r>
      <w:r>
        <w:t xml:space="preserve"> </w:t>
      </w:r>
      <w:r>
        <w:t>2/0</w:t>
      </w:r>
      <w:r>
        <w:t xml:space="preserve"> </w:t>
      </w:r>
      <w:r>
        <w:t>v</w:t>
      </w:r>
      <w:r>
        <w:t xml:space="preserve"> </w:t>
      </w:r>
      <w:r>
        <w:t xml:space="preserve"> </w:t>
      </w:r>
      <w:r>
        <w:t xml:space="preserve"> </w:t>
      </w:r>
      <w:r>
        <w:t xml:space="preserve"> - -.- </w:t>
      </w:r>
      <w:r>
        <w:t xml:space="preserve"> </w:t>
      </w:r>
      <w:r>
        <w:t>2“</w:t>
      </w:r>
      <w:r>
        <w:t xml:space="preserve"> </w:t>
      </w:r>
      <w:r>
        <w:t>tSli</w:t>
      </w:r>
      <w:r>
        <w:t xml:space="preserve"> </w:t>
      </w:r>
      <w:r>
        <w:t>F® •'wr.ia.J</w:t>
      </w:r>
      <w:r>
        <w:t xml:space="preserve"> </w:t>
      </w:r>
      <w:r>
        <w:t>/33_TS&lt;&gt;3</w:t>
      </w:r>
      <w:r>
        <w:t xml:space="preserve"> </w:t>
      </w:r>
      <w:r>
        <w:t>^06</w:t>
      </w:r>
      <w:r>
        <w:t xml:space="preserve"> </w:t>
      </w:r>
      <w:r>
        <w:t>JOObS</w:t>
      </w:r>
      <w:r>
        <w:t xml:space="preserve"> </w:t>
      </w:r>
      <w:r>
        <w:t>7/So</w:t>
      </w:r>
      <w:r>
        <w:t xml:space="preserve"> </w:t>
      </w:r>
      <w:r>
        <w:t>IgOO</w:t>
      </w:r>
      <w:r>
        <w:t xml:space="preserve"> </w:t>
      </w:r>
      <w:r>
        <w:t>220</w:t>
      </w:r>
      <w:r>
        <w:t xml:space="preserve"> </w:t>
      </w:r>
      <w:r>
        <w:t>AgO</w:t>
      </w:r>
      <w:r>
        <w:t xml:space="preserve"> </w:t>
      </w:r>
      <w:r>
        <w:t>S</w:t>
      </w:r>
      <w:r>
        <w:t xml:space="preserve"> </w:t>
      </w:r>
      <w:r>
        <w:t>;0-o/</w:t>
      </w:r>
      <w:r>
        <w:t xml:space="preserve"> </w:t>
      </w:r>
      <w:r>
        <w:t>S7O</w:t>
      </w:r>
      <w:r>
        <w:t xml:space="preserve"> </w:t>
      </w:r>
      <w:r>
        <w:t>/Ooo7</w:t>
      </w:r>
      <w:r>
        <w:t xml:space="preserve"> </w:t>
      </w:r>
      <w:r>
        <w:t>/Q</w:t>
      </w:r>
      <w:r>
        <w:t xml:space="preserve"> </w:t>
      </w:r>
      <w:r>
        <w:t xml:space="preserve"> OP </w:t>
      </w:r>
      <w:r>
        <w:t xml:space="preserve"> </w:t>
      </w:r>
      <w:r>
        <w:t>□</w:t>
      </w:r>
      <w:r>
        <w:t xml:space="preserve"> </w:t>
      </w:r>
      <w:r>
        <w:t>2*4</w:t>
      </w:r>
      <w:r>
        <w:t xml:space="preserve"> </w:t>
      </w:r>
      <w:r>
        <w:t>3900</w:t>
      </w:r>
      <w:r>
        <w:t xml:space="preserve"> </w:t>
      </w:r>
      <w:r>
        <w:t>2ooo</w:t>
      </w:r>
      <w:r>
        <w:t xml:space="preserve"> </w:t>
      </w:r>
      <w:r>
        <w:t>TSO</w:t>
      </w:r>
      <w:r>
        <w:t xml:space="preserve"> </w:t>
      </w:r>
      <w:r>
        <w:t>84-</w:t>
      </w:r>
      <w:r>
        <w:t xml:space="preserve"> </w:t>
      </w:r>
      <w:r>
        <w:t>O-04</w:t>
      </w:r>
      <w:r>
        <w:t xml:space="preserve"> </w:t>
      </w:r>
      <w:r>
        <w:t>&lt;/O</w:t>
      </w:r>
      <w:r>
        <w:t xml:space="preserve"> </w:t>
      </w:r>
      <w:r>
        <w:t>( ft&gt; J qc4S&gt;©</w:t>
      </w:r>
      <w:r>
        <w:t xml:space="preserve"> </w:t>
      </w:r>
      <w:r>
        <w:t>J33S^</w:t>
      </w:r>
      <w:r>
        <w:t xml:space="preserve"> </w:t>
      </w:r>
      <w:r>
        <w:t>/OoS4«</w:t>
      </w:r>
      <w:r>
        <w:t xml:space="preserve"> </w:t>
      </w:r>
      <w:r>
        <w:t>/soS2</w:t>
      </w:r>
      <w:r>
        <w:t xml:space="preserve"> </w:t>
      </w:r>
      <w:r>
        <w:t>Zjoo</w:t>
      </w:r>
      <w:r>
        <w:t xml:space="preserve"> </w:t>
      </w:r>
      <w:r>
        <w:t>/goo</w:t>
      </w:r>
      <w:r>
        <w:t xml:space="preserve"> </w:t>
      </w:r>
      <w:r>
        <w:t>3S0</w:t>
      </w:r>
      <w:r>
        <w:t xml:space="preserve"> </w:t>
      </w:r>
      <w:r>
        <w:t>S20</w:t>
      </w:r>
      <w:r>
        <w:t xml:space="preserve"> </w:t>
      </w:r>
      <w:r>
        <w:t>74</w:t>
      </w:r>
      <w:r>
        <w:t xml:space="preserve"> </w:t>
      </w:r>
      <w:r>
        <w:t>.0-01</w:t>
      </w:r>
      <w:r>
        <w:t xml:space="preserve"> </w:t>
      </w:r>
      <w:r>
        <w:t>320</w:t>
      </w:r>
      <w:r>
        <w:t xml:space="preserve"> </w:t>
      </w:r>
      <w:r>
        <w:t>L</w:t>
      </w:r>
      <w:r>
        <w:t xml:space="preserve"> </w:t>
      </w:r>
      <w:r>
        <w:t>*—*</w:t>
      </w:r>
      <w:r>
        <w:t xml:space="preserve"> </w:t>
      </w:r>
      <w:r>
        <w:t xml:space="preserve">• ■ </w:t>
      </w:r>
      <w:r>
        <w:t xml:space="preserve"> </w:t>
      </w:r>
      <w:r>
        <w:t>1</w:t>
      </w:r>
      <w:r>
        <w:t xml:space="preserve"> </w:t>
      </w:r>
      <w:r>
        <w:t xml:space="preserve"> '— </w:t>
      </w:r>
      <w:r>
        <w:t xml:space="preserve"> </w:t>
      </w:r>
      <w:r>
        <w:t>ib -</w:t>
      </w:r>
      <w:r>
        <w:t xml:space="preserve"> </w:t>
      </w:r>
      <w:r>
        <w:t xml:space="preserve"> “-</w:t>
      </w:r>
      <w:r>
        <w:t xml:space="preserve"> </w:t>
      </w:r>
      <w:r>
        <w:t>-1</w:t>
      </w:r>
      <w:r>
        <w:t xml:space="preserve"> </w:t>
      </w:r>
      <w:r>
        <w:t xml:space="preserve"> ' ■ •• -</w:t>
      </w:r>
      <w:r>
        <w:t xml:space="preserve"> </w:t>
      </w:r>
      <w:r>
        <w:t>C|L‘-Oz‘Il</w:t>
      </w:r>
      <w:r>
        <w:t xml:space="preserve"> </w:t>
      </w:r>
      <w:r>
        <w:t xml:space="preserve"> Q,oVx«csV.</w:t>
      </w:r>
      <w:r>
        <w:t xml:space="preserve"> </w:t>
      </w:r>
      <w:r>
        <w:t>/33S‘5'oA</w:t>
      </w:r>
      <w:r>
        <w:t xml:space="preserve"> </w:t>
      </w:r>
      <w:r>
        <w:t>/O/64</w:t>
      </w:r>
      <w:r>
        <w:t xml:space="preserve"> </w:t>
      </w:r>
      <w:r>
        <w:t>iQoi</w:t>
      </w:r>
      <w:r>
        <w:t xml:space="preserve"> </w:t>
      </w:r>
      <w:r>
        <w:t xml:space="preserve"> 7</w:t>
      </w:r>
      <w:r>
        <w:t xml:space="preserve"> </w:t>
      </w:r>
      <w:r>
        <w:t>Slo</w:t>
      </w:r>
      <w:r>
        <w:t xml:space="preserve"> </w:t>
      </w:r>
      <w:r>
        <w:t>4200</w:t>
      </w:r>
      <w:r>
        <w:t xml:space="preserve"> </w:t>
      </w:r>
      <w:r>
        <w:t>3906</w:t>
      </w:r>
      <w:r>
        <w:t xml:space="preserve"> </w:t>
      </w:r>
      <w:r>
        <w:t>2/0</w:t>
      </w:r>
      <w:r>
        <w:t xml:space="preserve"> </w:t>
      </w:r>
      <w:r>
        <w:t>3</w:t>
      </w:r>
      <w:r>
        <w:t xml:space="preserve"> </w:t>
      </w:r>
      <w:r>
        <w:t>0 o3</w:t>
      </w:r>
      <w:r>
        <w:t xml:space="preserve"> </w:t>
      </w:r>
      <w:r>
        <w:t>20</w:t>
      </w:r>
      <w:r>
        <w:t xml:space="preserve"> </w:t>
      </w:r>
      <w:r>
        <w:t>Mq5&gt;SicM..</w:t>
      </w:r>
      <w:r>
        <w:t xml:space="preserve"> </w:t>
      </w:r>
      <w:r>
        <w:t xml:space="preserve"> Ar.Slc</w:t>
      </w:r>
      <w:r>
        <w:t xml:space="preserve"> </w:t>
      </w:r>
      <w:r>
        <w:t>ft O&gt;</w:t>
      </w:r>
      <w:r>
        <w:t xml:space="preserve"> </w:t>
      </w:r>
      <w:r>
        <w:t>1</w:t>
      </w:r>
      <w:r>
        <w:t xml:space="preserve"> </w:t>
      </w:r>
      <w:r>
        <w:t>. &lt;? /1 rz-Y 7</w:t>
      </w:r>
      <w:r>
        <w:t xml:space="preserve"> </w:t>
      </w:r>
      <w:r>
        <w:t>/33&gt;So'&gt;</w:t>
      </w:r>
      <w:r>
        <w:t xml:space="preserve"> </w:t>
      </w:r>
      <w:r>
        <w:t>/OI-&gt;2</w:t>
      </w:r>
      <w:r>
        <w:t xml:space="preserve"> </w:t>
      </w:r>
      <w:r>
        <w:t xml:space="preserve">' * O </w:t>
      </w:r>
      <w:r>
        <w:t xml:space="preserve"> </w:t>
      </w:r>
      <w:r>
        <w:t>b</w:t>
      </w:r>
      <w:r>
        <w:t xml:space="preserve"> </w:t>
      </w:r>
      <w:r>
        <w:t xml:space="preserve"> p</w:t>
      </w:r>
      <w:r>
        <w:t xml:space="preserve"> </w:t>
      </w:r>
      <w:r>
        <w:t>2 So</w:t>
      </w:r>
      <w:r>
        <w:t xml:space="preserve"> </w:t>
      </w:r>
      <w:r>
        <w:t>Ztoo</w:t>
      </w:r>
      <w:r>
        <w:t xml:space="preserve"> </w:t>
      </w:r>
      <w:r>
        <w:t>2800</w:t>
      </w:r>
      <w:r>
        <w:t xml:space="preserve"> </w:t>
      </w:r>
      <w:r>
        <w:t>220</w:t>
      </w:r>
      <w:r>
        <w:t xml:space="preserve"> </w:t>
      </w:r>
      <w:r>
        <w:t>1</w:t>
      </w:r>
      <w:r>
        <w:t xml:space="preserve"> </w:t>
      </w:r>
      <w:r>
        <w:t>:oo&gt;</w:t>
      </w:r>
      <w:r>
        <w:t xml:space="preserve"> </w:t>
      </w:r>
      <w:r>
        <w:t>230</w:t>
      </w:r>
      <w:r>
        <w:t xml:space="preserve"> </w:t>
      </w:r>
      <w:r>
        <w:t>'** * * •</w:t>
      </w:r>
      <w:r>
        <w:t xml:space="preserve"> </w:t>
      </w:r>
      <w:r>
        <w:t>*—</w:t>
      </w:r>
      <w:r>
        <w:t xml:space="preserve"> </w:t>
      </w:r>
      <w:r>
        <w:t>—</w:t>
      </w:r>
      <w:r>
        <w:t xml:space="preserve"> </w:t>
      </w:r>
      <w:r>
        <w:t xml:space="preserve"> •</w:t>
      </w:r>
      <w:r>
        <w:t xml:space="preserve"> </w:t>
      </w:r>
      <w:r>
        <w:t>■ ■ «■ * •*———</w:t>
      </w:r>
      <w:r>
        <w:t xml:space="preserve"> </w:t>
      </w:r>
      <w:r>
        <w:t xml:space="preserve">— — -*•   </w:t>
      </w:r>
      <w:r>
        <w:t xml:space="preserve"> </w:t>
      </w:r>
      <w:r>
        <w:t>. CL</w:t>
      </w:r>
      <w:r>
        <w:t xml:space="preserve"> </w:t>
      </w:r>
      <w:r>
        <w:t>aoiki- .</w:t>
      </w:r>
      <w:r>
        <w:t xml:space="preserve"> </w:t>
      </w:r>
      <w:r>
        <w:t>/33Syo&amp;</w:t>
      </w:r>
      <w:r>
        <w:t xml:space="preserve"> </w:t>
      </w:r>
      <w:r>
        <w:t>IO1P0</w:t>
      </w:r>
      <w:r>
        <w:t xml:space="preserve"> </w:t>
      </w:r>
      <w:r>
        <w:t>&gt;30 »O</w:t>
      </w:r>
      <w:r>
        <w:t xml:space="preserve"> </w:t>
      </w:r>
      <w:r>
        <w:t>IM</w:t>
      </w:r>
      <w:r>
        <w:t xml:space="preserve"> </w:t>
      </w:r>
      <w:r>
        <w:t>/Ooo</w:t>
      </w:r>
      <w:r>
        <w:t xml:space="preserve"> </w:t>
      </w:r>
      <w:r>
        <w:t>7 Sb</w:t>
      </w:r>
      <w:r>
        <w:t xml:space="preserve"> </w:t>
      </w:r>
      <w:r>
        <w:t>4T</w:t>
      </w:r>
      <w:r>
        <w:t xml:space="preserve"> </w:t>
      </w:r>
      <w:r>
        <w:t>7/</w:t>
      </w:r>
      <w:r>
        <w:t xml:space="preserve"> </w:t>
      </w:r>
      <w:r>
        <w:t>Oo7</w:t>
      </w:r>
      <w:r>
        <w:t xml:space="preserve"> </w:t>
      </w:r>
      <w:r>
        <w:t>/40</w:t>
      </w:r>
      <w:r>
        <w:t xml:space="preserve"> </w:t>
      </w:r>
      <w:r>
        <w:t>... .. • - * • • -. . . »</w:t>
      </w:r>
      <w:r>
        <w:t xml:space="preserve"> </w:t>
      </w:r>
      <w:r>
        <w:t xml:space="preserve">.— —* 1 —- </w:t>
      </w:r>
      <w:r>
        <w:t xml:space="preserve"> </w:t>
      </w:r>
      <w:r>
        <w:t xml:space="preserve"> —</w:t>
      </w:r>
      <w:r>
        <w:t xml:space="preserve"> </w:t>
      </w:r>
      <w:r>
        <w:t>lU^ra^j</w:t>
      </w:r>
      <w:r>
        <w:t xml:space="preserve"> </w:t>
      </w:r>
      <w:r>
        <w:t>»tAXiz-T L</w:t>
      </w:r>
      <w:r>
        <w:t xml:space="preserve"> </w:t>
      </w:r>
      <w:r>
        <w:t>7335" S’oY</w:t>
      </w:r>
      <w:r>
        <w:t xml:space="preserve"> </w:t>
      </w:r>
      <w:r>
        <w:t>1£°2L</w:t>
      </w:r>
      <w:r>
        <w:t xml:space="preserve"> </w:t>
      </w:r>
      <w:r>
        <w:t>bid</w:t>
      </w:r>
      <w:r>
        <w:t xml:space="preserve"> </w:t>
      </w:r>
      <w:r>
        <w:t>»»</w:t>
      </w:r>
      <w:r>
        <w:t xml:space="preserve"> </w:t>
      </w:r>
      <w:r>
        <w:t>w</w:t>
      </w:r>
      <w:r>
        <w:t xml:space="preserve"> </w:t>
      </w:r>
      <w:r>
        <w:t>/&lt;f5</w:t>
      </w:r>
      <w:r>
        <w:t xml:space="preserve"> </w:t>
      </w:r>
      <w:r>
        <w:t>/</w:t>
      </w:r>
      <w:r>
        <w:t xml:space="preserve"> </w:t>
      </w:r>
      <w:r>
        <w:t>003</w:t>
      </w:r>
      <w:r>
        <w:t xml:space="preserve"> </w:t>
      </w:r>
      <w:r>
        <w:t>(00</w:t>
      </w:r>
      <w:r>
        <w:t xml:space="preserve"> </w:t>
      </w:r>
      <w:r>
        <w:t>b</w:t>
      </w:r>
      <w:r>
        <w:t xml:space="preserve"> </w:t>
      </w:r>
      <w:r>
        <w:t xml:space="preserve">* </w:t>
      </w:r>
      <w:r>
        <w:t xml:space="preserve"> </w:t>
      </w:r>
      <w:r>
        <w:t>1</w:t>
      </w:r>
      <w:r>
        <w:t xml:space="preserve"> </w:t>
      </w:r>
      <w:r>
        <w:t xml:space="preserve"> “•</w:t>
      </w:r>
      <w:r>
        <w:t xml:space="preserve"> </w:t>
      </w:r>
      <w:r>
        <w:t>w</w:t>
      </w:r>
      <w:r>
        <w:t xml:space="preserve"> </w:t>
      </w:r>
      <w:r>
        <w:t xml:space="preserve">—~p-‘ •* </w:t>
      </w:r>
      <w:r>
        <w:t xml:space="preserve"> </w:t>
      </w:r>
      <w:r>
        <w:t>1</w:t>
      </w:r>
      <w:r>
        <w:t xml:space="preserve"> </w:t>
      </w:r>
      <w:r>
        <w:t>ir*</w:t>
      </w:r>
      <w:r>
        <w:t xml:space="preserve"> </w:t>
      </w:r>
      <w:r>
        <w:t>■</w:t>
      </w:r>
      <w:r>
        <w:t xml:space="preserve"> </w:t>
      </w:r>
      <w:r>
        <w:t xml:space="preserve">- </w:t>
      </w:r>
      <w:r>
        <w:t xml:space="preserve"> </w:t>
      </w:r>
      <w:r>
        <w:t>1</w:t>
      </w:r>
      <w:r>
        <w:t xml:space="preserve"> </w:t>
      </w:r>
      <w:r>
        <w:t xml:space="preserve"> </w:t>
      </w:r>
      <w:r>
        <w:t xml:space="preserve"> </w:t>
      </w:r>
      <w:r>
        <w:t>—</w:t>
      </w:r>
      <w:r>
        <w:t xml:space="preserve"> </w:t>
      </w:r>
      <w:r>
        <w:t>3 * 11 &lt; * •verrvA c^*U3o^-«</w:t>
      </w:r>
      <w:r>
        <w:t xml:space="preserve"> </w:t>
      </w:r>
      <w:r>
        <w:t>/33-TS/a</w:t>
      </w:r>
      <w:r>
        <w:t xml:space="preserve"> </w:t>
      </w:r>
      <w:r>
        <w:t>/£&gt;?(?«</w:t>
      </w:r>
      <w:r>
        <w:t xml:space="preserve"> </w:t>
      </w:r>
      <w:r>
        <w:t>7Oo7£</w:t>
      </w:r>
      <w:r>
        <w:t xml:space="preserve"> </w:t>
      </w:r>
      <w:r>
        <w:t>HQ</w:t>
      </w:r>
      <w:r>
        <w:t xml:space="preserve"> </w:t>
      </w:r>
      <w:r>
        <w:t>itoo</w:t>
      </w:r>
      <w:r>
        <w:t xml:space="preserve"> </w:t>
      </w:r>
      <w:r>
        <w:t>28co</w:t>
      </w:r>
      <w:r>
        <w:t xml:space="preserve"> </w:t>
      </w:r>
      <w:r>
        <w:t>470</w:t>
      </w:r>
      <w:r>
        <w:t xml:space="preserve"> </w:t>
      </w:r>
      <w:r>
        <w:t>2</w:t>
      </w:r>
      <w:r>
        <w:t xml:space="preserve"> </w:t>
      </w:r>
      <w:r>
        <w:t>a-33</w:t>
      </w:r>
      <w:r>
        <w:t xml:space="preserve"> </w:t>
      </w:r>
      <w:r>
        <w:t>3$o</w:t>
      </w:r>
      <w:r>
        <w:t xml:space="preserve"> </w:t>
      </w:r>
      <w:r>
        <w:t>r^j</w:t>
      </w:r>
      <w:r>
        <w:t xml:space="preserve"> </w:t>
      </w:r>
      <w:r>
        <w:t>m</w:t>
      </w:r>
      <w:r>
        <w:t xml:space="preserve"> </w:t>
      </w:r>
      <w:r>
        <w:t>—s—a</w:t>
      </w:r>
      <w:r>
        <w:t xml:space="preserve"> </w:t>
      </w:r>
      <w:r>
        <w:t>OlVc OlArW^L</w:t>
      </w:r>
      <w:r>
        <w:t xml:space="preserve"> </w:t>
      </w:r>
      <w:r>
        <w:t>I335SH</w:t>
      </w:r>
      <w:r>
        <w:t xml:space="preserve"> </w:t>
      </w:r>
      <w:r>
        <w:t>/£&gt;2zJ</w:t>
      </w:r>
      <w:r>
        <w:t xml:space="preserve"> </w:t>
      </w:r>
      <w:r>
        <w:t>70030</w:t>
      </w:r>
      <w:r>
        <w:t xml:space="preserve"> </w:t>
      </w:r>
      <w:r>
        <w:t>220</w:t>
      </w:r>
      <w:r>
        <w:t xml:space="preserve"> </w:t>
      </w:r>
      <w:r>
        <w:t>t,2oo</w:t>
      </w:r>
      <w:r>
        <w:t xml:space="preserve"> </w:t>
      </w:r>
      <w:r>
        <w:t>4403</w:t>
      </w:r>
      <w:r>
        <w:t xml:space="preserve"> </w:t>
      </w:r>
      <w:r>
        <w:t>330</w:t>
      </w:r>
      <w:r>
        <w:t xml:space="preserve"> </w:t>
      </w:r>
      <w:r>
        <w:t>2</w:t>
      </w:r>
      <w:r>
        <w:t xml:space="preserve"> </w:t>
      </w:r>
      <w:r>
        <w:t>OoJ</w:t>
      </w:r>
      <w:r>
        <w:t xml:space="preserve"> </w:t>
      </w:r>
      <w:r>
        <w:t>/TO</w:t>
      </w:r>
      <w:r>
        <w:t xml:space="preserve"> </w:t>
      </w:r>
      <w:r>
        <w:t>-jyi—</w:t>
      </w:r>
      <w:r>
        <w:t xml:space="preserve"> </w:t>
      </w:r>
      <w:r>
        <w:t>Ve o'Zrf-4. ^aJac-,</w:t>
      </w:r>
      <w:r>
        <w:t xml:space="preserve"> </w:t>
      </w:r>
      <w:r>
        <w:t>/33SS/2</w:t>
      </w:r>
      <w:r>
        <w:t xml:space="preserve"> </w:t>
      </w:r>
      <w:r>
        <w:t>iosv</w:t>
      </w:r>
      <w:r>
        <w:t xml:space="preserve"> </w:t>
      </w:r>
      <w:r>
        <w:t>/oaJo</w:t>
      </w:r>
      <w:r>
        <w:t xml:space="preserve"> </w:t>
      </w:r>
      <w:r>
        <w:t>/OS</w:t>
      </w:r>
      <w:r>
        <w:t xml:space="preserve"> </w:t>
      </w:r>
      <w:r>
        <w:t>i2oq</w:t>
      </w:r>
      <w:r>
        <w:t xml:space="preserve"> </w:t>
      </w:r>
      <w:r>
        <w:t>7700</w:t>
      </w:r>
      <w:r>
        <w:t xml:space="preserve"> </w:t>
      </w:r>
      <w:r>
        <w:t>300</w:t>
      </w:r>
      <w:r>
        <w:t xml:space="preserve"> </w:t>
      </w:r>
      <w:r>
        <w:t>2 -</w:t>
      </w:r>
      <w:r>
        <w:t xml:space="preserve"> </w:t>
      </w:r>
      <w:r>
        <w:t>00|</w:t>
      </w:r>
      <w:r>
        <w:t xml:space="preserve"> </w:t>
      </w:r>
      <w:r>
        <w:t>/So</w:t>
      </w:r>
      <w:r>
        <w:t xml:space="preserve"> </w:t>
      </w:r>
      <w:r>
        <w:t>*</w:t>
      </w:r>
      <w:r>
        <w:t xml:space="preserve"> </w:t>
      </w:r>
      <w:r>
        <w:t>A</w:t>
      </w:r>
      <w:r>
        <w:t xml:space="preserve"> </w:t>
      </w:r>
      <w:r>
        <w:t xml:space="preserve"> A 3 »*✓&lt;.</w:t>
      </w:r>
      <w:r>
        <w:t xml:space="preserve"> </w:t>
      </w:r>
      <w:r>
        <w:t>Fc. C'AlCA?</w:t>
      </w:r>
      <w:r>
        <w:t xml:space="preserve"> </w:t>
      </w:r>
      <w:r>
        <w:t>/33S$i</w:t>
      </w:r>
      <w:r>
        <w:t xml:space="preserve"> </w:t>
      </w:r>
      <w:r>
        <w:t xml:space="preserve"> 3</w:t>
      </w:r>
      <w:r>
        <w:t xml:space="preserve"> </w:t>
      </w:r>
      <w:r>
        <w:t>foss’P</w:t>
      </w:r>
      <w:r>
        <w:t xml:space="preserve"> </w:t>
      </w:r>
      <w:r>
        <w:t>i</w:t>
      </w:r>
      <w:r>
        <w:t xml:space="preserve"> </w:t>
      </w:r>
      <w:r>
        <w:t>n</w:t>
      </w:r>
      <w:r>
        <w:t xml:space="preserve"> </w:t>
      </w:r>
      <w:r>
        <w:t>o32</w:t>
      </w:r>
      <w:r>
        <w:t xml:space="preserve"> </w:t>
      </w:r>
      <w:r>
        <w:t>J$oO</w:t>
      </w:r>
      <w:r>
        <w:t xml:space="preserve"> </w:t>
      </w:r>
      <w:r>
        <w:t>7100</w:t>
      </w:r>
      <w:r>
        <w:t xml:space="preserve"> </w:t>
      </w:r>
      <w:r>
        <w:t>2ooo</w:t>
      </w:r>
      <w:r>
        <w:t xml:space="preserve"> </w:t>
      </w:r>
      <w:r>
        <w:t>/OS</w:t>
      </w:r>
      <w:r>
        <w:t xml:space="preserve"> </w:t>
      </w:r>
      <w:r>
        <w:t>■2^</w:t>
      </w:r>
      <w:r>
        <w:t xml:space="preserve"> </w:t>
      </w:r>
      <w:r>
        <w:t>3-0 2.</w:t>
      </w:r>
      <w:r>
        <w:t xml:space="preserve"> </w:t>
      </w:r>
      <w:r>
        <w:t>770</w:t>
      </w:r>
      <w:r>
        <w:t xml:space="preserve"> </w:t>
      </w:r>
      <w:r>
        <w:t>■ . . ■ .</w:t>
      </w:r>
      <w:r>
        <w:t xml:space="preserve"> </w:t>
      </w:r>
      <w:r>
        <w:t>&gt;</w:t>
      </w:r>
      <w:r>
        <w:t xml:space="preserve"> </w:t>
      </w:r>
      <w:r>
        <w:t>&lt;J&lt; '</w:t>
      </w:r>
      <w:r>
        <w:t xml:space="preserve"> </w:t>
      </w:r>
      <w:r>
        <w:t>~</w:t>
      </w:r>
      <w:r>
        <w:t xml:space="preserve"> </w:t>
      </w:r>
      <w:r>
        <w:t>“—-</w:t>
      </w:r>
      <w:r>
        <w:t xml:space="preserve"> </w:t>
      </w:r>
      <w:r>
        <w:t>-----</w:t>
      </w:r>
      <w:r>
        <w:t xml:space="preserve"> </w:t>
      </w:r>
      <w:r>
        <w:t xml:space="preserve">TTaSJl'k. </w:t>
      </w:r>
      <w:r>
        <w:t xml:space="preserve"> </w:t>
      </w:r>
      <w:r>
        <w:t>ft. a»-&lt;</w:t>
      </w:r>
      <w:r>
        <w:t xml:space="preserve"> </w:t>
      </w:r>
      <w:r>
        <w:t xml:space="preserve"> d&lt;</w:t>
      </w:r>
      <w:r>
        <w:t xml:space="preserve"> </w:t>
      </w:r>
      <w:r>
        <w:t>floJCzi.</w:t>
      </w:r>
      <w:r>
        <w:t xml:space="preserve"> </w:t>
      </w:r>
      <w:r>
        <w:t>*</w:t>
      </w:r>
      <w:r>
        <w:t xml:space="preserve"> </w:t>
      </w:r>
      <w:r>
        <w:t xml:space="preserve"> </w:t>
      </w:r>
      <w:r>
        <w:t xml:space="preserve"> </w:t>
      </w:r>
      <w:r>
        <w:t>□*** ■</w:t>
      </w:r>
      <w:r>
        <w:t xml:space="preserve"> </w:t>
      </w:r>
      <w:r>
        <w:t>-</w:t>
      </w:r>
      <w:r>
        <w:t xml:space="preserve"> </w:t>
      </w:r>
      <w:r>
        <w:t>»</w:t>
      </w:r>
      <w:r>
        <w:t xml:space="preserve"> </w:t>
      </w:r>
      <w:r>
        <w:t>DETECTION LIMITED</w:t>
      </w:r>
      <w:r>
        <w:t xml:space="preserve"> </w:t>
      </w:r>
      <w:r>
        <w:t>UlzUUltIVIILAL I1ULII OHIl/irLIiUU LtUUttt</w:t>
      </w:r>
      <w:r>
        <w:t xml:space="preserve"> </w:t>
      </w:r>
      <w:r>
        <w:t>ANALYTICAL METHOD</w:t>
      </w:r>
      <w:r>
        <w:t xml:space="preserve"> </w:t>
      </w:r>
      <w:r>
        <w:t xml:space="preserve"> </w:t>
      </w:r>
      <w:r>
        <w:t xml:space="preserve"> </w:t>
      </w:r>
      <w:r>
        <w:t>LABORATORY USEp?7Trr^.^s^7T7T7.-</w:t>
      </w:r>
      <w:r>
        <w:t xml:space="preserve"> </w:t>
      </w:r>
      <w:r>
        <w:t>PROJECT</w:t>
      </w:r>
      <w:r>
        <w:t xml:space="preserve"> </w:t>
      </w:r>
      <w:r>
        <w:t>C.ro</w:t>
      </w:r>
      <w:r>
        <w:t xml:space="preserve"> </w:t>
      </w:r>
      <w:r>
        <w:t>ujaJ ^&lt;a$£</w:t>
      </w:r>
      <w:r>
        <w:t xml:space="preserve"> </w:t>
      </w:r>
      <w:r>
        <w:t xml:space="preserve"> TAz-f</w:t>
      </w:r>
      <w:r>
        <w:t xml:space="preserve"> </w:t>
      </w:r>
      <w:r>
        <w:t xml:space="preserve">SAMPLED BY . </w:t>
      </w:r>
      <w:r>
        <w:t xml:space="preserve"> </w:t>
      </w:r>
      <w:r>
        <w:t>Stefl/kfe. .</w:t>
      </w:r>
      <w:r>
        <w:t xml:space="preserve"> </w:t>
      </w:r>
      <w:r>
        <w:t>. .DATE.</w:t>
      </w:r>
      <w:r>
        <w:t xml:space="preserve"> </w:t>
      </w:r>
      <w:r>
        <w:t>.V?F.X.</w:t>
      </w:r>
      <w:r>
        <w:t xml:space="preserve"> </w:t>
      </w:r>
      <w:r>
        <w:t>D.P.O. No.S</w:t>
      </w:r>
      <w:r>
        <w:t xml:space="preserve"> </w:t>
      </w:r>
      <w:r>
        <w:t xml:space="preserve"> </w:t>
      </w:r>
      <w:r>
        <w:t xml:space="preserve"> </w:t>
      </w:r>
      <w:r>
        <w:t>MAP OR PHOTO REF</w:t>
      </w:r>
      <w:r>
        <w:t xml:space="preserve"> </w:t>
      </w:r>
      <w:r>
        <w:t xml:space="preserve"> </w:t>
      </w:r>
      <w:r>
        <w:t xml:space="preserve"> </w:t>
      </w:r>
      <w:r>
        <w:t>SAMPLE Nos.</w:t>
      </w:r>
      <w:r>
        <w:t xml:space="preserve"> </w:t>
      </w:r>
      <w:r>
        <w:t>3.</w:t>
      </w:r>
      <w:r>
        <w:t xml:space="preserve"> </w:t>
      </w:r>
      <w:r>
        <w:t>APPENDIX No</w:t>
      </w:r>
      <w:r>
        <w:t xml:space="preserve"> </w:t>
      </w:r>
      <w:r>
        <w:t>PAGE</w:t>
      </w:r>
      <w:r>
        <w:t xml:space="preserve"> </w:t>
      </w:r>
      <w:r>
        <w:t>I...</w:t>
      </w:r>
      <w:r>
        <w:t xml:space="preserve"> </w:t>
      </w:r>
      <w:r>
        <w:t xml:space="preserve"> .OF.. .1...</w:t>
      </w:r>
      <w:r>
        <w:t xml:space="preserve"> </w:t>
      </w:r>
      <w:r>
        <w:t>TENEMENT NAME.??"..</w:t>
      </w:r>
      <w:r>
        <w:t xml:space="preserve"> </w:t>
      </w:r>
      <w:r>
        <w:t xml:space="preserve">F.. </w:t>
      </w:r>
      <w:r>
        <w:t xml:space="preserve"> </w:t>
      </w:r>
      <w:r>
        <w:t>9. ?:</w:t>
      </w:r>
      <w:r>
        <w:t xml:space="preserve"> </w:t>
      </w:r>
      <w:r>
        <w:t xml:space="preserve"> A</w:t>
      </w:r>
      <w:r>
        <w:t xml:space="preserve"> </w:t>
      </w:r>
      <w:r>
        <w:t>AREA OR PROSPECT .9. ^</w:t>
      </w:r>
      <w:r>
        <w:t xml:space="preserve"> </w:t>
      </w:r>
      <w:r>
        <w:t>l£s</w:t>
      </w:r>
      <w:r>
        <w:t xml:space="preserve"> </w:t>
      </w:r>
      <w:r>
        <w:t>.</w:t>
      </w:r>
      <w:r>
        <w:t xml:space="preserve"> </w:t>
      </w:r>
      <w:r>
        <w:t>L</w:t>
      </w:r>
      <w:r>
        <w:t xml:space="preserve"> </w:t>
      </w:r>
      <w:r>
        <w:t>.’^h . I</w:t>
      </w:r>
      <w:r>
        <w:t xml:space="preserve"> </w:t>
      </w:r>
      <w:r>
        <w:t>!’■</w:t>
      </w:r>
      <w:r>
        <w:t xml:space="preserve"> </w:t>
      </w:r>
      <w:r>
        <w:t>SAMPLE NUMBER</w:t>
      </w:r>
      <w:r>
        <w:t xml:space="preserve"> </w:t>
      </w:r>
      <w:r>
        <w:t>IS3S/O7</w:t>
      </w:r>
      <w:r>
        <w:t xml:space="preserve"> </w:t>
      </w:r>
      <w:r>
        <w:t>!33Sie&gt;$</w:t>
      </w:r>
      <w:r>
        <w:t xml:space="preserve"> </w:t>
      </w:r>
      <w:r>
        <w:t>I33^io^</w:t>
      </w:r>
      <w:r>
        <w:t xml:space="preserve"> </w:t>
      </w:r>
      <w:r>
        <w:t>133S/I&amp;</w:t>
      </w:r>
      <w:r>
        <w:t xml:space="preserve"> </w:t>
      </w:r>
      <w:r>
        <w:t>ins’ll!</w:t>
      </w:r>
      <w:r>
        <w:t xml:space="preserve"> </w:t>
      </w:r>
      <w:r>
        <w:t>I33S//2</w:t>
      </w:r>
      <w:r>
        <w:t xml:space="preserve"> </w:t>
      </w:r>
      <w:r>
        <w:t>|33£££</w:t>
      </w:r>
      <w:r>
        <w:t xml:space="preserve"> </w:t>
      </w:r>
      <w:r>
        <w:t>UiSS/7</w:t>
      </w:r>
      <w:r>
        <w:t xml:space="preserve"> </w:t>
      </w:r>
      <w:r>
        <w:t>I33ST2!</w:t>
      </w:r>
      <w:r>
        <w:t xml:space="preserve"> </w:t>
      </w:r>
      <w:r>
        <w:t>LOCATION</w:t>
      </w:r>
      <w:r>
        <w:t xml:space="preserve"> </w:t>
      </w:r>
      <w:r>
        <w:t>MINERALIZATION</w:t>
      </w:r>
      <w:r>
        <w:t xml:space="preserve"> </w:t>
      </w:r>
      <w:r>
        <w:t>METAL CONTENT</w:t>
      </w:r>
      <w:r>
        <w:t xml:space="preserve"> </w:t>
      </w:r>
      <w:r>
        <w:t>GEOLOGICAL OBSERVATION</w:t>
      </w:r>
      <w:r>
        <w:t xml:space="preserve"> </w:t>
      </w:r>
      <w:r>
        <w:t>COORDS</w:t>
      </w:r>
      <w:r>
        <w:t xml:space="preserve"> </w:t>
      </w:r>
      <w:r>
        <w:t>INTERVAL</w:t>
      </w:r>
      <w:r>
        <w:t xml:space="preserve"> </w:t>
      </w:r>
      <w:r>
        <w:t>From</w:t>
      </w:r>
      <w:r>
        <w:t xml:space="preserve"> </w:t>
      </w:r>
      <w:r>
        <w:t>I o7c1</w:t>
      </w:r>
      <w:r>
        <w:t xml:space="preserve"> </w:t>
      </w:r>
      <w:r>
        <w:t>/ JOiO</w:t>
      </w:r>
      <w:r>
        <w:t xml:space="preserve"> </w:t>
      </w:r>
      <w:r>
        <w:t>4475</w:t>
      </w:r>
      <w:r>
        <w:t xml:space="preserve"> </w:t>
      </w:r>
      <w:r>
        <w:t>/9&lt;oa</w:t>
      </w:r>
      <w:r>
        <w:t xml:space="preserve"> </w:t>
      </w:r>
      <w:r>
        <w:t>/oj 3o</w:t>
      </w:r>
      <w:r>
        <w:t xml:space="preserve"> </w:t>
      </w:r>
      <w:r>
        <w:t>/7Og&lt;7</w:t>
      </w:r>
      <w:r>
        <w:t xml:space="preserve"> </w:t>
      </w:r>
      <w:r>
        <w:t>/QO7O</w:t>
      </w:r>
      <w:r>
        <w:t xml:space="preserve"> </w:t>
      </w:r>
      <w:r>
        <w:t>/OlSo</w:t>
      </w:r>
      <w:r>
        <w:t xml:space="preserve"> </w:t>
      </w:r>
      <w:r>
        <w:t>/O2Z.S</w:t>
      </w:r>
      <w:r>
        <w:t xml:space="preserve"> </w:t>
      </w:r>
      <w:r>
        <w:t>iooSo</w:t>
      </w:r>
      <w:r>
        <w:t xml:space="preserve"> </w:t>
      </w:r>
      <w:r>
        <w:t>/□OR</w:t>
      </w:r>
      <w:r>
        <w:t xml:space="preserve"> </w:t>
      </w:r>
      <w:r>
        <w:t>&gt;3</w:t>
      </w:r>
      <w:r>
        <w:t xml:space="preserve"> </w:t>
      </w:r>
      <w:r>
        <w:t xml:space="preserve"> ,0-3</w:t>
      </w:r>
      <w:r>
        <w:t xml:space="preserve"> </w:t>
      </w:r>
      <w:r>
        <w:t>13109</w:t>
      </w:r>
      <w:r>
        <w:t xml:space="preserve"> </w:t>
      </w:r>
      <w:r>
        <w:t>C-7S&lt;5</w:t>
      </w:r>
      <w:r>
        <w:t xml:space="preserve"> </w:t>
      </w:r>
      <w:r>
        <w:t>/oo&gt;</w:t>
      </w:r>
      <w:r>
        <w:t xml:space="preserve"> </w:t>
      </w:r>
      <w:r>
        <w:t>(O2il</w:t>
      </w:r>
      <w:r>
        <w:t xml:space="preserve"> </w:t>
      </w:r>
      <w:r>
        <w:t>/□Z.7S</w:t>
      </w:r>
      <w:r>
        <w:t xml:space="preserve"> </w:t>
      </w:r>
      <w:r>
        <w:t>&gt;o29f</w:t>
      </w:r>
      <w:r>
        <w:t xml:space="preserve"> </w:t>
      </w:r>
      <w:r>
        <w:t>.liSJ</w:t>
      </w:r>
      <w:r>
        <w:t xml:space="preserve"> </w:t>
      </w:r>
      <w:r>
        <w:t>&gt;0 50T</w:t>
      </w:r>
      <w:r>
        <w:t xml:space="preserve"> </w:t>
      </w:r>
      <w:r>
        <w:t>|0»^</w:t>
      </w:r>
      <w:r>
        <w:t xml:space="preserve"> </w:t>
      </w:r>
      <w:r>
        <w:t>lOlLT?</w:t>
      </w:r>
      <w:r>
        <w:t xml:space="preserve"> </w:t>
      </w:r>
      <w:r>
        <w:t>/□ooo</w:t>
      </w:r>
      <w:r>
        <w:t xml:space="preserve"> </w:t>
      </w:r>
      <w:r>
        <w:t>(</w:t>
      </w:r>
      <w:r>
        <w:t xml:space="preserve"> </w:t>
      </w:r>
      <w:r>
        <w:t>ROCK TYPE</w:t>
      </w:r>
      <w:r>
        <w:t xml:space="preserve"> </w:t>
      </w:r>
      <w:r>
        <w:t>Aoujc</w:t>
      </w:r>
      <w:r>
        <w:t xml:space="preserve"> </w:t>
      </w:r>
      <w:r>
        <w:t>i.A-J'.Ar. &lt;-&lt;/C</w:t>
      </w:r>
      <w:r>
        <w:t xml:space="preserve"> </w:t>
      </w:r>
      <w:r>
        <w:t>£k±*</w:t>
      </w:r>
      <w:r>
        <w:t xml:space="preserve"> </w:t>
      </w:r>
      <w:r>
        <w:t>U^HOaQi</w:t>
      </w:r>
      <w:r>
        <w:t xml:space="preserve"> </w:t>
      </w:r>
      <w:r>
        <w:t>J J 4 4</w:t>
      </w:r>
      <w:r>
        <w:t xml:space="preserve"> </w:t>
      </w:r>
      <w:r>
        <w:t>C.R.A. EXPLORATION PTY. LIMITED</w:t>
      </w:r>
      <w:r>
        <w:t xml:space="preserve"> </w:t>
      </w:r>
      <w:r>
        <w:t>GEOCHEMICAL ROCK SAMPLING LEDGER</w:t>
      </w:r>
      <w:r>
        <w:t xml:space="preserve"> </w:t>
      </w:r>
      <w:r>
        <w:t xml:space="preserve"> </w:t>
      </w:r>
      <w:r>
        <w:t xml:space="preserve"> </w:t>
      </w:r>
      <w:r>
        <w:t>DETECTION LIMITED</w:t>
      </w:r>
      <w:r>
        <w:t xml:space="preserve"> </w:t>
      </w:r>
      <w:r>
        <w:t>ANALYTICAL METHOD</w:t>
      </w:r>
      <w:r>
        <w:t xml:space="preserve"> </w:t>
      </w:r>
      <w:r>
        <w:t xml:space="preserve"> </w:t>
      </w:r>
      <w:r>
        <w:t xml:space="preserve"> </w:t>
      </w:r>
      <w:r>
        <w:t>SAMPLED BY. J?9D..</w:t>
      </w:r>
      <w:r>
        <w:t xml:space="preserve"> </w:t>
      </w:r>
      <w:r>
        <w:t>. .DAtc.</w:t>
      </w:r>
      <w:r>
        <w:t xml:space="preserve"> </w:t>
      </w:r>
      <w:r>
        <w:t>;/7.^T</w:t>
      </w:r>
      <w:r>
        <w:t xml:space="preserve"> </w:t>
      </w:r>
      <w:r>
        <w:t xml:space="preserve">-•• LABORATORY </w:t>
      </w:r>
      <w:r>
        <w:t xml:space="preserve"> </w:t>
      </w:r>
      <w:r>
        <w:t xml:space="preserve">USEDi'VTTttt/^t?—— - .'. </w:t>
      </w:r>
      <w:r>
        <w:t xml:space="preserve"> </w:t>
      </w:r>
      <w:r>
        <w:t>PROJECT. .</w:t>
      </w:r>
      <w:r>
        <w:t xml:space="preserve"> </w:t>
      </w:r>
      <w:r>
        <w:t>r.</w:t>
      </w:r>
      <w:r>
        <w:t xml:space="preserve"> </w:t>
      </w:r>
      <w:r>
        <w:t>. fate</w:t>
      </w:r>
      <w:r>
        <w:t xml:space="preserve"> </w:t>
      </w:r>
      <w:r>
        <w:t xml:space="preserve"> </w:t>
      </w:r>
      <w:r>
        <w:t xml:space="preserve"> </w:t>
      </w:r>
      <w:r>
        <w:t>TENEMENT NAME ,‘?</w:t>
      </w:r>
      <w:r>
        <w:t xml:space="preserve"> </w:t>
      </w:r>
      <w:r>
        <w:t>r</w:t>
      </w:r>
      <w:r>
        <w:t xml:space="preserve"> </w:t>
      </w:r>
      <w:r>
        <w:t>.</w:t>
      </w:r>
      <w:r>
        <w:t xml:space="preserve"> </w:t>
      </w:r>
      <w:r>
        <w:t>. .•??.??.'*?</w:t>
      </w:r>
      <w:r>
        <w:t xml:space="preserve"> </w:t>
      </w:r>
      <w:r>
        <w:t>r</w:t>
      </w:r>
      <w:r>
        <w:t xml:space="preserve"> </w:t>
      </w:r>
      <w:r>
        <w:t xml:space="preserve"> nr .'. r.r t ■ :i :</w:t>
      </w:r>
      <w:r>
        <w:t xml:space="preserve"> </w:t>
      </w:r>
      <w:r>
        <w:t>1</w:t>
      </w:r>
      <w:r>
        <w:t xml:space="preserve"> </w:t>
      </w:r>
      <w:r>
        <w:t>'</w:t>
      </w:r>
      <w:r>
        <w:t xml:space="preserve"> </w:t>
      </w:r>
      <w:r>
        <w:t>'</w:t>
      </w:r>
      <w:r>
        <w:t xml:space="preserve"> </w:t>
      </w:r>
      <w:r>
        <w:t>''</w:t>
      </w:r>
      <w:r>
        <w:t xml:space="preserve"> </w:t>
      </w:r>
      <w:r>
        <w:t>D.P.O. Nos</w:t>
      </w:r>
      <w:r>
        <w:t xml:space="preserve"> </w:t>
      </w:r>
      <w:r>
        <w:t xml:space="preserve"> SAMPLE Nos. I</w:t>
      </w:r>
      <w:r>
        <w:t xml:space="preserve"> </w:t>
      </w:r>
      <w:r>
        <w:t>K</w:t>
      </w:r>
      <w:r>
        <w:t xml:space="preserve"> </w:t>
      </w:r>
      <w:r>
        <w:t xml:space="preserve">5*?'5* </w:t>
      </w:r>
      <w:r>
        <w:t xml:space="preserve"> </w:t>
      </w:r>
      <w:r>
        <w:t>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C.R.A. EXPLORATION PTY. LIMITED</w:t>
      </w:r>
      <w:r>
        <w:t xml:space="preserve"> </w:t>
      </w:r>
      <w:r>
        <w:t>R</w:t>
      </w:r>
      <w:r>
        <w:t xml:space="preserve"> </w:t>
      </w:r>
      <w:r>
        <w:t>LOCATION</w:t>
      </w:r>
      <w:r>
        <w:t xml:space="preserve"> </w:t>
      </w:r>
      <w:r>
        <w:t>ROCK</w:t>
      </w:r>
      <w:r>
        <w:t xml:space="preserve"> </w:t>
      </w:r>
      <w:r>
        <w:t>(</w:t>
      </w:r>
      <w:r>
        <w:t xml:space="preserve"> </w:t>
      </w:r>
      <w:r>
        <w:t>— MINERALIZATION</w:t>
      </w:r>
      <w:r>
        <w:t xml:space="preserve"> </w:t>
      </w:r>
      <w:r>
        <w:t>METAL CONTENT</w:t>
      </w:r>
      <w:r>
        <w:t xml:space="preserve"> </w:t>
      </w:r>
      <w:r>
        <w:t>GEOLOGICAL OBSERVATION</w:t>
      </w:r>
      <w:r>
        <w:t xml:space="preserve"> </w:t>
      </w:r>
      <w:r>
        <w:t>SAMPLE NUMBER</w:t>
      </w:r>
      <w:r>
        <w:t xml:space="preserve"> </w:t>
      </w:r>
      <w:r>
        <w:t>COORDS</w:t>
      </w:r>
      <w:r>
        <w:t xml:space="preserve"> </w:t>
      </w:r>
      <w:r>
        <w:t>«</w:t>
      </w:r>
      <w:r>
        <w:t xml:space="preserve"> </w:t>
      </w:r>
      <w:r>
        <w:t>x:</w:t>
      </w:r>
      <w:r>
        <w:t xml:space="preserve"> </w:t>
      </w:r>
      <w:r>
        <w:t>INTERVAL</w:t>
      </w:r>
      <w:r>
        <w:t xml:space="preserve"> </w:t>
      </w:r>
      <w:r>
        <w:t>TYPE</w:t>
      </w:r>
      <w:r>
        <w:t xml:space="preserve"> </w:t>
      </w:r>
      <w:r>
        <w:t>3</w:t>
      </w:r>
      <w:r>
        <w:t xml:space="preserve"> </w:t>
      </w:r>
      <w:r>
        <w:t>S</w:t>
      </w:r>
      <w:r>
        <w:t xml:space="preserve"> </w:t>
      </w:r>
      <w:r>
        <w:t>0</w:t>
      </w:r>
      <w:r>
        <w:t xml:space="preserve"> </w:t>
      </w:r>
      <w:r>
        <w:t>0</w:t>
      </w:r>
      <w:r>
        <w:t xml:space="preserve"> </w:t>
      </w:r>
      <w:r>
        <w:t>Q</w:t>
      </w:r>
      <w:r>
        <w:t xml:space="preserve"> </w:t>
      </w:r>
      <w:r>
        <w:t>N</w:t>
      </w:r>
      <w:r>
        <w:t xml:space="preserve"> </w:t>
      </w:r>
      <w:r>
        <w:t>E</w:t>
      </w:r>
      <w:r>
        <w:t xml:space="preserve"> </w:t>
      </w:r>
      <w:r>
        <w:t>a</w:t>
      </w:r>
      <w:r>
        <w:t xml:space="preserve"> </w:t>
      </w:r>
      <w:r>
        <w:t>x</w:t>
      </w:r>
      <w:r>
        <w:t xml:space="preserve"> </w:t>
      </w:r>
      <w:r>
        <w:t>&gt;-</w:t>
      </w:r>
      <w:r>
        <w:t xml:space="preserve"> </w:t>
      </w:r>
      <w:r>
        <w:t>J-</w:t>
      </w:r>
      <w:r>
        <w:t xml:space="preserve"> </w:t>
      </w:r>
      <w:r>
        <w:t>From</w:t>
      </w:r>
      <w:r>
        <w:t xml:space="preserve"> </w:t>
      </w:r>
      <w:r>
        <w:t>To</w:t>
      </w:r>
      <w:r>
        <w:t xml:space="preserve"> </w:t>
      </w:r>
      <w:r>
        <w:t>_o_ at</w:t>
      </w:r>
      <w:r>
        <w:t xml:space="preserve"> </w:t>
      </w:r>
      <w:r>
        <w:t>2</w:t>
      </w:r>
      <w:r>
        <w:t xml:space="preserve"> </w:t>
      </w:r>
      <w:r>
        <w:t>0 c s</w:t>
      </w:r>
      <w:r>
        <w:t xml:space="preserve"> </w:t>
      </w:r>
      <w:r>
        <w:t>&amp; c</w:t>
      </w:r>
      <w:r>
        <w:t xml:space="preserve"> </w:t>
      </w:r>
      <w:r>
        <w:t xml:space="preserve">• Ct </w:t>
      </w:r>
      <w:r>
        <w:t xml:space="preserve"> </w:t>
      </w:r>
      <w:r>
        <w:t>&lt; •</w:t>
      </w:r>
      <w:r>
        <w:t xml:space="preserve"> </w:t>
      </w:r>
      <w:r>
        <w:t>&gt;»</w:t>
      </w:r>
      <w:r>
        <w:t xml:space="preserve"> </w:t>
      </w:r>
      <w:r>
        <w:t>v&gt;</w:t>
      </w:r>
      <w:r>
        <w:t xml:space="preserve"> </w:t>
      </w:r>
      <w:r>
        <w:t>•</w:t>
      </w:r>
      <w:r>
        <w:t xml:space="preserve"> </w:t>
      </w:r>
      <w:r>
        <w:t>2</w:t>
      </w:r>
      <w:r>
        <w:t xml:space="preserve"> </w:t>
      </w:r>
      <w:r>
        <w:t>c</w:t>
      </w:r>
      <w:r>
        <w:t xml:space="preserve"> </w:t>
      </w:r>
      <w:r>
        <w:t>2</w:t>
      </w:r>
      <w:r>
        <w:t xml:space="preserve"> </w:t>
      </w:r>
      <w:r>
        <w:t>c</w:t>
      </w:r>
      <w:r>
        <w:t xml:space="preserve"> </w:t>
      </w:r>
      <w:r>
        <w:t>2</w:t>
      </w:r>
      <w:r>
        <w:t xml:space="preserve"> </w:t>
      </w:r>
      <w:r>
        <w:t>Pb</w:t>
      </w:r>
      <w:r>
        <w:t xml:space="preserve"> </w:t>
      </w:r>
      <w:r>
        <w:t>Zn</w:t>
      </w:r>
      <w:r>
        <w:t xml:space="preserve"> </w:t>
      </w:r>
      <w:r>
        <w:t>Cu</w:t>
      </w:r>
      <w:r>
        <w:t xml:space="preserve"> </w:t>
      </w:r>
      <w:r>
        <w:t>Mn</w:t>
      </w:r>
      <w:r>
        <w:t xml:space="preserve"> </w:t>
      </w:r>
      <w:r>
        <w:t>*8</w:t>
      </w:r>
      <w:r>
        <w:t xml:space="preserve"> </w:t>
      </w:r>
      <w:r>
        <w:t>Au</w:t>
      </w:r>
      <w:r>
        <w:t xml:space="preserve"> </w:t>
      </w:r>
      <w:r>
        <w:t>7?2S</w:t>
      </w:r>
      <w:r>
        <w:t xml:space="preserve"> </w:t>
      </w:r>
      <w:r>
        <w:t>2o</w:t>
      </w:r>
      <w:r>
        <w:t xml:space="preserve"> </w:t>
      </w:r>
      <w:r>
        <w:t>37*0</w:t>
      </w:r>
      <w:r>
        <w:t xml:space="preserve"> </w:t>
      </w:r>
      <w:r>
        <w:t>I2S&lt;&gt;</w:t>
      </w:r>
      <w:r>
        <w:t xml:space="preserve"> </w:t>
      </w:r>
      <w:r>
        <w:t>370</w:t>
      </w:r>
      <w:r>
        <w:t xml:space="preserve"> </w:t>
      </w:r>
      <w:r>
        <w:t>2</w:t>
      </w:r>
      <w:r>
        <w:t xml:space="preserve"> </w:t>
      </w:r>
      <w:r>
        <w:t>0)2</w:t>
      </w:r>
      <w:r>
        <w:t xml:space="preserve"> </w:t>
      </w:r>
      <w:r>
        <w:t>Igo</w:t>
      </w:r>
      <w:r>
        <w:t xml:space="preserve"> </w:t>
      </w:r>
      <w:r>
        <w:t>»iuq,o</w:t>
      </w:r>
      <w:r>
        <w:t xml:space="preserve"> </w:t>
      </w:r>
      <w:r>
        <w:t xml:space="preserve"> &gt; vro-ti^e brcrio.</w:t>
      </w:r>
      <w:r>
        <w:t xml:space="preserve"> </w:t>
      </w:r>
      <w:r>
        <w:t>l335&lt;&gt;S2</w:t>
      </w:r>
      <w:r>
        <w:t xml:space="preserve"> </w:t>
      </w:r>
      <w:r>
        <w:t>7770</w:t>
      </w:r>
      <w:r>
        <w:t xml:space="preserve"> </w:t>
      </w:r>
      <w:r>
        <w:t>&lt;1^</w:t>
      </w:r>
      <w:r>
        <w:t xml:space="preserve"> </w:t>
      </w:r>
      <w:r>
        <w:t>IIS</w:t>
      </w:r>
      <w:r>
        <w:t xml:space="preserve"> </w:t>
      </w:r>
      <w:r>
        <w:t>fto</w:t>
      </w:r>
      <w:r>
        <w:t xml:space="preserve"> </w:t>
      </w:r>
      <w:r>
        <w:t>?o</w:t>
      </w:r>
      <w:r>
        <w:t xml:space="preserve"> </w:t>
      </w:r>
      <w:r>
        <w:t>46°</w:t>
      </w:r>
      <w:r>
        <w:t xml:space="preserve"> </w:t>
      </w:r>
      <w:r>
        <w:t>&lt;o-«l</w:t>
      </w:r>
      <w:r>
        <w:t xml:space="preserve"> </w:t>
      </w:r>
      <w:r>
        <w:t>/qO</w:t>
      </w:r>
      <w:r>
        <w:t xml:space="preserve"> </w:t>
      </w:r>
      <w:r>
        <w:t>Fzf C-^az.,</w:t>
      </w:r>
      <w:r>
        <w:t xml:space="preserve"> </w:t>
      </w:r>
      <w:r>
        <w:t>-&lt;,aVz..4t</w:t>
      </w:r>
      <w:r>
        <w:t xml:space="preserve"> </w:t>
      </w:r>
      <w:r>
        <w:t>I..J*</w:t>
      </w:r>
      <w:r>
        <w:t xml:space="preserve"> </w:t>
      </w:r>
      <w:r>
        <w:t>-/•..ar</w:t>
      </w:r>
      <w:r>
        <w:t xml:space="preserve"> </w:t>
      </w:r>
      <w:r>
        <w:t>oz-&lt;. i</w:t>
      </w:r>
      <w:r>
        <w:t xml:space="preserve"> </w:t>
      </w:r>
      <w:r>
        <w:t>J3?5o83</w:t>
      </w:r>
      <w:r>
        <w:t xml:space="preserve"> </w:t>
      </w:r>
      <w:r>
        <w:t>'■} Z&lt;</w:t>
      </w:r>
      <w:r>
        <w:t xml:space="preserve"> </w:t>
      </w:r>
      <w:r>
        <w:t xml:space="preserve"> 7</w:t>
      </w:r>
      <w:r>
        <w:t xml:space="preserve"> </w:t>
      </w:r>
      <w:r>
        <w:t>2l&lt;X</w:t>
      </w:r>
      <w:r>
        <w:t xml:space="preserve"> </w:t>
      </w:r>
      <w:r>
        <w:t>»Oo</w:t>
      </w:r>
      <w:r>
        <w:t xml:space="preserve"> </w:t>
      </w:r>
      <w:r>
        <w:t>310</w:t>
      </w:r>
      <w:r>
        <w:t xml:space="preserve"> </w:t>
      </w:r>
      <w:r>
        <w:t>2ifO</w:t>
      </w:r>
      <w:r>
        <w:t xml:space="preserve"> </w:t>
      </w:r>
      <w:r>
        <w:t>*</w:t>
      </w:r>
      <w:r>
        <w:t xml:space="preserve"> </w:t>
      </w:r>
      <w:r>
        <w:t>&lt;0 01</w:t>
      </w:r>
      <w:r>
        <w:t xml:space="preserve"> </w:t>
      </w:r>
      <w:r>
        <w:t>ISO</w:t>
      </w:r>
      <w:r>
        <w:t xml:space="preserve"> </w:t>
      </w:r>
      <w:r>
        <w:t>-J</w:t>
      </w:r>
      <w:r>
        <w:t xml:space="preserve"> </w:t>
      </w:r>
      <w:r>
        <w:t>1</w:t>
      </w:r>
      <w:r>
        <w:t xml:space="preserve"> </w:t>
      </w:r>
      <w:r>
        <w:t>LX—J</w:t>
      </w:r>
      <w:r>
        <w:t xml:space="preserve"> </w:t>
      </w:r>
      <w:r>
        <w:t>...</w:t>
      </w:r>
      <w:r>
        <w:t xml:space="preserve"> </w:t>
      </w:r>
      <w:r>
        <w:t>/Ac.. !••*&lt; &gt;</w:t>
      </w:r>
      <w:r>
        <w:t xml:space="preserve"> </w:t>
      </w:r>
      <w:r>
        <w:t>)</w:t>
      </w:r>
      <w:r>
        <w:t xml:space="preserve"> </w:t>
      </w:r>
      <w:r>
        <w:t>’7'7&gt;:&gt;</w:t>
      </w:r>
      <w:r>
        <w:t xml:space="preserve"> </w:t>
      </w:r>
      <w:r>
        <w:t>&lt;)■:&lt;. 2</w:t>
      </w:r>
      <w:r>
        <w:t xml:space="preserve"> </w:t>
      </w:r>
      <w:r>
        <w:t>3too</w:t>
      </w:r>
      <w:r>
        <w:t xml:space="preserve"> </w:t>
      </w:r>
      <w:r>
        <w:t>|«So</w:t>
      </w:r>
      <w:r>
        <w:t xml:space="preserve"> </w:t>
      </w:r>
      <w:r>
        <w:t>B?0</w:t>
      </w:r>
      <w:r>
        <w:t xml:space="preserve"> </w:t>
      </w:r>
      <w:r>
        <w:t>44 O</w:t>
      </w:r>
      <w:r>
        <w:t xml:space="preserve"> </w:t>
      </w:r>
      <w:r>
        <w:t>3</w:t>
      </w:r>
      <w:r>
        <w:t xml:space="preserve"> </w:t>
      </w:r>
      <w:r>
        <w:t>o-oJ</w:t>
      </w:r>
      <w:r>
        <w:t xml:space="preserve"> </w:t>
      </w:r>
      <w:r>
        <w:t>300</w:t>
      </w:r>
      <w:r>
        <w:t xml:space="preserve"> </w:t>
      </w:r>
      <w:r>
        <w:t>-</w:t>
      </w:r>
      <w:r>
        <w:t xml:space="preserve"> </w:t>
      </w:r>
      <w:r>
        <w:t>ty.</w:t>
      </w:r>
      <w:r>
        <w:t xml:space="preserve"> </w:t>
      </w:r>
      <w:r>
        <w:t>CiSx-«iaV-.X^ "i</w:t>
      </w:r>
      <w:r>
        <w:t xml:space="preserve"> </w:t>
      </w:r>
      <w:r>
        <w:t>Q. a&gt;«.i«S</w:t>
      </w:r>
      <w:r>
        <w:t xml:space="preserve"> </w:t>
      </w:r>
      <w:r>
        <w:t>IIS</w:t>
      </w:r>
      <w:r>
        <w:t xml:space="preserve"> </w:t>
      </w:r>
      <w:r>
        <w:t>IlSo</w:t>
      </w:r>
      <w:r>
        <w:t xml:space="preserve"> </w:t>
      </w:r>
      <w:r>
        <w:t>2?0</w:t>
      </w:r>
      <w:r>
        <w:t xml:space="preserve"> </w:t>
      </w:r>
      <w:r>
        <w:t>Wo</w:t>
      </w:r>
      <w:r>
        <w:t xml:space="preserve"> </w:t>
      </w:r>
      <w:r>
        <w:t>0 -o2</w:t>
      </w:r>
      <w:r>
        <w:t xml:space="preserve"> </w:t>
      </w:r>
      <w:r>
        <w:t>400</w:t>
      </w:r>
      <w:r>
        <w:t xml:space="preserve"> </w:t>
      </w:r>
      <w:r>
        <w:t>■-</w:t>
      </w:r>
      <w:r>
        <w:t xml:space="preserve"> </w:t>
      </w:r>
      <w:r>
        <w:t>CUi</w:t>
      </w:r>
      <w:r>
        <w:t xml:space="preserve"> </w:t>
      </w:r>
      <w:r>
        <w:t xml:space="preserve">&lt;~~»i p«iAxx_ </w:t>
      </w:r>
      <w:r>
        <w:t xml:space="preserve"> </w:t>
      </w:r>
      <w:r>
        <w:t>Fc</w:t>
      </w:r>
      <w:r>
        <w:t xml:space="preserve"> </w:t>
      </w:r>
      <w:r>
        <w:t xml:space="preserve"> &lt;.' I .._A</w:t>
      </w:r>
      <w:r>
        <w:t xml:space="preserve"> </w:t>
      </w:r>
      <w:r>
        <w:t>-</w:t>
      </w:r>
      <w:r>
        <w:t xml:space="preserve"> </w:t>
      </w:r>
      <w:r>
        <w:t>.</w:t>
      </w:r>
      <w:r>
        <w:t xml:space="preserve"> </w:t>
      </w:r>
      <w:r>
        <w:t>~y,o</w:t>
      </w:r>
      <w:r>
        <w:t xml:space="preserve"> </w:t>
      </w:r>
      <w:r>
        <w:t>■r-.i'-'</w:t>
      </w:r>
      <w:r>
        <w:t xml:space="preserve"> </w:t>
      </w:r>
      <w:r>
        <w:t>ss</w:t>
      </w:r>
      <w:r>
        <w:t xml:space="preserve"> </w:t>
      </w:r>
      <w:r>
        <w:t>I1S0</w:t>
      </w:r>
      <w:r>
        <w:t xml:space="preserve"> </w:t>
      </w:r>
      <w:r>
        <w:t>11*0</w:t>
      </w:r>
      <w:r>
        <w:t xml:space="preserve"> </w:t>
      </w:r>
      <w:r>
        <w:t>3Co</w:t>
      </w:r>
      <w:r>
        <w:t xml:space="preserve"> </w:t>
      </w:r>
      <w:r>
        <w:t>l</w:t>
      </w:r>
      <w:r>
        <w:t xml:space="preserve"> </w:t>
      </w:r>
      <w:r>
        <w:t>001</w:t>
      </w:r>
      <w:r>
        <w:t xml:space="preserve"> </w:t>
      </w:r>
      <w:r>
        <w:t>90</w:t>
      </w:r>
      <w:r>
        <w:t xml:space="preserve"> </w:t>
      </w:r>
      <w:r>
        <w:t>—- ,</w:t>
      </w:r>
      <w:r>
        <w:t xml:space="preserve"> </w:t>
      </w:r>
      <w:r>
        <w:t>lJJSc»7</w:t>
      </w:r>
      <w:r>
        <w:t xml:space="preserve"> </w:t>
      </w:r>
      <w:r>
        <w:t>77 30</w:t>
      </w:r>
      <w:r>
        <w:t xml:space="preserve"> </w:t>
      </w:r>
      <w:r>
        <w:t>roSo</w:t>
      </w:r>
      <w:r>
        <w:t xml:space="preserve"> </w:t>
      </w:r>
      <w:r>
        <w:t>Wo</w:t>
      </w:r>
      <w:r>
        <w:t xml:space="preserve"> </w:t>
      </w:r>
      <w:r>
        <w:t>Wo</w:t>
      </w:r>
      <w:r>
        <w:t xml:space="preserve"> </w:t>
      </w:r>
      <w:r>
        <w:t>?</w:t>
      </w:r>
      <w:r>
        <w:t xml:space="preserve"> </w:t>
      </w:r>
      <w:r>
        <w:t>O/Cf</w:t>
      </w:r>
      <w:r>
        <w:t xml:space="preserve"> </w:t>
      </w:r>
      <w:r>
        <w:t>/to</w:t>
      </w:r>
      <w:r>
        <w:t xml:space="preserve"> </w:t>
      </w:r>
      <w:r>
        <w:t xml:space="preserve">fi’ti e»e»V--.^K. </w:t>
      </w:r>
      <w:r>
        <w:t xml:space="preserve"> </w:t>
      </w:r>
      <w:r>
        <w:t>IoAk “ IjTxl-Ja</w:t>
      </w:r>
      <w:r>
        <w:t xml:space="preserve"> </w:t>
      </w:r>
      <w:r>
        <w:t xml:space="preserve"> Cl,</w:t>
      </w:r>
      <w:r>
        <w:t xml:space="preserve"> </w:t>
      </w:r>
      <w:r>
        <w:t>/33Sofr?</w:t>
      </w:r>
      <w:r>
        <w:t xml:space="preserve"> </w:t>
      </w:r>
      <w:r>
        <w:t>Wl</w:t>
      </w:r>
      <w:r>
        <w:t xml:space="preserve"> </w:t>
      </w:r>
      <w:r>
        <w:t>ISco</w:t>
      </w:r>
      <w:r>
        <w:t xml:space="preserve"> </w:t>
      </w:r>
      <w:r>
        <w:t>8*40</w:t>
      </w:r>
      <w:r>
        <w:t xml:space="preserve"> </w:t>
      </w:r>
      <w:r>
        <w:t>I2oo</w:t>
      </w:r>
      <w:r>
        <w:t xml:space="preserve"> </w:t>
      </w:r>
      <w:r>
        <w:t>%</w:t>
      </w:r>
      <w:r>
        <w:t xml:space="preserve"> </w:t>
      </w:r>
      <w:r>
        <w:t>Oil</w:t>
      </w:r>
      <w:r>
        <w:t xml:space="preserve"> </w:t>
      </w:r>
      <w:r>
        <w:t>CoQ</w:t>
      </w:r>
      <w:r>
        <w:t xml:space="preserve"> </w:t>
      </w:r>
      <w:r>
        <w:t>■■</w:t>
      </w:r>
      <w:r>
        <w:t xml:space="preserve"> </w:t>
      </w:r>
      <w:r>
        <w:t>J</w:t>
      </w:r>
      <w:r>
        <w:t xml:space="preserve"> </w:t>
      </w:r>
      <w:r>
        <w:t>:</w:t>
      </w:r>
      <w:r>
        <w:t xml:space="preserve"> </w:t>
      </w:r>
      <w:r>
        <w:t>.</w:t>
      </w:r>
      <w:r>
        <w:t xml:space="preserve"> </w:t>
      </w:r>
      <w:r>
        <w:t>rt It - »ro-</w:t>
      </w:r>
      <w:r>
        <w:t xml:space="preserve"> </w:t>
      </w:r>
      <w:r>
        <w:t>I^uaI</w:t>
      </w:r>
      <w:r>
        <w:t xml:space="preserve"> </w:t>
      </w:r>
      <w:r>
        <w:t xml:space="preserve"> fc—Li ,.t</w:t>
      </w:r>
      <w:r>
        <w:t xml:space="preserve"> </w:t>
      </w:r>
      <w:r>
        <w:t>1 WoM</w:t>
      </w:r>
      <w:r>
        <w:t xml:space="preserve"> </w:t>
      </w:r>
      <w:r>
        <w:t>74 fo</w:t>
      </w:r>
      <w:r>
        <w:t xml:space="preserve"> </w:t>
      </w:r>
      <w:r>
        <w:t>Mi</w:t>
      </w:r>
      <w:r>
        <w:t xml:space="preserve"> </w:t>
      </w:r>
      <w:r>
        <w:t>32&lt;»</w:t>
      </w:r>
      <w:r>
        <w:t xml:space="preserve"> </w:t>
      </w:r>
      <w:r>
        <w:t>XO</w:t>
      </w:r>
      <w:r>
        <w:t xml:space="preserve"> </w:t>
      </w:r>
      <w:r>
        <w:t>tfa</w:t>
      </w:r>
      <w:r>
        <w:t xml:space="preserve"> </w:t>
      </w:r>
      <w:r>
        <w:t>7&lt;o</w:t>
      </w:r>
      <w:r>
        <w:t xml:space="preserve"> </w:t>
      </w:r>
      <w:r>
        <w:t>r</w:t>
      </w:r>
      <w:r>
        <w:t xml:space="preserve"> </w:t>
      </w:r>
      <w:r>
        <w:t>O4&gt;3</w:t>
      </w:r>
      <w:r>
        <w:t xml:space="preserve"> </w:t>
      </w:r>
      <w:r>
        <w:t>no</w:t>
      </w:r>
      <w:r>
        <w:t xml:space="preserve"> </w:t>
      </w:r>
      <w:r>
        <w:t>7TM5,c</w:t>
      </w:r>
      <w:r>
        <w:t xml:space="preserve"> </w:t>
      </w:r>
      <w:r>
        <w:t>2ct7&lt;x&gt;</w:t>
      </w:r>
      <w:r>
        <w:t xml:space="preserve"> </w:t>
      </w:r>
      <w:r>
        <w:t>270</w:t>
      </w:r>
      <w:r>
        <w:t xml:space="preserve"> </w:t>
      </w:r>
      <w:r>
        <w:t>22oa</w:t>
      </w:r>
      <w:r>
        <w:t xml:space="preserve"> </w:t>
      </w:r>
      <w:r>
        <w:t>37©</w:t>
      </w:r>
      <w:r>
        <w:t xml:space="preserve"> </w:t>
      </w:r>
      <w:r>
        <w:t>/•tS</w:t>
      </w:r>
      <w:r>
        <w:t xml:space="preserve"> </w:t>
      </w:r>
      <w:r>
        <w:t>J</w:t>
      </w:r>
      <w:r>
        <w:t xml:space="preserve"> </w:t>
      </w:r>
      <w:r>
        <w:t>003</w:t>
      </w:r>
      <w:r>
        <w:t xml:space="preserve"> </w:t>
      </w:r>
      <w:r>
        <w:t>400</w:t>
      </w:r>
      <w:r>
        <w:t xml:space="preserve"> </w:t>
      </w:r>
      <w:r>
        <w:t>*(/</w:t>
      </w:r>
      <w:r>
        <w:t xml:space="preserve"> </w:t>
      </w:r>
      <w:r>
        <w:t>1</w:t>
      </w:r>
      <w:r>
        <w:t xml:space="preserve"> </w:t>
      </w:r>
      <w:r>
        <w:t xml:space="preserve"> -U— .</w:t>
      </w:r>
      <w:r>
        <w:t xml:space="preserve"> </w:t>
      </w:r>
      <w:r>
        <w:t>L-«CX^ sr.i-rl-.</w:t>
      </w:r>
      <w:r>
        <w:t xml:space="preserve"> </w:t>
      </w:r>
      <w:r>
        <w:t>l33So9l</w:t>
      </w:r>
      <w:r>
        <w:t xml:space="preserve"> </w:t>
      </w:r>
      <w:r>
        <w:t>7/7^7/</w:t>
      </w:r>
      <w:r>
        <w:t xml:space="preserve"> </w:t>
      </w:r>
      <w:r>
        <w:t>23o</w:t>
      </w:r>
      <w:r>
        <w:t xml:space="preserve"> </w:t>
      </w:r>
      <w:r>
        <w:t>740</w:t>
      </w:r>
      <w:r>
        <w:t xml:space="preserve"> </w:t>
      </w:r>
      <w:r>
        <w:t>/2oo</w:t>
      </w:r>
      <w:r>
        <w:t xml:space="preserve"> </w:t>
      </w:r>
      <w:r>
        <w:t>270</w:t>
      </w:r>
      <w:r>
        <w:t xml:space="preserve"> </w:t>
      </w:r>
      <w:r>
        <w:t>/</w:t>
      </w:r>
      <w:r>
        <w:t xml:space="preserve"> </w:t>
      </w:r>
      <w:r>
        <w:t>&lt;D'O3</w:t>
      </w:r>
      <w:r>
        <w:t xml:space="preserve"> </w:t>
      </w:r>
      <w:r>
        <w:t>470</w:t>
      </w:r>
      <w:r>
        <w:t xml:space="preserve"> </w:t>
      </w:r>
      <w:r>
        <w:t>/33ro?2</w:t>
      </w:r>
      <w:r>
        <w:t xml:space="preserve"> </w:t>
      </w:r>
      <w:r>
        <w:t>■76i£</w:t>
      </w:r>
      <w:r>
        <w:t xml:space="preserve"> </w:t>
      </w:r>
      <w:r>
        <w:t>‘17 70</w:t>
      </w:r>
      <w:r>
        <w:t xml:space="preserve"> </w:t>
      </w:r>
      <w:r>
        <w:t>*</w:t>
      </w:r>
      <w:r>
        <w:t xml:space="preserve"> </w:t>
      </w:r>
      <w:r>
        <w:t>IS</w:t>
      </w:r>
      <w:r>
        <w:t xml:space="preserve"> </w:t>
      </w:r>
      <w:r>
        <w:t>£to©</w:t>
      </w:r>
      <w:r>
        <w:t xml:space="preserve"> </w:t>
      </w:r>
      <w:r>
        <w:t>S4o</w:t>
      </w:r>
      <w:r>
        <w:t xml:space="preserve"> </w:t>
      </w:r>
      <w:r>
        <w:t>ito</w:t>
      </w:r>
      <w:r>
        <w:t xml:space="preserve"> </w:t>
      </w:r>
      <w:r>
        <w:t>&lt;1</w:t>
      </w:r>
      <w:r>
        <w:t xml:space="preserve"> </w:t>
      </w:r>
      <w:r>
        <w:t>O-aZ</w:t>
      </w:r>
      <w:r>
        <w:t xml:space="preserve"> </w:t>
      </w:r>
      <w:r>
        <w:t>7a</w:t>
      </w:r>
      <w:r>
        <w:t xml:space="preserve"> </w:t>
      </w:r>
      <w:r>
        <w:t>(Lxc./aM</w:t>
      </w:r>
      <w:r>
        <w:t xml:space="preserve"> </w:t>
      </w:r>
      <w:r>
        <w:t>l-Ur</w:t>
      </w:r>
      <w:r>
        <w:t xml:space="preserve"> </w:t>
      </w:r>
      <w:r>
        <w:t>/335O75</w:t>
      </w:r>
      <w:r>
        <w:t xml:space="preserve"> </w:t>
      </w:r>
      <w:r>
        <w:t>=1^7©</w:t>
      </w:r>
      <w:r>
        <w:t xml:space="preserve"> </w:t>
      </w:r>
      <w:r>
        <w:t>-</w:t>
      </w:r>
      <w:r>
        <w:t xml:space="preserve"> </w:t>
      </w:r>
      <w:r>
        <w:t>!'</w:t>
      </w:r>
      <w:r>
        <w:t xml:space="preserve"> </w:t>
      </w:r>
      <w:r>
        <w:t>IS</w:t>
      </w:r>
      <w:r>
        <w:t xml:space="preserve"> </w:t>
      </w:r>
      <w:r>
        <w:t>IQS*</w:t>
      </w:r>
      <w:r>
        <w:t xml:space="preserve"> </w:t>
      </w:r>
      <w:r>
        <w:t>SY©</w:t>
      </w:r>
      <w:r>
        <w:t xml:space="preserve"> </w:t>
      </w:r>
      <w:r>
        <w:t>2t,o</w:t>
      </w:r>
      <w:r>
        <w:t xml:space="preserve"> </w:t>
      </w:r>
      <w:r>
        <w:t>&lt;)</w:t>
      </w:r>
      <w:r>
        <w:t xml:space="preserve"> </w:t>
      </w:r>
      <w:r>
        <w:t>&lt;aol</w:t>
      </w:r>
      <w:r>
        <w:t xml:space="preserve"> </w:t>
      </w:r>
      <w:r>
        <w:t>2 70</w:t>
      </w:r>
      <w:r>
        <w:t xml:space="preserve"> </w:t>
      </w:r>
      <w:r>
        <w:t>ptwA ©&lt;£-11 -&gt; r,ci^o-a</w:t>
      </w:r>
      <w:r>
        <w:t xml:space="preserve"> </w:t>
      </w:r>
      <w:r>
        <w:t>/S3S&lt;W</w:t>
      </w:r>
      <w:r>
        <w:t xml:space="preserve"> </w:t>
      </w:r>
      <w:r>
        <w:t>77 7Oi</w:t>
      </w:r>
      <w:r>
        <w:t xml:space="preserve"> </w:t>
      </w:r>
      <w:r>
        <w:t>2nz.»5 .</w:t>
      </w:r>
      <w:r>
        <w:t xml:space="preserve"> </w:t>
      </w:r>
      <w:r>
        <w:t>IS</w:t>
      </w:r>
      <w:r>
        <w:t xml:space="preserve"> </w:t>
      </w:r>
      <w:r>
        <w:t>(O</w:t>
      </w:r>
      <w:r>
        <w:t xml:space="preserve"> </w:t>
      </w:r>
      <w:r>
        <w:t>42o</w:t>
      </w:r>
      <w:r>
        <w:t xml:space="preserve"> </w:t>
      </w:r>
      <w:r>
        <w:t>Sifb</w:t>
      </w:r>
      <w:r>
        <w:t xml:space="preserve"> </w:t>
      </w:r>
      <w:r>
        <w:t>o-ol</w:t>
      </w:r>
      <w:r>
        <w:t xml:space="preserve"> </w:t>
      </w:r>
      <w:r>
        <w:t>10</w:t>
      </w:r>
      <w:r>
        <w:t xml:space="preserve"> </w:t>
      </w:r>
      <w:r>
        <w:t>uM|</w:t>
      </w:r>
      <w:r>
        <w:t xml:space="preserve"> </w:t>
      </w:r>
      <w:r>
        <w:t>o.vriJ</w:t>
      </w:r>
      <w:r>
        <w:t xml:space="preserve"> </w:t>
      </w:r>
      <w:r>
        <w:t>1</w:t>
      </w:r>
      <w:r>
        <w:t xml:space="preserve"> </w:t>
      </w:r>
      <w:r>
        <w:t>’ -0»iUL.&lt;* . &lt;rFWti.\c.</w:t>
      </w:r>
      <w:r>
        <w:t xml:space="preserve"> </w:t>
      </w:r>
      <w:r>
        <w:t>1</w:t>
      </w:r>
      <w:r>
        <w:t xml:space="preserve"> </w:t>
      </w:r>
      <w:r>
        <w:t>3?Sc?S</w:t>
      </w:r>
      <w:r>
        <w:t xml:space="preserve"> </w:t>
      </w:r>
      <w:r>
        <w:t>JflffcO</w:t>
      </w:r>
      <w:r>
        <w:t xml:space="preserve"> </w:t>
      </w:r>
      <w:r>
        <w:t>IS</w:t>
      </w:r>
      <w:r>
        <w:t xml:space="preserve"> </w:t>
      </w:r>
      <w:r>
        <w:t>s°</w:t>
      </w:r>
      <w:r>
        <w:t xml:space="preserve"> </w:t>
      </w:r>
      <w:r>
        <w:t>Sfo</w:t>
      </w:r>
      <w:r>
        <w:t xml:space="preserve"> </w:t>
      </w:r>
      <w:r>
        <w:t>I/O</w:t>
      </w:r>
      <w:r>
        <w:t xml:space="preserve"> </w:t>
      </w:r>
      <w:r>
        <w:t>t</w:t>
      </w:r>
      <w:r>
        <w:t xml:space="preserve"> </w:t>
      </w:r>
      <w:r>
        <w:t>O-Qj</w:t>
      </w:r>
      <w:r>
        <w:t xml:space="preserve"> </w:t>
      </w:r>
      <w:r>
        <w:t>/&lt;?Q</w:t>
      </w:r>
      <w:r>
        <w:t xml:space="preserve"> </w:t>
      </w:r>
      <w:r>
        <w:t>□</w:t>
      </w:r>
      <w:r>
        <w:t xml:space="preserve"> </w:t>
      </w:r>
      <w:r>
        <w:t xml:space="preserve">— </w:t>
      </w:r>
      <w:r>
        <w:t xml:space="preserve"> </w:t>
      </w:r>
      <w:r>
        <w:t>fct</w:t>
      </w:r>
      <w:r>
        <w:t xml:space="preserve"> </w:t>
      </w:r>
      <w:r>
        <w:t>— Tr.'_-.J u&gt;-,l&lt; ln/T7T2</w:t>
      </w:r>
      <w:r>
        <w:t xml:space="preserve"> </w:t>
      </w:r>
      <w:r>
        <w:t>/33Soft</w:t>
      </w:r>
      <w:r>
        <w:t xml:space="preserve"> </w:t>
      </w:r>
      <w:r>
        <w:t xml:space="preserve">-1 * </w:t>
      </w:r>
      <w:r>
        <w:t xml:space="preserve"> </w:t>
      </w:r>
      <w:r>
        <w:t>'&gt;io</w:t>
      </w:r>
      <w:r>
        <w:t xml:space="preserve"> </w:t>
      </w:r>
      <w:r>
        <w:t>/O</w:t>
      </w:r>
      <w:r>
        <w:t xml:space="preserve"> </w:t>
      </w:r>
      <w:r>
        <w:t>IS</w:t>
      </w:r>
      <w:r>
        <w:t xml:space="preserve"> </w:t>
      </w:r>
      <w:r>
        <w:t>•Zoo</w:t>
      </w:r>
      <w:r>
        <w:t xml:space="preserve"> </w:t>
      </w:r>
      <w:r>
        <w:t>&lt;1</w:t>
      </w:r>
      <w:r>
        <w:t xml:space="preserve"> </w:t>
      </w:r>
      <w:r>
        <w:t>&lt;iOt</w:t>
      </w:r>
      <w:r>
        <w:t xml:space="preserve"> </w:t>
      </w:r>
      <w:r>
        <w:t>370</w:t>
      </w:r>
      <w:r>
        <w:t xml:space="preserve"> </w:t>
      </w:r>
      <w:r>
        <w:t>(</w:t>
      </w:r>
      <w:r>
        <w:t xml:space="preserve"> </w:t>
      </w:r>
      <w:r>
        <w:t>—j</w:t>
      </w:r>
      <w:r>
        <w:t xml:space="preserve"> </w:t>
      </w:r>
      <w:r>
        <w:t>e.</w:t>
      </w:r>
      <w:r>
        <w:t xml:space="preserve"> </w:t>
      </w:r>
      <w:r>
        <w:t>—4 *</w:t>
      </w:r>
      <w:r>
        <w:t xml:space="preserve"> </w:t>
      </w:r>
      <w:r>
        <w:t>u.eK*-</w:t>
      </w:r>
      <w:r>
        <w:t xml:space="preserve"> </w:t>
      </w:r>
      <w:r>
        <w:t xml:space="preserve"> &gt;roz&gt;V»^ t-rrc&gt;».</w:t>
      </w:r>
      <w:r>
        <w:t xml:space="preserve"> </w:t>
      </w:r>
      <w:r>
        <w:t>? X</w:t>
      </w:r>
      <w:r>
        <w:t xml:space="preserve"> </w:t>
      </w:r>
      <w:r>
        <w:t>'■ 11 y~-&gt;</w:t>
      </w:r>
      <w:r>
        <w:t xml:space="preserve"> </w:t>
      </w:r>
      <w:r>
        <w:t>/o</w:t>
      </w:r>
      <w:r>
        <w:t xml:space="preserve"> </w:t>
      </w:r>
      <w:r>
        <w:t>40</w:t>
      </w:r>
      <w:r>
        <w:t xml:space="preserve"> </w:t>
      </w:r>
      <w:r>
        <w:t>740</w:t>
      </w:r>
      <w:r>
        <w:t xml:space="preserve"> </w:t>
      </w:r>
      <w:r>
        <w:t>VS</w:t>
      </w:r>
      <w:r>
        <w:t xml:space="preserve"> </w:t>
      </w:r>
      <w:r>
        <w:t>2</w:t>
      </w:r>
      <w:r>
        <w:t xml:space="preserve"> </w:t>
      </w:r>
      <w:r>
        <w:t>0O|</w:t>
      </w:r>
      <w:r>
        <w:t xml:space="preserve"> </w:t>
      </w:r>
      <w:r>
        <w:t>/3O</w:t>
      </w:r>
      <w:r>
        <w:t xml:space="preserve"> </w:t>
      </w:r>
      <w:r>
        <w:t>Oil - k~-. - Az.».k</w:t>
      </w:r>
      <w:r>
        <w:t xml:space="preserve"> </w:t>
      </w:r>
      <w:r>
        <w:t>/33Sot9</w:t>
      </w:r>
      <w:r>
        <w:t xml:space="preserve"> </w:t>
      </w:r>
      <w:r>
        <w:t>gik£...</w:t>
      </w:r>
      <w:r>
        <w:t xml:space="preserve"> </w:t>
      </w:r>
      <w:r>
        <w:t>^7.6 B</w:t>
      </w:r>
      <w:r>
        <w:t xml:space="preserve"> </w:t>
      </w:r>
      <w:r>
        <w:t>740</w:t>
      </w:r>
      <w:r>
        <w:t xml:space="preserve"> </w:t>
      </w:r>
      <w:r>
        <w:t>/&lt;J«0</w:t>
      </w:r>
      <w:r>
        <w:t xml:space="preserve"> </w:t>
      </w:r>
      <w:r>
        <w:t>340</w:t>
      </w:r>
      <w:r>
        <w:t xml:space="preserve"> </w:t>
      </w:r>
      <w:r>
        <w:t>2$0</w:t>
      </w:r>
      <w:r>
        <w:t xml:space="preserve"> </w:t>
      </w:r>
      <w:r>
        <w:t>1</w:t>
      </w:r>
      <w:r>
        <w:t xml:space="preserve"> </w:t>
      </w:r>
      <w:r>
        <w:t>&lt;oof</w:t>
      </w:r>
      <w:r>
        <w:t xml:space="preserve"> </w:t>
      </w:r>
      <w:r>
        <w:t>/to</w:t>
      </w:r>
      <w:r>
        <w:t xml:space="preserve"> </w:t>
      </w:r>
      <w:r>
        <w:t>J</w:t>
      </w:r>
      <w:r>
        <w:t xml:space="preserve"> </w:t>
      </w:r>
      <w:r>
        <w:t xml:space="preserve"> ■</w:t>
      </w:r>
      <w:r>
        <w:t xml:space="preserve"> </w:t>
      </w:r>
      <w:r>
        <w:t>•</w:t>
      </w:r>
      <w:r>
        <w:t xml:space="preserve"> </w:t>
      </w:r>
      <w:r>
        <w:t xml:space="preserve"> ©'A&lt;u &lt;»«\\</w:t>
      </w:r>
      <w:r>
        <w:t xml:space="preserve"> </w:t>
      </w:r>
      <w:r>
        <w:t>zili • &lt;v»V^v'e I</w:t>
      </w:r>
      <w:r>
        <w:t xml:space="preserve"> </w:t>
      </w:r>
      <w:r>
        <w:t>/3?So?&lt;?</w:t>
      </w:r>
      <w:r>
        <w:t xml:space="preserve"> </w:t>
      </w:r>
      <w:r>
        <w:t>pj£*o</w:t>
      </w:r>
      <w:r>
        <w:t xml:space="preserve"> </w:t>
      </w:r>
      <w:r>
        <w:t>?2o0</w:t>
      </w:r>
      <w:r>
        <w:t xml:space="preserve"> </w:t>
      </w:r>
      <w:r>
        <w:t>I7»*</w:t>
      </w:r>
      <w:r>
        <w:t xml:space="preserve"> </w:t>
      </w:r>
      <w:r>
        <w:t>/ISO</w:t>
      </w:r>
      <w:r>
        <w:t xml:space="preserve"> </w:t>
      </w:r>
      <w:r>
        <w:t>l/so</w:t>
      </w:r>
      <w:r>
        <w:t xml:space="preserve"> </w:t>
      </w:r>
      <w:r>
        <w:t>-21</w:t>
      </w:r>
      <w:r>
        <w:t xml:space="preserve"> </w:t>
      </w:r>
      <w:r>
        <w:t>O-ol</w:t>
      </w:r>
      <w:r>
        <w:t xml:space="preserve"> </w:t>
      </w:r>
      <w:r>
        <w:t>J2o</w:t>
      </w:r>
      <w:r>
        <w:t xml:space="preserve"> </w:t>
      </w:r>
      <w:r>
        <w:t>*</w:t>
      </w:r>
      <w:r>
        <w:t xml:space="preserve"> </w:t>
      </w:r>
      <w:r>
        <w:t>v •</w:t>
      </w:r>
      <w:r>
        <w:t xml:space="preserve"> </w:t>
      </w:r>
      <w:r>
        <w:t>*</w:t>
      </w:r>
      <w:r>
        <w:t xml:space="preserve"> </w:t>
      </w:r>
      <w:r>
        <w:t>"tfltxj f&lt;-(flA 0&gt;.k&lt; c^A</w:t>
      </w:r>
      <w:r>
        <w:t xml:space="preserve"> </w:t>
      </w:r>
      <w:r>
        <w:t>(IZS/ao</w:t>
      </w:r>
      <w:r>
        <w:t xml:space="preserve"> </w:t>
      </w:r>
      <w:r>
        <w:t>W</w:t>
      </w:r>
      <w:r>
        <w:t xml:space="preserve"> </w:t>
      </w:r>
      <w:r>
        <w:t>74o</w:t>
      </w:r>
      <w:r>
        <w:t xml:space="preserve"> </w:t>
      </w:r>
      <w:r>
        <w:t>470</w:t>
      </w:r>
      <w:r>
        <w:t xml:space="preserve"> </w:t>
      </w:r>
      <w:r>
        <w:t>S)0</w:t>
      </w:r>
      <w:r>
        <w:t xml:space="preserve"> </w:t>
      </w:r>
      <w:r>
        <w:t>400</w:t>
      </w:r>
      <w:r>
        <w:t xml:space="preserve"> </w:t>
      </w:r>
      <w:r>
        <w:t>&lt;)</w:t>
      </w:r>
      <w:r>
        <w:t xml:space="preserve"> </w:t>
      </w:r>
      <w:r>
        <w:t>002</w:t>
      </w:r>
      <w:r>
        <w:t xml:space="preserve"> </w:t>
      </w:r>
      <w:r>
        <w:t>WO</w:t>
      </w:r>
      <w:r>
        <w:t xml:space="preserve"> </w:t>
      </w:r>
      <w:r>
        <w:t>0&lt;Vt Welk</w:t>
      </w:r>
      <w:r>
        <w:t xml:space="preserve"> </w:t>
      </w:r>
      <w:r>
        <w:t xml:space="preserve">zil i nV </w:t>
      </w:r>
      <w:r>
        <w:t xml:space="preserve"> </w:t>
      </w:r>
      <w:r>
        <w:t>a</w:t>
      </w:r>
      <w:r>
        <w:t xml:space="preserve"> </w:t>
      </w:r>
      <w:r>
        <w:t xml:space="preserve"> .V </w:t>
      </w:r>
      <w:r>
        <w:t xml:space="preserve"> </w:t>
      </w:r>
      <w:r>
        <w:t>| rziv?'-»r</w:t>
      </w:r>
      <w:r>
        <w:t xml:space="preserve"> </w:t>
      </w:r>
      <w:r>
        <w:t>C-Ax~V )</w:t>
      </w:r>
      <w:r>
        <w:t xml:space="preserve"> </w:t>
      </w:r>
      <w:r>
        <w:t>/33S/OJ</w:t>
      </w:r>
      <w:r>
        <w:t xml:space="preserve"> </w:t>
      </w:r>
      <w:r>
        <w:t>l?76</w:t>
      </w:r>
      <w:r>
        <w:t xml:space="preserve"> </w:t>
      </w:r>
      <w:r>
        <w:t>Jhr</w:t>
      </w:r>
      <w:r>
        <w:t xml:space="preserve"> </w:t>
      </w:r>
      <w:r>
        <w:t>2fO</w:t>
      </w:r>
      <w:r>
        <w:t xml:space="preserve"> </w:t>
      </w:r>
      <w:r>
        <w:t>9P»</w:t>
      </w:r>
      <w:r>
        <w:t xml:space="preserve"> </w:t>
      </w:r>
      <w:r>
        <w:t>130</w:t>
      </w:r>
      <w:r>
        <w:t xml:space="preserve"> </w:t>
      </w:r>
      <w:r>
        <w:t>4J0</w:t>
      </w:r>
      <w:r>
        <w:t xml:space="preserve"> </w:t>
      </w:r>
      <w:r>
        <w:t>&lt;0o|</w:t>
      </w:r>
      <w:r>
        <w:t xml:space="preserve"> </w:t>
      </w:r>
      <w:r>
        <w:t>3to</w:t>
      </w:r>
      <w:r>
        <w:t xml:space="preserve"> </w:t>
      </w:r>
      <w:r>
        <w:t>J Ax *’■'*«' rt Tfi *»—L QVAJ^L'•</w:t>
      </w:r>
      <w:r>
        <w:t xml:space="preserve"> </w:t>
      </w:r>
      <w:r>
        <w:t>IZlStoi</w:t>
      </w:r>
      <w:r>
        <w:t xml:space="preserve"> </w:t>
      </w:r>
      <w:r>
        <w:t>Vi'/</w:t>
      </w:r>
      <w:r>
        <w:t xml:space="preserve"> </w:t>
      </w:r>
      <w:r>
        <w:t>0</w:t>
      </w:r>
      <w:r>
        <w:t xml:space="preserve"> </w:t>
      </w:r>
      <w:r>
        <w:t>?</w:t>
      </w:r>
      <w:r>
        <w:t xml:space="preserve"> </w:t>
      </w:r>
      <w:r>
        <w:t>2«Z</w:t>
      </w:r>
      <w:r>
        <w:t xml:space="preserve"> </w:t>
      </w:r>
      <w:r>
        <w:t>SSO</w:t>
      </w:r>
      <w:r>
        <w:t xml:space="preserve"> </w:t>
      </w:r>
      <w:r>
        <w:t>2/0</w:t>
      </w:r>
      <w:r>
        <w:t xml:space="preserve"> </w:t>
      </w:r>
      <w:r>
        <w:t>ir</w:t>
      </w:r>
      <w:r>
        <w:t xml:space="preserve"> </w:t>
      </w:r>
      <w:r>
        <w:t>0-01</w:t>
      </w:r>
      <w:r>
        <w:t xml:space="preserve"> </w:t>
      </w:r>
      <w:r>
        <w:t>/TO</w:t>
      </w:r>
      <w:r>
        <w:t xml:space="preserve"> </w:t>
      </w:r>
      <w:r>
        <w:t>-</w:t>
      </w:r>
      <w:r>
        <w:t xml:space="preserve"> </w:t>
      </w:r>
      <w:r>
        <w:t>t</w:t>
      </w:r>
      <w:r>
        <w:t xml:space="preserve"> </w:t>
      </w:r>
      <w:r>
        <w:t>w . ■ ■</w:t>
      </w:r>
      <w:r>
        <w:t xml:space="preserve"> </w:t>
      </w:r>
      <w:r>
        <w:t>■</w:t>
      </w:r>
      <w:r>
        <w:t xml:space="preserve"> </w:t>
      </w:r>
      <w:r>
        <w:t>ii</w:t>
      </w:r>
      <w:r>
        <w:t xml:space="preserve"> </w:t>
      </w:r>
      <w:r>
        <w:t>—</w:t>
      </w:r>
      <w:r>
        <w:t xml:space="preserve"> </w:t>
      </w:r>
      <w:r>
        <w:t xml:space="preserve">Fs </w:t>
      </w:r>
      <w:r>
        <w:t xml:space="preserve"> </w:t>
      </w:r>
      <w:r>
        <w:t>oytJt</w:t>
      </w:r>
      <w:r>
        <w:t xml:space="preserve"> </w:t>
      </w:r>
      <w:r>
        <w:t xml:space="preserve"> ficL &lt;M&lt; cz Ai-ftaVr. 1—0</w:t>
      </w:r>
      <w:r>
        <w:t xml:space="preserve"> </w:t>
      </w:r>
      <w:r>
        <w:t>I 3SSi</w:t>
      </w:r>
      <w:r>
        <w:t xml:space="preserve"> </w:t>
      </w:r>
      <w:r>
        <w:t xml:space="preserve"> 03</w:t>
      </w:r>
      <w:r>
        <w:t xml:space="preserve"> </w:t>
      </w:r>
      <w:r>
        <w:t>70^0</w:t>
      </w:r>
      <w:r>
        <w:t xml:space="preserve"> </w:t>
      </w:r>
      <w:r>
        <w:t>72&lt;*</w:t>
      </w:r>
      <w:r>
        <w:t xml:space="preserve"> </w:t>
      </w:r>
      <w:r>
        <w:t>(JOO</w:t>
      </w:r>
      <w:r>
        <w:t xml:space="preserve"> </w:t>
      </w:r>
      <w:r>
        <w:t>4C.O</w:t>
      </w:r>
      <w:r>
        <w:t xml:space="preserve"> </w:t>
      </w:r>
      <w:r>
        <w:t>#0</w:t>
      </w:r>
      <w:r>
        <w:t xml:space="preserve"> </w:t>
      </w:r>
      <w:r>
        <w:t>n</w:t>
      </w:r>
      <w:r>
        <w:t xml:space="preserve"> </w:t>
      </w:r>
      <w:r>
        <w:t>0-0/</w:t>
      </w:r>
      <w:r>
        <w:t xml:space="preserve"> </w:t>
      </w:r>
      <w:r>
        <w:t>•</w:t>
      </w:r>
      <w:r>
        <w:t xml:space="preserve"> </w:t>
      </w:r>
      <w:r>
        <w:t>—</w:t>
      </w:r>
      <w:r>
        <w:t xml:space="preserve"> </w:t>
      </w:r>
      <w:r>
        <w:t>"V</w:t>
      </w:r>
      <w:r>
        <w:t xml:space="preserve"> </w:t>
      </w:r>
      <w:r>
        <w:t>id-</w:t>
      </w:r>
      <w:r>
        <w:t xml:space="preserve"> </w:t>
      </w:r>
      <w:r>
        <w:t>3</w:t>
      </w:r>
      <w:r>
        <w:t xml:space="preserve"> </w:t>
      </w:r>
      <w:r>
        <w:t>vxlk Vo--Ja d OVAc-J"V)..-</w:t>
      </w:r>
      <w:r>
        <w:t xml:space="preserve"> </w:t>
      </w:r>
      <w:r>
        <w:t>V*</w:t>
      </w:r>
      <w:r>
        <w:t xml:space="preserve"> </w:t>
      </w:r>
      <w:r>
        <w:t>14</w:t>
      </w:r>
      <w:r>
        <w:t xml:space="preserve"> </w:t>
      </w:r>
      <w:r>
        <w:t>/33$7«q</w:t>
      </w:r>
      <w:r>
        <w:t xml:space="preserve"> </w:t>
      </w:r>
      <w:r>
        <w:t>^060</w:t>
      </w:r>
      <w:r>
        <w:t xml:space="preserve"> </w:t>
      </w:r>
      <w:r>
        <w:t>| 30 c£</w:t>
      </w:r>
      <w:r>
        <w:t xml:space="preserve"> </w:t>
      </w:r>
      <w:r>
        <w:t>7S</w:t>
      </w:r>
      <w:r>
        <w:t xml:space="preserve"> </w:t>
      </w:r>
      <w:r>
        <w:t>z/00</w:t>
      </w:r>
      <w:r>
        <w:t xml:space="preserve"> </w:t>
      </w:r>
      <w:r>
        <w:t>2®a</w:t>
      </w:r>
      <w:r>
        <w:t xml:space="preserve"> </w:t>
      </w:r>
      <w:r>
        <w:t>720</w:t>
      </w:r>
      <w:r>
        <w:t xml:space="preserve"> </w:t>
      </w:r>
      <w:r>
        <w:t>&lt;1</w:t>
      </w:r>
      <w:r>
        <w:t xml:space="preserve"> </w:t>
      </w:r>
      <w:r>
        <w:t>091</w:t>
      </w:r>
      <w:r>
        <w:t xml:space="preserve"> </w:t>
      </w:r>
      <w:r>
        <w:t>240</w:t>
      </w:r>
      <w:r>
        <w:t xml:space="preserve"> </w:t>
      </w:r>
      <w:r>
        <w:t>S".\c. (at. C^L'L.L’ aV^A*."</w:t>
      </w:r>
      <w:r>
        <w:t xml:space="preserve"> </w:t>
      </w:r>
      <w:r>
        <w:t>/3JS(o$</w:t>
      </w:r>
      <w:r>
        <w:t xml:space="preserve"> </w:t>
      </w:r>
      <w:r>
        <w:t>/o53o</w:t>
      </w:r>
      <w:r>
        <w:t xml:space="preserve"> </w:t>
      </w:r>
      <w:r>
        <w:t>/O^.J</w:t>
      </w:r>
      <w:r>
        <w:t xml:space="preserve"> </w:t>
      </w:r>
      <w:r>
        <w:t>iftoo</w:t>
      </w:r>
      <w:r>
        <w:t xml:space="preserve"> </w:t>
      </w:r>
      <w:r>
        <w:t>/too</w:t>
      </w:r>
      <w:r>
        <w:t xml:space="preserve"> </w:t>
      </w:r>
      <w:r>
        <w:t>1/00</w:t>
      </w:r>
      <w:r>
        <w:t xml:space="preserve"> </w:t>
      </w:r>
      <w:r>
        <w:t>270</w:t>
      </w:r>
      <w:r>
        <w:t xml:space="preserve"> </w:t>
      </w:r>
      <w:r>
        <w:t>30</w:t>
      </w:r>
      <w:r>
        <w:t xml:space="preserve"> </w:t>
      </w:r>
      <w:r>
        <w:t>0/t&gt;</w:t>
      </w:r>
      <w:r>
        <w:t xml:space="preserve"> </w:t>
      </w:r>
      <w:r>
        <w:t>/30</w:t>
      </w:r>
      <w:r>
        <w:t xml:space="preserve"> </w:t>
      </w:r>
      <w:r>
        <w:t>Co£UiA»i 4l*©./V « rvVxiV-</w:t>
      </w:r>
      <w:r>
        <w:t xml:space="preserve"> </w:t>
      </w:r>
      <w:r>
        <w:t>.</w:t>
      </w:r>
      <w:r>
        <w:t xml:space="preserve"> </w:t>
      </w:r>
      <w:r>
        <w:t>GEOCHEMICAL ROCK SAMPLING LEDGER</w:t>
      </w:r>
      <w:r>
        <w:t xml:space="preserve"> </w:t>
      </w:r>
      <w:r>
        <w:t>DETECTION LIMITED</w:t>
      </w:r>
      <w:r>
        <w:t xml:space="preserve"> </w:t>
      </w:r>
      <w:r>
        <w:t>ANALYTICAL METHOD</w:t>
      </w:r>
      <w:r>
        <w:t xml:space="preserve"> </w:t>
      </w:r>
      <w:r>
        <w:t xml:space="preserve"> </w:t>
      </w:r>
      <w:r>
        <w:t xml:space="preserve"> </w:t>
      </w:r>
      <w:r>
        <w:t>SAMPLED BY.</w:t>
      </w:r>
      <w:r>
        <w:t xml:space="preserve"> </w:t>
      </w:r>
      <w:r>
        <w:t>. .DATE. //</w:t>
      </w:r>
      <w:r>
        <w:t xml:space="preserve"> </w:t>
      </w:r>
      <w:r>
        <w:t xml:space="preserve"> </w:t>
      </w:r>
      <w:r>
        <w:t xml:space="preserve"> </w:t>
      </w:r>
      <w:r>
        <w:t xml:space="preserve"> LABORATORY USED:*.-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PROJECT..</w:t>
      </w:r>
      <w:r>
        <w:t xml:space="preserve"> </w:t>
      </w:r>
      <w:r>
        <w:t>D.P.O. No.s. .35?.</w:t>
      </w:r>
      <w:r>
        <w:t xml:space="preserve"> </w:t>
      </w:r>
      <w:r>
        <w:t>1</w:t>
      </w:r>
      <w:r>
        <w:t xml:space="preserve"> </w:t>
      </w:r>
      <w:r>
        <w:t>.?</w:t>
      </w:r>
      <w:r>
        <w:t xml:space="preserve"> </w:t>
      </w:r>
      <w:r>
        <w:t xml:space="preserve"> SAMPLENos..</w:t>
      </w:r>
      <w:r>
        <w:t xml:space="preserve"> </w:t>
      </w:r>
      <w:r>
        <w:t>l</w:t>
      </w:r>
      <w:r>
        <w:t xml:space="preserve"> </w:t>
      </w:r>
      <w:r>
        <w:t>3??,?8</w:t>
      </w:r>
      <w:r>
        <w:t xml:space="preserve"> </w:t>
      </w:r>
      <w:r>
        <w:t>,,</w:t>
      </w:r>
      <w:r>
        <w:t xml:space="preserve"> </w:t>
      </w:r>
      <w:r>
        <w:t>..r.. s'r.-^. .^7-.-.- -■</w:t>
      </w:r>
      <w:r>
        <w:t xml:space="preserve"> </w:t>
      </w:r>
      <w:r>
        <w:t>TENEMENT NAME. ./It.</w:t>
      </w:r>
      <w:r>
        <w:t xml:space="preserve"> </w:t>
      </w:r>
      <w:r>
        <w:t>.?.■??.l.C?.</w:t>
      </w:r>
      <w:r>
        <w:t xml:space="preserve"> </w:t>
      </w:r>
      <w:r>
        <w:t>C.R.A. EXPLORATION PTY. LIMITED</w:t>
      </w:r>
      <w:r>
        <w:t xml:space="preserve"> </w:t>
      </w:r>
      <w:r>
        <w:t>R</w:t>
      </w:r>
      <w:r>
        <w:t xml:space="preserve"> </w:t>
      </w:r>
      <w:r>
        <w:t>SAMPLE</w:t>
      </w:r>
      <w:r>
        <w:t xml:space="preserve"> </w:t>
      </w:r>
      <w:r>
        <w:t>LOCA</w:t>
      </w:r>
      <w:r>
        <w:t xml:space="preserve"> </w:t>
      </w:r>
      <w:r>
        <w:t>TIO</w:t>
      </w:r>
      <w:r>
        <w:t xml:space="preserve"> </w:t>
      </w:r>
      <w:r>
        <w:t>'J</w:t>
      </w:r>
      <w:r>
        <w:t xml:space="preserve"> </w:t>
      </w:r>
      <w:r>
        <w:t>ROCK</w:t>
      </w:r>
      <w:r>
        <w:t xml:space="preserve"> </w:t>
      </w:r>
      <w:r>
        <w:t>TYPE</w:t>
      </w:r>
      <w:r>
        <w:t xml:space="preserve"> </w:t>
      </w:r>
      <w:r>
        <w:t>Ml</w:t>
      </w:r>
      <w:r>
        <w:t xml:space="preserve"> </w:t>
      </w:r>
      <w:r>
        <w:t>NER</w:t>
      </w:r>
      <w:r>
        <w:t xml:space="preserve"> </w:t>
      </w:r>
      <w:r>
        <w:t>ALIZ</w:t>
      </w:r>
      <w:r>
        <w:t xml:space="preserve"> </w:t>
      </w:r>
      <w:r>
        <w:t>ATIC</w:t>
      </w:r>
      <w:r>
        <w:t xml:space="preserve"> </w:t>
      </w:r>
      <w:r>
        <w:t>)N</w:t>
      </w:r>
      <w:r>
        <w:t xml:space="preserve"> </w:t>
      </w:r>
      <w:r>
        <w:t>METAL CONTENT</w:t>
      </w:r>
      <w:r>
        <w:t xml:space="preserve"> </w:t>
      </w:r>
      <w:r>
        <w:t>GEOLOGICAL OBSERVATION</w:t>
      </w:r>
      <w:r>
        <w:t xml:space="preserve"> </w:t>
      </w:r>
      <w:r>
        <w:t>COORDS</w:t>
      </w:r>
      <w:r>
        <w:t xml:space="preserve"> </w:t>
      </w:r>
      <w:r>
        <w:t>•</w:t>
      </w:r>
      <w:r>
        <w:t xml:space="preserve"> </w:t>
      </w:r>
      <w:r>
        <w:t>c</w:t>
      </w:r>
      <w:r>
        <w:t xml:space="preserve"> </w:t>
      </w:r>
      <w:r>
        <w:t>INTERVAL</w:t>
      </w:r>
      <w:r>
        <w:t xml:space="preserve"> </w:t>
      </w:r>
      <w:r>
        <w:t>V</w:t>
      </w:r>
      <w:r>
        <w:t xml:space="preserve"> </w:t>
      </w:r>
      <w:r>
        <w:t>£</w:t>
      </w:r>
      <w:r>
        <w:t xml:space="preserve"> </w:t>
      </w:r>
      <w:r>
        <w:t>s</w:t>
      </w:r>
      <w:r>
        <w:t xml:space="preserve"> </w:t>
      </w:r>
      <w:r>
        <w:t>—</w:t>
      </w:r>
      <w:r>
        <w:t xml:space="preserve"> </w:t>
      </w:r>
      <w:r>
        <w:t>M</w:t>
      </w:r>
      <w:r>
        <w:t xml:space="preserve"> </w:t>
      </w:r>
      <w:r>
        <w:t>£</w:t>
      </w:r>
      <w:r>
        <w:t xml:space="preserve"> </w:t>
      </w:r>
      <w:r>
        <w:t>cl</w:t>
      </w:r>
      <w:r>
        <w:t xml:space="preserve"> </w:t>
      </w:r>
      <w:r>
        <w:t>&gt;»</w:t>
      </w:r>
      <w:r>
        <w:t xml:space="preserve"> </w:t>
      </w:r>
      <w:r>
        <w:t>2S</w:t>
      </w:r>
      <w:r>
        <w:t xml:space="preserve"> </w:t>
      </w:r>
      <w:r>
        <w:t>S'*</w:t>
      </w:r>
      <w:r>
        <w:t xml:space="preserve"> </w:t>
      </w:r>
      <w:r>
        <w:t>From</w:t>
      </w:r>
      <w:r>
        <w:t xml:space="preserve"> </w:t>
      </w:r>
      <w:r>
        <w:t>To</w:t>
      </w:r>
      <w:r>
        <w:t xml:space="preserve"> </w:t>
      </w:r>
      <w:r>
        <w:t>£</w:t>
      </w:r>
      <w:r>
        <w:t xml:space="preserve"> </w:t>
      </w:r>
      <w:r>
        <w:t>•</w:t>
      </w:r>
      <w:r>
        <w:t xml:space="preserve"> </w:t>
      </w:r>
      <w:r>
        <w:t>2</w:t>
      </w:r>
      <w:r>
        <w:t xml:space="preserve"> </w:t>
      </w:r>
      <w:r>
        <w:t>1 Minor</w:t>
      </w:r>
      <w:r>
        <w:t xml:space="preserve"> </w:t>
      </w:r>
      <w:r>
        <w:t>I Alter-</w:t>
      </w:r>
      <w:r>
        <w:t xml:space="preserve"> </w:t>
      </w:r>
      <w:r>
        <w:t>anon</w:t>
      </w:r>
      <w:r>
        <w:t xml:space="preserve"> </w:t>
      </w:r>
      <w:r>
        <w:t>Wl</w:t>
      </w:r>
      <w:r>
        <w:t xml:space="preserve"> </w:t>
      </w:r>
      <w:r>
        <w:t>&gt;</w:t>
      </w:r>
      <w:r>
        <w:t xml:space="preserve"> </w:t>
      </w:r>
      <w:r>
        <w:t>&gt;»</w:t>
      </w:r>
      <w:r>
        <w:t xml:space="preserve"> </w:t>
      </w:r>
      <w:r>
        <w:t>G</w:t>
      </w:r>
      <w:r>
        <w:t xml:space="preserve"> </w:t>
      </w:r>
      <w:r>
        <w:t>2</w:t>
      </w:r>
      <w:r>
        <w:t xml:space="preserve"> </w:t>
      </w:r>
      <w:r>
        <w:t>c</w:t>
      </w:r>
      <w:r>
        <w:t xml:space="preserve"> </w:t>
      </w:r>
      <w:r>
        <w:t>2</w:t>
      </w:r>
      <w:r>
        <w:t xml:space="preserve"> </w:t>
      </w:r>
      <w:r>
        <w:t>Pb</w:t>
      </w:r>
      <w:r>
        <w:t xml:space="preserve"> </w:t>
      </w:r>
      <w:r>
        <w:t>Zn</w:t>
      </w:r>
      <w:r>
        <w:t xml:space="preserve"> </w:t>
      </w:r>
      <w:r>
        <w:t>Cu</w:t>
      </w:r>
      <w:r>
        <w:t xml:space="preserve"> </w:t>
      </w:r>
      <w:r>
        <w:t>Mn</w:t>
      </w:r>
      <w:r>
        <w:t xml:space="preserve"> </w:t>
      </w:r>
      <w:r>
        <w:t>*9</w:t>
      </w:r>
      <w:r>
        <w:t xml:space="preserve"> </w:t>
      </w:r>
      <w:r>
        <w:t>Au</w:t>
      </w:r>
      <w:r>
        <w:t xml:space="preserve"> </w:t>
      </w:r>
      <w:r>
        <w:t>Ba</w:t>
      </w:r>
      <w:r>
        <w:t xml:space="preserve"> </w:t>
      </w:r>
      <w:r>
        <w:t>I33SO7G</w:t>
      </w:r>
      <w:r>
        <w:t xml:space="preserve"> </w:t>
      </w:r>
      <w:r>
        <w:t>fo'zg</w:t>
      </w:r>
      <w:r>
        <w:t xml:space="preserve"> </w:t>
      </w:r>
      <w:r>
        <w:t>4o</w:t>
      </w:r>
      <w:r>
        <w:t xml:space="preserve"> </w:t>
      </w:r>
      <w:r>
        <w:t>7?0</w:t>
      </w:r>
      <w:r>
        <w:t xml:space="preserve"> </w:t>
      </w:r>
      <w:r>
        <w:t>£80</w:t>
      </w:r>
      <w:r>
        <w:t xml:space="preserve"> </w:t>
      </w:r>
      <w:r>
        <w:t>1</w:t>
      </w:r>
      <w:r>
        <w:t xml:space="preserve"> </w:t>
      </w:r>
      <w:r>
        <w:t>&lt;0 of</w:t>
      </w:r>
      <w:r>
        <w:t xml:space="preserve"> </w:t>
      </w:r>
      <w:r>
        <w:t>I3i^o?</w:t>
      </w:r>
      <w:r>
        <w:t xml:space="preserve"> </w:t>
      </w:r>
      <w:r>
        <w:t>7</w:t>
      </w:r>
      <w:r>
        <w:t xml:space="preserve"> </w:t>
      </w:r>
      <w:r>
        <w:t>Sec?</w:t>
      </w:r>
      <w:r>
        <w:t xml:space="preserve"> </w:t>
      </w:r>
      <w:r>
        <w:t>Wo</w:t>
      </w:r>
      <w:r>
        <w:t xml:space="preserve"> </w:t>
      </w:r>
      <w:r>
        <w:t>So</w:t>
      </w:r>
      <w:r>
        <w:t xml:space="preserve"> </w:t>
      </w:r>
      <w:r>
        <w:t>4lo</w:t>
      </w:r>
      <w:r>
        <w:t xml:space="preserve"> </w:t>
      </w:r>
      <w:r>
        <w:t>l2So</w:t>
      </w:r>
      <w:r>
        <w:t xml:space="preserve"> </w:t>
      </w:r>
      <w:r>
        <w:t>SSo</w:t>
      </w:r>
      <w:r>
        <w:t xml:space="preserve"> </w:t>
      </w:r>
      <w:r>
        <w:t>1</w:t>
      </w:r>
      <w:r>
        <w:t xml:space="preserve"> </w:t>
      </w:r>
      <w:r>
        <w:t>‘QO|</w:t>
      </w:r>
      <w:r>
        <w:t xml:space="preserve"> </w:t>
      </w:r>
      <w:r>
        <w:t>470</w:t>
      </w:r>
      <w:r>
        <w:t xml:space="preserve"> </w:t>
      </w:r>
      <w:r>
        <w:t>I335-O78</w:t>
      </w:r>
      <w:r>
        <w:t xml:space="preserve"> </w:t>
      </w:r>
      <w:r>
        <w:t>1</w:t>
      </w:r>
      <w:r>
        <w:t xml:space="preserve"> </w:t>
      </w:r>
      <w:r>
        <w:t>T.O^I</w:t>
      </w:r>
      <w:r>
        <w:t xml:space="preserve"> </w:t>
      </w:r>
      <w:r>
        <w:t>97i'fe</w:t>
      </w:r>
      <w:r>
        <w:t xml:space="preserve"> </w:t>
      </w:r>
      <w:r>
        <w:t>3o</w:t>
      </w:r>
      <w:r>
        <w:t xml:space="preserve"> </w:t>
      </w:r>
      <w:r>
        <w:t>2&amp;S0</w:t>
      </w:r>
      <w:r>
        <w:t xml:space="preserve"> </w:t>
      </w:r>
      <w:r>
        <w:t>too</w:t>
      </w:r>
      <w:r>
        <w:t xml:space="preserve"> </w:t>
      </w:r>
      <w:r>
        <w:t>2-</w:t>
      </w:r>
      <w:r>
        <w:t xml:space="preserve"> </w:t>
      </w:r>
      <w:r>
        <w:t>&lt;0-O|</w:t>
      </w:r>
      <w:r>
        <w:t xml:space="preserve"> </w:t>
      </w:r>
      <w:r>
        <w:t>240</w:t>
      </w:r>
      <w:r>
        <w:t xml:space="preserve"> </w:t>
      </w:r>
      <w:r>
        <w:t>/33SO7?</w:t>
      </w:r>
      <w:r>
        <w:t xml:space="preserve"> </w:t>
      </w:r>
      <w:r>
        <w:t>&lt;W&lt;!</w:t>
      </w:r>
      <w:r>
        <w:t xml:space="preserve"> </w:t>
      </w:r>
      <w:r>
        <w:t>3Q</w:t>
      </w:r>
      <w:r>
        <w:t xml:space="preserve"> </w:t>
      </w:r>
      <w:r>
        <w:t>9fo</w:t>
      </w:r>
      <w:r>
        <w:t xml:space="preserve"> </w:t>
      </w:r>
      <w:r>
        <w:t>&lt;0.0</w:t>
      </w:r>
      <w:r>
        <w:t xml:space="preserve"> </w:t>
      </w:r>
      <w:r>
        <w:t>STo</w:t>
      </w:r>
      <w:r>
        <w:t xml:space="preserve"> </w:t>
      </w:r>
      <w:r>
        <w:t>1</w:t>
      </w:r>
      <w:r>
        <w:t xml:space="preserve"> </w:t>
      </w:r>
      <w:r>
        <w:t>&lt;0-01</w:t>
      </w:r>
      <w:r>
        <w:t xml:space="preserve"> </w:t>
      </w:r>
      <w:r>
        <w:t>3$»</w:t>
      </w:r>
      <w:r>
        <w:t xml:space="preserve"> </w:t>
      </w:r>
      <w:r>
        <w:t>•</w:t>
      </w:r>
      <w:r>
        <w:t xml:space="preserve"> </w:t>
      </w:r>
      <w:r>
        <w:t>IVJX - o</w:t>
      </w:r>
      <w:r>
        <w:t xml:space="preserve"> </w:t>
      </w:r>
      <w:r>
        <w:t xml:space="preserve">a </w:t>
      </w:r>
      <w:r>
        <w:t xml:space="preserve"> </w:t>
      </w:r>
      <w:r>
        <w:t>t</w:t>
      </w:r>
      <w:r>
        <w:t xml:space="preserve"> </w:t>
      </w:r>
      <w:r>
        <w:t>. fc «•»,,&lt;4</w:t>
      </w:r>
      <w:r>
        <w:t xml:space="preserve"> </w:t>
      </w:r>
      <w:r>
        <w:t>.</w:t>
      </w:r>
      <w:r>
        <w:t xml:space="preserve"> </w:t>
      </w:r>
      <w:r>
        <w:t>.</w:t>
      </w:r>
      <w:r>
        <w:t xml:space="preserve"> </w:t>
      </w:r>
      <w:r>
        <w:t xml:space="preserve">•- </w:t>
      </w:r>
      <w:r>
        <w:t xml:space="preserve"> </w:t>
      </w:r>
      <w:r>
        <w:t>s</w:t>
      </w:r>
      <w:r>
        <w:t xml:space="preserve"> </w:t>
      </w:r>
      <w:r>
        <w:t xml:space="preserve"> .,</w:t>
      </w:r>
      <w:r>
        <w:t xml:space="preserve"> </w:t>
      </w:r>
      <w:r>
        <w:t>(33Scxo</w:t>
      </w:r>
      <w:r>
        <w:t xml:space="preserve"> </w:t>
      </w:r>
      <w:r>
        <w:t>P0t2</w:t>
      </w:r>
      <w:r>
        <w:t xml:space="preserve"> </w:t>
      </w:r>
      <w:r>
        <w:t>4o</w:t>
      </w:r>
      <w:r>
        <w:t xml:space="preserve"> </w:t>
      </w:r>
      <w:r>
        <w:t>ISSO</w:t>
      </w:r>
      <w:r>
        <w:t xml:space="preserve"> </w:t>
      </w:r>
      <w:r>
        <w:t>770</w:t>
      </w:r>
      <w:r>
        <w:t xml:space="preserve"> </w:t>
      </w:r>
      <w:r>
        <w:t>920</w:t>
      </w:r>
      <w:r>
        <w:t xml:space="preserve"> </w:t>
      </w:r>
      <w:r>
        <w:t>2</w:t>
      </w:r>
      <w:r>
        <w:t xml:space="preserve"> </w:t>
      </w:r>
      <w:r>
        <w:t>&lt;0&lt;J|</w:t>
      </w:r>
      <w:r>
        <w:t xml:space="preserve"> </w:t>
      </w:r>
      <w:r>
        <w:t>440</w:t>
      </w:r>
      <w:r>
        <w:t xml:space="preserve"> </w:t>
      </w:r>
      <w:r>
        <w:t>I3WI3</w:t>
      </w:r>
      <w:r>
        <w:t xml:space="preserve"> </w:t>
      </w:r>
      <w:r>
        <w:t>80:,$-</w:t>
      </w:r>
      <w:r>
        <w:t xml:space="preserve"> </w:t>
      </w:r>
      <w:r>
        <w:t>7 79L</w:t>
      </w:r>
      <w:r>
        <w:t xml:space="preserve"> </w:t>
      </w:r>
      <w:r>
        <w:t>SO</w:t>
      </w:r>
      <w:r>
        <w:t xml:space="preserve"> </w:t>
      </w:r>
      <w:r>
        <w:t>3to</w:t>
      </w:r>
      <w:r>
        <w:t xml:space="preserve"> </w:t>
      </w:r>
      <w:r>
        <w:t>00</w:t>
      </w:r>
      <w:r>
        <w:t xml:space="preserve"> </w:t>
      </w:r>
      <w:r>
        <w:t>3jo</w:t>
      </w:r>
      <w:r>
        <w:t xml:space="preserve"> </w:t>
      </w:r>
      <w:r>
        <w:t>I</w:t>
      </w:r>
      <w:r>
        <w:t xml:space="preserve"> </w:t>
      </w:r>
      <w:r>
        <w:t>eo-oi</w:t>
      </w:r>
      <w:r>
        <w:t xml:space="preserve"> </w:t>
      </w:r>
      <w:r>
        <w:t>43o</w:t>
      </w:r>
      <w:r>
        <w:t xml:space="preserve"> </w:t>
      </w:r>
      <w:r>
        <w:t>I33f//q</w:t>
      </w:r>
      <w:r>
        <w:t xml:space="preserve"> </w:t>
      </w:r>
      <w:r>
        <w:t>82fcO</w:t>
      </w:r>
      <w:r>
        <w:t xml:space="preserve"> </w:t>
      </w:r>
      <w:r>
        <w:t>98oo</w:t>
      </w:r>
      <w:r>
        <w:t xml:space="preserve"> </w:t>
      </w:r>
      <w:r>
        <w:t>2?</w:t>
      </w:r>
      <w:r>
        <w:t xml:space="preserve"> </w:t>
      </w:r>
      <w:r>
        <w:t>/7oO</w:t>
      </w:r>
      <w:r>
        <w:t xml:space="preserve"> </w:t>
      </w:r>
      <w:r>
        <w:t>-2ft&gt;</w:t>
      </w:r>
      <w:r>
        <w:t xml:space="preserve"> </w:t>
      </w:r>
      <w:r>
        <w:t>4?o</w:t>
      </w:r>
      <w:r>
        <w:t xml:space="preserve"> </w:t>
      </w:r>
      <w:r>
        <w:t>^1</w:t>
      </w:r>
      <w:r>
        <w:t xml:space="preserve"> </w:t>
      </w:r>
      <w:r>
        <w:t>OOI</w:t>
      </w:r>
      <w:r>
        <w:t xml:space="preserve"> </w:t>
      </w:r>
      <w:r>
        <w:t>/CfO</w:t>
      </w:r>
      <w:r>
        <w:t xml:space="preserve"> </w:t>
      </w:r>
      <w:r>
        <w:t>l33^HS-</w:t>
      </w:r>
      <w:r>
        <w:t xml:space="preserve"> </w:t>
      </w:r>
      <w:r>
        <w:t>7 0</w:t>
      </w:r>
      <w:r>
        <w:t xml:space="preserve"> </w:t>
      </w:r>
      <w:r>
        <w:t>30</w:t>
      </w:r>
      <w:r>
        <w:t xml:space="preserve"> </w:t>
      </w:r>
      <w:r>
        <w:t>IdSa</w:t>
      </w:r>
      <w:r>
        <w:t xml:space="preserve"> </w:t>
      </w:r>
      <w:r>
        <w:t>3S0</w:t>
      </w:r>
      <w:r>
        <w:t xml:space="preserve"> </w:t>
      </w:r>
      <w:r>
        <w:t>?2O</w:t>
      </w:r>
      <w:r>
        <w:t xml:space="preserve"> </w:t>
      </w:r>
      <w:r>
        <w:t>&lt;1</w:t>
      </w:r>
      <w:r>
        <w:t xml:space="preserve"> </w:t>
      </w:r>
      <w:r>
        <w:t>OCQ</w:t>
      </w:r>
      <w:r>
        <w:t xml:space="preserve"> </w:t>
      </w:r>
      <w:r>
        <w:t>(2*</w:t>
      </w:r>
      <w:r>
        <w:t xml:space="preserve"> </w:t>
      </w:r>
      <w:r>
        <w:t>-</w:t>
      </w:r>
      <w:r>
        <w:t xml:space="preserve"> </w:t>
      </w:r>
      <w:r>
        <w:t>H • ;iZ-</w:t>
      </w:r>
      <w:r>
        <w:t xml:space="preserve"> </w:t>
      </w:r>
      <w:r>
        <w:t>oT±■ r«</w:t>
      </w:r>
      <w:r>
        <w:t xml:space="preserve"> </w:t>
      </w:r>
      <w:r>
        <w:t>-</w:t>
      </w:r>
      <w:r>
        <w:t xml:space="preserve"> </w:t>
      </w:r>
      <w:r>
        <w:t>...</w:t>
      </w:r>
      <w:r>
        <w:t xml:space="preserve"> </w:t>
      </w:r>
      <w:r>
        <w:t>...</w:t>
      </w:r>
      <w:r>
        <w:t xml:space="preserve"> </w:t>
      </w:r>
      <w:r>
        <w:t>&lt;•</w:t>
      </w:r>
      <w:r>
        <w:t xml:space="preserve"> </w:t>
      </w:r>
      <w:r>
        <w:t>.</w:t>
      </w:r>
      <w:r>
        <w:t xml:space="preserve"> </w:t>
      </w:r>
      <w:r>
        <w:t>-•</w:t>
      </w:r>
      <w:r>
        <w:t xml:space="preserve"> </w:t>
      </w:r>
      <w:r>
        <w:t>-■</w:t>
      </w:r>
      <w:r>
        <w:t xml:space="preserve"> </w:t>
      </w:r>
      <w:r>
        <w:t>-</w:t>
      </w:r>
      <w:r>
        <w:t xml:space="preserve"> </w:t>
      </w:r>
      <w:r>
        <w:t>GEOCHEMICAL ROCK SAMPLING LEDGER</w:t>
      </w:r>
      <w:r>
        <w:t xml:space="preserve"> </w:t>
      </w:r>
      <w:r>
        <w:t>DETECTION LIMITED</w:t>
      </w:r>
      <w:r>
        <w:t xml:space="preserve"> </w:t>
      </w:r>
      <w:r>
        <w:t>ANALYTICAL METHOD</w:t>
      </w:r>
      <w:r>
        <w:t xml:space="preserve"> </w:t>
      </w:r>
      <w:r>
        <w:t>SAMPLED BY....£&gt;.</w:t>
      </w:r>
      <w:r>
        <w:t xml:space="preserve"> </w:t>
      </w:r>
      <w:r>
        <w:t>... DATE..</w:t>
      </w:r>
      <w:r>
        <w:t xml:space="preserve"> </w:t>
      </w:r>
      <w:r>
        <w:t xml:space="preserve"> LABORATORY </w:t>
      </w:r>
      <w:r>
        <w:t xml:space="preserve"> </w:t>
      </w:r>
      <w:r>
        <w:t>USED^.-ttttttv .-ttttt.-</w:t>
      </w:r>
      <w:r>
        <w:t xml:space="preserve"> </w:t>
      </w:r>
      <w:r>
        <w:t xml:space="preserve">  </w:t>
      </w:r>
      <w:r>
        <w:t xml:space="preserve"> </w:t>
      </w:r>
      <w:r>
        <w:t xml:space="preserve"> PROJECT.</w:t>
      </w:r>
      <w:r>
        <w:t xml:space="preserve"> </w:t>
      </w:r>
      <w:r>
        <w:t>. fa™.-}</w:t>
      </w:r>
      <w:r>
        <w:t xml:space="preserve"> </w:t>
      </w:r>
      <w:r>
        <w:t xml:space="preserve"> </w:t>
      </w:r>
      <w:r>
        <w:t xml:space="preserve"> </w:t>
      </w:r>
      <w:r>
        <w:t>D.P.O. tlo.s....</w:t>
      </w:r>
      <w:r>
        <w:t xml:space="preserve"> </w:t>
      </w:r>
      <w:r>
        <w:t xml:space="preserve"> </w:t>
      </w:r>
      <w:r>
        <w:t xml:space="preserve"> </w:t>
      </w:r>
      <w:r>
        <w:t xml:space="preserve"> </w:t>
      </w:r>
      <w:r>
        <w:t xml:space="preserve"> </w:t>
      </w:r>
      <w:r>
        <w:t xml:space="preserve"> </w:t>
      </w:r>
      <w:r>
        <w:t xml:space="preserve"> </w:t>
      </w:r>
      <w:r>
        <w:t xml:space="preserve"> SAMPLE Nos.</w:t>
      </w:r>
      <w:r>
        <w:t xml:space="preserve"> </w:t>
      </w:r>
      <w:r>
        <w:t>.(??.£&lt; ?A T/ZX.</w:t>
      </w:r>
      <w:r>
        <w:t xml:space="preserve"> </w:t>
      </w:r>
      <w:r>
        <w:t>—</w:t>
      </w:r>
      <w:r>
        <w:t xml:space="preserve"> </w:t>
      </w:r>
      <w:r>
        <w:t>TENEMENT NAME.</w:t>
      </w:r>
      <w:r>
        <w:t xml:space="preserve"> </w:t>
      </w:r>
      <w:r>
        <w:t>W.</w:t>
      </w:r>
      <w:r>
        <w:t xml:space="preserve"> </w:t>
      </w:r>
      <w:r>
        <w:t>. ???</w:t>
      </w:r>
      <w:r>
        <w:t xml:space="preserve"> </w:t>
      </w:r>
      <w:r>
        <w:t>?. ?</w:t>
      </w:r>
      <w:r>
        <w:t xml:space="preserve"> </w:t>
      </w:r>
      <w:r>
        <w:t>MAP OR PHOTO REF</w:t>
      </w:r>
      <w:r>
        <w:t xml:space="preserve"> </w:t>
      </w:r>
      <w:r>
        <w:t xml:space="preserve"> </w:t>
      </w:r>
      <w:r>
        <w:t xml:space="preserve"> </w:t>
      </w:r>
      <w:r>
        <w:t xml:space="preserve"> </w:t>
      </w:r>
      <w:r>
        <w:t xml:space="preserve"> </w:t>
      </w:r>
      <w:r>
        <w:t xml:space="preserve">APPENDIX No.   </w:t>
      </w:r>
      <w:r>
        <w:t xml:space="preserve"> </w:t>
      </w:r>
      <w:r>
        <w:t>PAGE</w:t>
      </w:r>
      <w:r>
        <w:t xml:space="preserve"> </w:t>
      </w:r>
      <w:r>
        <w:t>OF</w:t>
      </w:r>
      <w:r>
        <w:t xml:space="preserve"> </w:t>
      </w:r>
      <w:r>
        <w:t xml:space="preserve"> AREA OR PROSPECT. .</w:t>
      </w:r>
      <w:r>
        <w:t xml:space="preserve"> </w:t>
      </w:r>
      <w:r>
        <w:t>r</w:t>
      </w:r>
      <w:r>
        <w:t xml:space="preserve"> </w:t>
      </w:r>
      <w:r>
        <w:t>. ‘ *• ' ‘</w:t>
      </w:r>
      <w:r>
        <w:t xml:space="preserve"> </w:t>
      </w:r>
      <w:r>
        <w:t xml:space="preserve"> </w:t>
      </w:r>
      <w:r>
        <w:t xml:space="preserve"> </w:t>
      </w:r>
      <w:r>
        <w:t>LOCATION</w:t>
      </w:r>
      <w:r>
        <w:t xml:space="preserve"> </w:t>
      </w:r>
      <w:r>
        <w:t>ROCK</w:t>
      </w:r>
      <w:r>
        <w:t xml:space="preserve"> </w:t>
      </w:r>
      <w:r>
        <w:t>MINERALIZATION</w:t>
      </w:r>
      <w:r>
        <w:t xml:space="preserve"> </w:t>
      </w:r>
      <w:r>
        <w:t>METAL CONTENT</w:t>
      </w:r>
      <w:r>
        <w:t xml:space="preserve"> </w:t>
      </w:r>
      <w:r>
        <w:t>GEOLOGICAL OBSERVATION</w:t>
      </w:r>
      <w:r>
        <w:t xml:space="preserve"> </w:t>
      </w:r>
      <w:r>
        <w:t>SAMPLE</w:t>
      </w:r>
      <w:r>
        <w:t xml:space="preserve"> </w:t>
      </w:r>
      <w:r>
        <w:t>HUMBER</w:t>
      </w:r>
      <w:r>
        <w:t xml:space="preserve"> </w:t>
      </w:r>
      <w:r>
        <w:t>COORDS</w:t>
      </w:r>
      <w:r>
        <w:t xml:space="preserve"> </w:t>
      </w:r>
      <w:r>
        <w:t>£</w:t>
      </w:r>
      <w:r>
        <w:t xml:space="preserve"> </w:t>
      </w:r>
      <w:r>
        <w:t>INTERVAL</w:t>
      </w:r>
      <w:r>
        <w:t xml:space="preserve"> </w:t>
      </w:r>
      <w:r>
        <w:t>TYPE</w:t>
      </w:r>
      <w:r>
        <w:t xml:space="preserve"> </w:t>
      </w:r>
      <w:r>
        <w:t>«</w:t>
      </w:r>
      <w:r>
        <w:t xml:space="preserve"> </w:t>
      </w:r>
      <w:r>
        <w:t>o</w:t>
      </w:r>
      <w:r>
        <w:t xml:space="preserve"> </w:t>
      </w:r>
      <w:r>
        <w:t xml:space="preserve"> —</w:t>
      </w:r>
      <w:r>
        <w:t xml:space="preserve"> </w:t>
      </w:r>
      <w:r>
        <w:t>G-</w:t>
      </w:r>
      <w:r>
        <w:t xml:space="preserve"> </w:t>
      </w:r>
      <w:r>
        <w:t>G...</w:t>
      </w:r>
      <w:r>
        <w:t xml:space="preserve"> </w:t>
      </w:r>
      <w:r>
        <w:t xml:space="preserve"> J</w:t>
      </w:r>
      <w:r>
        <w:t xml:space="preserve"> </w:t>
      </w:r>
      <w:r>
        <w:t>u</w:t>
      </w:r>
      <w:r>
        <w:t xml:space="preserve"> </w:t>
      </w:r>
      <w:r>
        <w:t>•o</w:t>
      </w:r>
      <w:r>
        <w:t xml:space="preserve"> </w:t>
      </w:r>
      <w:r>
        <w:t>From</w:t>
      </w:r>
      <w:r>
        <w:t xml:space="preserve"> </w:t>
      </w:r>
      <w:r>
        <w:t>To</w:t>
      </w:r>
      <w:r>
        <w:t xml:space="preserve"> </w:t>
      </w:r>
      <w:r>
        <w:t>Major</w:t>
      </w:r>
      <w:r>
        <w:t xml:space="preserve"> </w:t>
      </w:r>
      <w:r>
        <w:t>Minor</w:t>
      </w:r>
      <w:r>
        <w:t xml:space="preserve"> </w:t>
      </w:r>
      <w:r>
        <w:t>Alter</w:t>
      </w:r>
      <w:r>
        <w:t xml:space="preserve"> </w:t>
      </w:r>
      <w:r>
        <w:t>ation</w:t>
      </w:r>
      <w:r>
        <w:t xml:space="preserve"> </w:t>
      </w:r>
      <w:r>
        <w:t>&gt;</w:t>
      </w:r>
      <w:r>
        <w:t xml:space="preserve"> </w:t>
      </w:r>
      <w:r>
        <w:t>vi</w:t>
      </w:r>
      <w:r>
        <w:t xml:space="preserve"> </w:t>
      </w:r>
      <w:r>
        <w:t>tt’</w:t>
      </w:r>
      <w:r>
        <w:t xml:space="preserve"> </w:t>
      </w:r>
      <w:r>
        <w:t>2</w:t>
      </w:r>
      <w:r>
        <w:t xml:space="preserve"> </w:t>
      </w:r>
      <w:r>
        <w:t>c Z</w:t>
      </w:r>
      <w:r>
        <w:t xml:space="preserve"> </w:t>
      </w:r>
      <w:r>
        <w:t xml:space="preserve">e </w:t>
      </w:r>
      <w:r>
        <w:t xml:space="preserve"> </w:t>
      </w:r>
      <w:r>
        <w:t>Z</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|&lt;&gt;m</w:t>
      </w:r>
      <w:r>
        <w:t xml:space="preserve"> </w:t>
      </w:r>
      <w:r>
        <w:t>/02&lt;cS</w:t>
      </w:r>
      <w:r>
        <w:t xml:space="preserve"> </w:t>
      </w:r>
      <w:r>
        <w:t>/o</w:t>
      </w:r>
      <w:r>
        <w:t xml:space="preserve"> </w:t>
      </w:r>
      <w:r>
        <w:t>270</w:t>
      </w:r>
      <w:r>
        <w:t xml:space="preserve"> </w:t>
      </w:r>
      <w:r>
        <w:t>J 2oo</w:t>
      </w:r>
      <w:r>
        <w:t xml:space="preserve"> </w:t>
      </w:r>
      <w:r>
        <w:t>30</w:t>
      </w:r>
      <w:r>
        <w:t xml:space="preserve"> </w:t>
      </w:r>
      <w:r>
        <w:t>3250</w:t>
      </w:r>
      <w:r>
        <w:t xml:space="preserve"> </w:t>
      </w:r>
      <w:r>
        <w:t>•</w:t>
      </w:r>
      <w:r>
        <w:t xml:space="preserve"> </w:t>
      </w:r>
      <w:r>
        <w:t xml:space="preserve">w—nl </w:t>
      </w:r>
      <w:r>
        <w:t xml:space="preserve"> </w:t>
      </w:r>
      <w:r>
        <w:t>2</w:t>
      </w:r>
      <w:r>
        <w:t xml:space="preserve"> </w:t>
      </w:r>
      <w:r>
        <w:t>Io.&lt;z</w:t>
      </w:r>
      <w:r>
        <w:t xml:space="preserve"> </w:t>
      </w:r>
      <w:r>
        <w:t>- - -</w:t>
      </w:r>
      <w:r>
        <w:t xml:space="preserve"> </w:t>
      </w:r>
      <w:r>
        <w:t>•</w:t>
      </w:r>
      <w:r>
        <w:t xml:space="preserve"> </w:t>
      </w:r>
      <w:r>
        <w:t xml:space="preserve"> ..</w:t>
      </w:r>
      <w:r>
        <w:t xml:space="preserve"> </w:t>
      </w:r>
      <w:r>
        <w:t>1</w:t>
      </w:r>
      <w:r>
        <w:t xml:space="preserve"> </w:t>
      </w:r>
      <w:r>
        <w:t xml:space="preserve"> ’</w:t>
      </w:r>
      <w:r>
        <w:t xml:space="preserve"> </w:t>
      </w:r>
      <w:r>
        <w:t xml:space="preserve"> </w:t>
      </w:r>
      <w:r>
        <w:t xml:space="preserve"> </w:t>
      </w:r>
      <w:r>
        <w:t>1</w:t>
      </w:r>
      <w:r>
        <w:t xml:space="preserve"> </w:t>
      </w:r>
      <w:r>
        <w:t>-</w:t>
      </w:r>
      <w:r>
        <w:t xml:space="preserve"> </w:t>
      </w:r>
      <w:r>
        <w:t>■ f:</w:t>
      </w:r>
      <w:r>
        <w:t xml:space="preserve"> </w:t>
      </w:r>
      <w:r>
        <w:t>■</w:t>
      </w:r>
      <w:r>
        <w:t xml:space="preserve"> </w:t>
      </w:r>
      <w:r>
        <w:t>&lt;</w:t>
      </w:r>
      <w:r>
        <w:t xml:space="preserve"> </w:t>
      </w:r>
      <w:r>
        <w:t>-•</w:t>
      </w:r>
      <w:r>
        <w:t xml:space="preserve"> </w:t>
      </w:r>
      <w:r>
        <w:t>■</w:t>
      </w:r>
      <w:r>
        <w:t xml:space="preserve"> </w:t>
      </w:r>
      <w:r>
        <w:t>.... .</w:t>
      </w:r>
      <w:r>
        <w:t xml:space="preserve"> </w:t>
      </w:r>
      <w:r>
        <w:t>-</w:t>
      </w:r>
      <w:r>
        <w:t xml:space="preserve"> </w:t>
      </w:r>
      <w:r>
        <w:t>GFnriiFMiraf Rnrir enn/iPiinin icnncn</w:t>
      </w:r>
      <w:r>
        <w:t xml:space="preserve"> </w:t>
      </w:r>
      <w:r>
        <w:t>DETECTION LIMITED</w:t>
      </w:r>
      <w:r>
        <w:t xml:space="preserve"> </w:t>
      </w:r>
      <w:r>
        <w:t>ANALYTICAL METHOD</w:t>
      </w:r>
      <w:r>
        <w:t xml:space="preserve"> </w:t>
      </w:r>
      <w:r>
        <w:t>SAMPLED</w:t>
      </w:r>
      <w:r>
        <w:t xml:space="preserve"> </w:t>
      </w:r>
      <w:r>
        <w:t>RY</w:t>
      </w:r>
      <w:r>
        <w:t xml:space="preserve"> </w:t>
      </w:r>
      <w:r>
        <w:t>.. .DATE. .Q</w:t>
      </w:r>
      <w:r>
        <w:t xml:space="preserve"> </w:t>
      </w:r>
      <w:r>
        <w:t>c</w:t>
      </w:r>
      <w:r>
        <w:t xml:space="preserve"> </w:t>
      </w:r>
      <w:r>
        <w:t>. T..</w:t>
      </w:r>
      <w:r>
        <w:t xml:space="preserve"> </w:t>
      </w:r>
      <w:r>
        <w:t>l^s. ...</w:t>
      </w:r>
      <w:r>
        <w:t xml:space="preserve"> </w:t>
      </w:r>
      <w:r>
        <w:t>’lARnnATnov necn.</w:t>
      </w:r>
      <w:r>
        <w:t xml:space="preserve"> </w:t>
      </w:r>
      <w:r>
        <w:t>ALS.</w:t>
      </w:r>
      <w:r>
        <w:t xml:space="preserve"> </w:t>
      </w:r>
      <w:r>
        <w:t>3Y</w:t>
      </w:r>
      <w:r>
        <w:t xml:space="preserve"> </w:t>
      </w:r>
      <w:r>
        <w:t xml:space="preserve">Ct CoS'! f </w:t>
      </w:r>
      <w:r>
        <w:t xml:space="preserve"> </w:t>
      </w:r>
      <w:r>
        <w:t>vuwaJ</w:t>
      </w:r>
      <w:r>
        <w:t xml:space="preserve"> </w:t>
      </w:r>
      <w:r>
        <w:t>J-.’-.z-</w:t>
      </w:r>
      <w:r>
        <w:t xml:space="preserve"> </w:t>
      </w:r>
      <w:r>
        <w:t>S</w:t>
      </w:r>
      <w:r>
        <w:t xml:space="preserve"> </w:t>
      </w:r>
      <w:r>
        <w:t>cmt ma...-</w:t>
      </w:r>
      <w:r>
        <w:t xml:space="preserve"> </w:t>
      </w:r>
      <w:r>
        <w:t xml:space="preserve"> Mr</w:t>
      </w:r>
      <w:r>
        <w:t xml:space="preserve"> </w:t>
      </w:r>
      <w:r>
        <w:t>Cu/Tz,' -</w:t>
      </w:r>
      <w:r>
        <w:t xml:space="preserve"> </w:t>
      </w:r>
      <w:r>
        <w:t>D P.O. Ho.s. . . 3</w:t>
      </w:r>
      <w:r>
        <w:t xml:space="preserve"> </w:t>
      </w:r>
      <w:r>
        <w:t>1</w:t>
      </w:r>
      <w:r>
        <w:t xml:space="preserve"> </w:t>
      </w:r>
      <w:r>
        <w:t>?.</w:t>
      </w:r>
      <w:r>
        <w:t xml:space="preserve"> </w:t>
      </w:r>
      <w:r>
        <w:t>2</w:t>
      </w:r>
      <w:r>
        <w:t xml:space="preserve"> </w:t>
      </w:r>
      <w:r>
        <w:t>:* $</w:t>
      </w:r>
      <w:r>
        <w:t xml:space="preserve"> </w:t>
      </w:r>
      <w:r>
        <w:t>. SAMP-LE N</w:t>
      </w:r>
      <w:r>
        <w:t xml:space="preserve"> </w:t>
      </w:r>
      <w:r>
        <w:t>rriujc</w:t>
      </w:r>
      <w:r>
        <w:t xml:space="preserve"> </w:t>
      </w:r>
      <w:r>
        <w:t>TCMCM</w:t>
      </w:r>
      <w:r>
        <w:t xml:space="preserve"> </w:t>
      </w:r>
      <w:r>
        <w:t xml:space="preserve">MAP OR PHOTO REF. . </w:t>
      </w:r>
      <w:r>
        <w:t xml:space="preserve"> </w:t>
      </w:r>
      <w:r>
        <w:t>. .Q)</w:t>
      </w:r>
      <w:r>
        <w:t xml:space="preserve"> </w:t>
      </w:r>
      <w:r>
        <w:t>i7.i.2</w:t>
      </w:r>
      <w:r>
        <w:t xml:space="preserve"> </w:t>
      </w:r>
      <w:r>
        <w:t>APPENDIX</w:t>
      </w:r>
      <w:r>
        <w:t xml:space="preserve"> </w:t>
      </w:r>
      <w:r>
        <w:t>No...</w:t>
      </w:r>
      <w:r>
        <w:t xml:space="preserve"> </w:t>
      </w:r>
      <w:r>
        <w:t>• PAGE.</w:t>
      </w:r>
      <w:r>
        <w:t xml:space="preserve"> </w:t>
      </w:r>
      <w:r>
        <w:t>J..</w:t>
      </w:r>
      <w:r>
        <w:t xml:space="preserve"> </w:t>
      </w:r>
      <w:r>
        <w:t>...OF..I</w:t>
      </w:r>
      <w:r>
        <w:t xml:space="preserve"> </w:t>
      </w:r>
      <w:r>
        <w:t>• unkiiiLi (&lt; MAinic.». .*. . . r</w:t>
      </w:r>
      <w:r>
        <w:t xml:space="preserve"> </w:t>
      </w:r>
      <w:r>
        <w:t>. :. :. . . . t .</w:t>
      </w:r>
      <w:r>
        <w:t xml:space="preserve"> </w:t>
      </w:r>
      <w:r>
        <w:t>AREA OR PROSPEC I .</w:t>
      </w:r>
      <w:r>
        <w:t xml:space="preserve"> </w:t>
      </w:r>
      <w:r>
        <w:t>C!. .</w:t>
      </w:r>
      <w:r>
        <w:t xml:space="preserve"> </w:t>
      </w:r>
      <w:r>
        <w:t xml:space="preserve">F </w:t>
      </w:r>
      <w:r>
        <w:t xml:space="preserve"> </w:t>
      </w:r>
      <w:r>
        <w:t>l</w:t>
      </w:r>
      <w:r>
        <w:t xml:space="preserve"> </w:t>
      </w:r>
      <w:r>
        <w:t>\</w:t>
      </w:r>
      <w:r>
        <w:t xml:space="preserve"> </w:t>
      </w:r>
      <w:r>
        <w:t>Jf- Hf- j* -</w:t>
      </w:r>
      <w:r>
        <w:t xml:space="preserve"> </w:t>
      </w:r>
      <w:r>
        <w:t>-W •</w:t>
      </w:r>
      <w:r>
        <w:t xml:space="preserve"> </w:t>
      </w:r>
      <w:r>
        <w:t>&lt;4?</w:t>
      </w:r>
      <w:r>
        <w:t xml:space="preserve"> </w:t>
      </w:r>
      <w:r>
        <w:t>C.R.A. EXPLORATION PTY. LIMITED</w:t>
      </w:r>
      <w:r>
        <w:t xml:space="preserve"> </w:t>
      </w:r>
      <w:r>
        <w:t>LOCATION</w:t>
      </w:r>
      <w:r>
        <w:t xml:space="preserve"> </w:t>
      </w:r>
      <w:r>
        <w:t>ROCK</w:t>
      </w:r>
      <w:r>
        <w:t xml:space="preserve"> </w:t>
      </w:r>
      <w:r>
        <w:t>MINERALIZATION</w:t>
      </w:r>
      <w:r>
        <w:t xml:space="preserve"> </w:t>
      </w:r>
      <w:r>
        <w:t>METAL CONTENT</w:t>
      </w:r>
      <w:r>
        <w:t xml:space="preserve"> </w:t>
      </w:r>
      <w:r>
        <w:t>GEOL OGICAL OBSERVATION</w:t>
      </w:r>
      <w:r>
        <w:t xml:space="preserve"> </w:t>
      </w:r>
      <w:r>
        <w:t>SAMPLE</w:t>
      </w:r>
      <w:r>
        <w:t xml:space="preserve"> </w:t>
      </w:r>
      <w:r>
        <w:t>HUMBER</w:t>
      </w:r>
      <w:r>
        <w:t xml:space="preserve"> </w:t>
      </w:r>
      <w:r>
        <w:t>COORDS</w:t>
      </w:r>
      <w:r>
        <w:t xml:space="preserve"> </w:t>
      </w:r>
      <w:r>
        <w:t>INTERVAL</w:t>
      </w:r>
      <w:r>
        <w:t xml:space="preserve"> </w:t>
      </w:r>
      <w:r>
        <w:t>TYPE</w:t>
      </w:r>
      <w:r>
        <w:t xml:space="preserve"> </w:t>
      </w:r>
      <w:r>
        <w:t>Q</w:t>
      </w:r>
      <w:r>
        <w:t xml:space="preserve"> </w:t>
      </w:r>
      <w:r>
        <w:t>A</w:t>
      </w:r>
      <w:r>
        <w:t xml:space="preserve"> </w:t>
      </w:r>
      <w:r>
        <w:t>2</w:t>
      </w:r>
      <w:r>
        <w:t xml:space="preserve"> </w:t>
      </w:r>
      <w:r>
        <w:t xml:space="preserve">•' •' </w:t>
      </w:r>
      <w:r>
        <w:t xml:space="preserve"> </w:t>
      </w:r>
      <w:r>
        <w:t>- ■ ■</w:t>
      </w:r>
      <w:r>
        <w:t xml:space="preserve"> </w:t>
      </w:r>
      <w:r>
        <w:t>£</w:t>
      </w:r>
      <w:r>
        <w:t xml:space="preserve"> </w:t>
      </w:r>
      <w:r>
        <w:t>u</w:t>
      </w:r>
      <w:r>
        <w:t xml:space="preserve"> </w:t>
      </w:r>
      <w:r>
        <w:t>2&lt;</w:t>
      </w:r>
      <w:r>
        <w:t xml:space="preserve"> </w:t>
      </w:r>
      <w:r>
        <w:t>i-</w:t>
      </w:r>
      <w:r>
        <w:t xml:space="preserve"> </w:t>
      </w:r>
      <w:r>
        <w:t>Hom</w:t>
      </w:r>
      <w:r>
        <w:t xml:space="preserve"> </w:t>
      </w:r>
      <w:r>
        <w:t>To</w:t>
      </w:r>
      <w:r>
        <w:t xml:space="preserve"> </w:t>
      </w:r>
      <w:r>
        <w:t>£</w:t>
      </w:r>
      <w:r>
        <w:t xml:space="preserve"> </w:t>
      </w:r>
      <w:r>
        <w:t>*5*</w:t>
      </w:r>
      <w:r>
        <w:t xml:space="preserve"> </w:t>
      </w:r>
      <w:r>
        <w:t>2</w:t>
      </w:r>
      <w:r>
        <w:t xml:space="preserve"> </w:t>
      </w:r>
      <w:r>
        <w:t>| Minor</w:t>
      </w:r>
      <w:r>
        <w:t xml:space="preserve"> </w:t>
      </w:r>
      <w:r>
        <w:t>£ ° 5 •</w:t>
      </w:r>
      <w:r>
        <w:t xml:space="preserve"> </w:t>
      </w:r>
      <w:r>
        <w:t>•</w:t>
      </w:r>
      <w:r>
        <w:t xml:space="preserve"> </w:t>
      </w:r>
      <w:r>
        <w:t>&gt;</w:t>
      </w:r>
      <w:r>
        <w:t xml:space="preserve"> </w:t>
      </w:r>
      <w:r>
        <w:t>Si</w:t>
      </w:r>
      <w:r>
        <w:t xml:space="preserve"> </w:t>
      </w:r>
      <w:r>
        <w:t>c</w:t>
      </w:r>
      <w:r>
        <w:t xml:space="preserve"> </w:t>
      </w:r>
      <w:r>
        <w:t>2</w:t>
      </w:r>
      <w:r>
        <w:t xml:space="preserve"> </w:t>
      </w:r>
      <w:r>
        <w:t>c Z</w:t>
      </w:r>
      <w:r>
        <w:t xml:space="preserve"> </w:t>
      </w:r>
      <w:r>
        <w:t>Pb</w:t>
      </w:r>
      <w:r>
        <w:t xml:space="preserve"> </w:t>
      </w:r>
      <w:r>
        <w:t>Zn</w:t>
      </w:r>
      <w:r>
        <w:t xml:space="preserve"> </w:t>
      </w:r>
      <w:r>
        <w:t>Cu</w:t>
      </w:r>
      <w:r>
        <w:t xml:space="preserve"> </w:t>
      </w:r>
      <w:r>
        <w:t>Mn</w:t>
      </w:r>
      <w:r>
        <w:t xml:space="preserve"> </w:t>
      </w:r>
      <w:r>
        <w:t>*0</w:t>
      </w:r>
      <w:r>
        <w:t xml:space="preserve"> </w:t>
      </w:r>
      <w:r>
        <w:t>Au</w:t>
      </w:r>
      <w:r>
        <w:t xml:space="preserve"> </w:t>
      </w:r>
      <w:r>
        <w:t>Sn</w:t>
      </w:r>
      <w:r>
        <w:t xml:space="preserve"> </w:t>
      </w:r>
      <w:r>
        <w:t>w</w:t>
      </w:r>
      <w:r>
        <w:t xml:space="preserve"> </w:t>
      </w:r>
      <w:r>
        <w:t>(Ji</w:t>
      </w:r>
      <w:r>
        <w:t xml:space="preserve"> </w:t>
      </w:r>
      <w:r>
        <w:t>I'HS’H*’</w:t>
      </w:r>
      <w:r>
        <w:t xml:space="preserve"> </w:t>
      </w:r>
      <w:r>
        <w:t>2I2V&amp;</w:t>
      </w:r>
      <w:r>
        <w:t xml:space="preserve"> </w:t>
      </w:r>
      <w:r>
        <w:t>7/74^3</w:t>
      </w:r>
      <w:r>
        <w:t xml:space="preserve"> </w:t>
      </w:r>
      <w:r>
        <w:t>&lt;‘/u</w:t>
      </w:r>
      <w:r>
        <w:t xml:space="preserve"> </w:t>
      </w:r>
      <w:r>
        <w:t>«7O</w:t>
      </w:r>
      <w:r>
        <w:t xml:space="preserve"> </w:t>
      </w:r>
      <w:r>
        <w:t>6oo</w:t>
      </w:r>
      <w:r>
        <w:t xml:space="preserve"> </w:t>
      </w:r>
      <w:r>
        <w:t>17©</w:t>
      </w:r>
      <w:r>
        <w:t xml:space="preserve"> </w:t>
      </w:r>
      <w:r>
        <w:t>2</w:t>
      </w:r>
      <w:r>
        <w:t xml:space="preserve"> </w:t>
      </w:r>
      <w:r>
        <w:t>&lt;O.«a</w:t>
      </w:r>
      <w:r>
        <w:t xml:space="preserve"> </w:t>
      </w:r>
      <w:r>
        <w:t>IT</w:t>
      </w:r>
      <w:r>
        <w:t xml:space="preserve"> </w:t>
      </w:r>
      <w:r>
        <w:t>&lt;/o</w:t>
      </w:r>
      <w:r>
        <w:t xml:space="preserve"> </w:t>
      </w:r>
      <w:r>
        <w:t>lOo</w:t>
      </w:r>
      <w:r>
        <w:t xml:space="preserve"> </w:t>
      </w:r>
      <w:r>
        <w:t>(</w:t>
      </w:r>
      <w:r>
        <w:t xml:space="preserve"> </w:t>
      </w:r>
      <w:r>
        <w:t>r«rr..</w:t>
      </w:r>
      <w:r>
        <w:t xml:space="preserve"> </w:t>
      </w:r>
      <w:r>
        <w:t>1</w:t>
      </w:r>
      <w:r>
        <w:t xml:space="preserve"> </w:t>
      </w:r>
      <w:r>
        <w:t>&gt;..? c</w:t>
      </w:r>
      <w:r>
        <w:t xml:space="preserve"> </w:t>
      </w:r>
      <w:r>
        <w:t>L</w:t>
      </w:r>
      <w:r>
        <w:t xml:space="preserve"> </w:t>
      </w:r>
      <w:r>
        <w:t>il</w:t>
      </w:r>
      <w:r>
        <w:t xml:space="preserve"> </w:t>
      </w:r>
      <w:r>
        <w:t>l33S\\?</w:t>
      </w:r>
      <w:r>
        <w:t xml:space="preserve"> </w:t>
      </w:r>
      <w:r>
        <w:t>2&gt;2?75</w:t>
      </w:r>
      <w:r>
        <w:t xml:space="preserve"> </w:t>
      </w:r>
      <w:r>
        <w:t>?7?4</w:t>
      </w:r>
      <w:r>
        <w:t xml:space="preserve"> </w:t>
      </w:r>
      <w:r>
        <w:t>loo</w:t>
      </w:r>
      <w:r>
        <w:t xml:space="preserve"> </w:t>
      </w:r>
      <w:r>
        <w:t>loOQ</w:t>
      </w:r>
      <w:r>
        <w:t xml:space="preserve"> </w:t>
      </w:r>
      <w:r>
        <w:t>3io</w:t>
      </w:r>
      <w:r>
        <w:t xml:space="preserve"> </w:t>
      </w:r>
      <w:r>
        <w:t>/fcS</w:t>
      </w:r>
      <w:r>
        <w:t xml:space="preserve"> </w:t>
      </w:r>
      <w:r>
        <w:t>2</w:t>
      </w:r>
      <w:r>
        <w:t xml:space="preserve"> </w:t>
      </w:r>
      <w:r>
        <w:t>O«|</w:t>
      </w:r>
      <w:r>
        <w:t xml:space="preserve"> </w:t>
      </w:r>
      <w:r>
        <w:t>&lt; £•</w:t>
      </w:r>
      <w:r>
        <w:t xml:space="preserve"> </w:t>
      </w:r>
      <w:r>
        <w:t>&lt;|O</w:t>
      </w:r>
      <w:r>
        <w:t xml:space="preserve"> </w:t>
      </w:r>
      <w:r>
        <w:t>/4&lt;O</w:t>
      </w:r>
      <w:r>
        <w:t xml:space="preserve"> </w:t>
      </w:r>
      <w:r>
        <w:t>z£</w:t>
      </w:r>
      <w:r>
        <w:t xml:space="preserve"> </w:t>
      </w:r>
      <w:r>
        <w:t>v</w:t>
      </w:r>
      <w:r>
        <w:t xml:space="preserve"> </w:t>
      </w:r>
      <w:r>
        <w:t>-0 ?</w:t>
      </w:r>
      <w:r>
        <w:t xml:space="preserve"> </w:t>
      </w:r>
      <w:r>
        <w:t>AI-&gt; ...A.'.A- o</w:t>
      </w:r>
      <w:r>
        <w:t xml:space="preserve"> </w:t>
      </w:r>
      <w:r>
        <w:t>! S</w:t>
      </w:r>
      <w:r>
        <w:t xml:space="preserve"> </w:t>
      </w:r>
      <w:r>
        <w:t xml:space="preserve"> -i . T ,</w:t>
      </w:r>
      <w:r>
        <w:t xml:space="preserve"> </w:t>
      </w:r>
      <w:r>
        <w:t>lS3S"t</w:t>
      </w:r>
      <w:r>
        <w:t xml:space="preserve"> </w:t>
      </w:r>
      <w:r>
        <w:t>2i28?o</w:t>
      </w:r>
      <w:r>
        <w:t xml:space="preserve"> </w:t>
      </w:r>
      <w:r>
        <w:t>7/74</w:t>
      </w:r>
      <w:r>
        <w:t xml:space="preserve"> </w:t>
      </w:r>
      <w:r>
        <w:t>toil</w:t>
      </w:r>
      <w:r>
        <w:t xml:space="preserve"> </w:t>
      </w:r>
      <w:r>
        <w:t>%2o</w:t>
      </w:r>
      <w:r>
        <w:t xml:space="preserve"> </w:t>
      </w:r>
      <w:r>
        <w:t>I05o</w:t>
      </w:r>
      <w:r>
        <w:t xml:space="preserve"> </w:t>
      </w:r>
      <w:r>
        <w:t>/or</w:t>
      </w:r>
      <w:r>
        <w:t xml:space="preserve"> </w:t>
      </w:r>
      <w:r>
        <w:t>2o</w:t>
      </w:r>
      <w:r>
        <w:t xml:space="preserve"> </w:t>
      </w:r>
      <w:r>
        <w:t>&lt;-0O|</w:t>
      </w:r>
      <w:r>
        <w:t xml:space="preserve"> </w:t>
      </w:r>
      <w:r>
        <w:t>&lt; i"</w:t>
      </w:r>
      <w:r>
        <w:t xml:space="preserve"> </w:t>
      </w:r>
      <w:r>
        <w:t>&lt;/o</w:t>
      </w:r>
      <w:r>
        <w:t xml:space="preserve"> </w:t>
      </w:r>
      <w:r>
        <w:t>2/o</w:t>
      </w:r>
      <w:r>
        <w:t xml:space="preserve"> </w:t>
      </w:r>
      <w:r>
        <w:t>9</w:t>
      </w:r>
      <w:r>
        <w:t xml:space="preserve"> </w:t>
      </w:r>
      <w:r>
        <w:t>-r /</w:t>
      </w:r>
      <w:r>
        <w:t xml:space="preserve"> </w:t>
      </w:r>
      <w:r>
        <w:t xml:space="preserve">3-^ . „U , , „ M,|\. ....,/ </w:t>
      </w:r>
      <w:r>
        <w:t xml:space="preserve"> </w:t>
      </w:r>
      <w:r>
        <w:t>r</w:t>
      </w:r>
      <w:r>
        <w:t xml:space="preserve"> </w:t>
      </w:r>
      <w:r>
        <w:t xml:space="preserve"> \, ' L) .1 . . .V '.</w:t>
      </w:r>
      <w:r>
        <w:t xml:space="preserve"> </w:t>
      </w:r>
      <w:r>
        <w:t>|3?s'l2o</w:t>
      </w:r>
      <w:r>
        <w:t xml:space="preserve"> </w:t>
      </w:r>
      <w:r>
        <w:t>2i2?to</w:t>
      </w:r>
      <w:r>
        <w:t xml:space="preserve"> </w:t>
      </w:r>
      <w:r>
        <w:t>7?7O52£</w:t>
      </w:r>
      <w:r>
        <w:t xml:space="preserve"> </w:t>
      </w:r>
      <w:r>
        <w:t>TKC</w:t>
      </w:r>
      <w:r>
        <w:t xml:space="preserve"> </w:t>
      </w:r>
      <w:r>
        <w:t>&amp;O</w:t>
      </w:r>
      <w:r>
        <w:t xml:space="preserve"> </w:t>
      </w:r>
      <w:r>
        <w:t>US</w:t>
      </w:r>
      <w:r>
        <w:t xml:space="preserve"> </w:t>
      </w:r>
      <w:r>
        <w:t>l^a</w:t>
      </w:r>
      <w:r>
        <w:t xml:space="preserve"> </w:t>
      </w:r>
      <w:r>
        <w:t>S’</w:t>
      </w:r>
      <w:r>
        <w:t xml:space="preserve"> </w:t>
      </w:r>
      <w:r>
        <w:t>Ool</w:t>
      </w:r>
      <w:r>
        <w:t xml:space="preserve"> </w:t>
      </w:r>
      <w:r>
        <w:t>ata</w:t>
      </w:r>
      <w:r>
        <w:t xml:space="preserve"> </w:t>
      </w:r>
      <w:r>
        <w:t>^4</w:t>
      </w:r>
      <w:r>
        <w:t xml:space="preserve"> </w:t>
      </w:r>
      <w:r>
        <w:t>(</w:t>
      </w:r>
      <w:r>
        <w:t xml:space="preserve"> </w:t>
      </w:r>
      <w:r>
        <w:t>*-* *** u/iiX.</w:t>
      </w:r>
      <w:r>
        <w:t xml:space="preserve"> </w:t>
      </w:r>
      <w:r>
        <w:t>!&lt;*'«*.* **&lt; '* •</w:t>
      </w:r>
      <w:r>
        <w:t xml:space="preserve"> </w:t>
      </w:r>
      <w:r>
        <w:t xml:space="preserve">** &lt;7 U I • ' ‘ </w:t>
      </w:r>
      <w:r>
        <w:t xml:space="preserve"> </w:t>
      </w:r>
      <w:r>
        <w:t>t</w:t>
      </w:r>
      <w:r>
        <w:t xml:space="preserve"> </w:t>
      </w:r>
      <w:r>
        <w:t xml:space="preserve"> i •</w:t>
      </w:r>
      <w:r>
        <w:t xml:space="preserve"> </w:t>
      </w:r>
      <w:r>
        <w:t>I'</w:t>
      </w:r>
      <w:r>
        <w:t xml:space="preserve"> </w:t>
      </w:r>
      <w:r>
        <w:t>&gt; 2</w:t>
      </w:r>
      <w:r>
        <w:t xml:space="preserve"> </w:t>
      </w:r>
      <w:r>
        <w:t xml:space="preserve"> ?ri 2 &gt;</w:t>
      </w:r>
      <w:r>
        <w:t xml:space="preserve"> </w:t>
      </w:r>
      <w:r>
        <w:t>2o~fty&gt;</w:t>
      </w:r>
      <w:r>
        <w:t xml:space="preserve"> </w:t>
      </w:r>
      <w:r>
        <w:t>VS</w:t>
      </w:r>
      <w:r>
        <w:t xml:space="preserve"> </w:t>
      </w:r>
      <w:r>
        <w:t>3a</w:t>
      </w:r>
      <w:r>
        <w:t xml:space="preserve"> </w:t>
      </w:r>
      <w:r>
        <w:t>IS</w:t>
      </w:r>
      <w:r>
        <w:t xml:space="preserve"> </w:t>
      </w:r>
      <w:r>
        <w:t>LfO</w:t>
      </w:r>
      <w:r>
        <w:t xml:space="preserve"> </w:t>
      </w:r>
      <w:r>
        <w:t>&lt;■ 1</w:t>
      </w:r>
      <w:r>
        <w:t xml:space="preserve"> </w:t>
      </w:r>
      <w:r>
        <w:t>&lt;0®/</w:t>
      </w:r>
      <w:r>
        <w:t xml:space="preserve"> </w:t>
      </w:r>
      <w:r>
        <w:t>c f&lt;=&gt;</w:t>
      </w:r>
      <w:r>
        <w:t xml:space="preserve"> </w:t>
      </w:r>
      <w:r>
        <w:t>13°</w:t>
      </w:r>
      <w:r>
        <w:t xml:space="preserve"> </w:t>
      </w:r>
      <w:r>
        <w:t>J</w:t>
      </w:r>
      <w:r>
        <w:t xml:space="preserve"> </w:t>
      </w:r>
      <w:r>
        <w:t>.</w:t>
      </w:r>
      <w:r>
        <w:t xml:space="preserve"> </w:t>
      </w:r>
      <w:r>
        <w:t>qji-</w:t>
      </w:r>
      <w:r>
        <w:t xml:space="preserve"> </w:t>
      </w:r>
      <w:r>
        <w:t>|-1&lt;</w:t>
      </w:r>
      <w:r>
        <w:t xml:space="preserve"> </w:t>
      </w:r>
      <w:r>
        <w:t>Lu.v\ Cl. .•</w:t>
      </w:r>
      <w:r>
        <w:t xml:space="preserve"> </w:t>
      </w:r>
      <w:r>
        <w:t>-- »»</w:t>
      </w:r>
      <w:r>
        <w:t xml:space="preserve"> </w:t>
      </w:r>
      <w:r>
        <w:t>3 3S-122.</w:t>
      </w:r>
      <w:r>
        <w:t xml:space="preserve"> </w:t>
      </w:r>
      <w:r>
        <w:t>?o7TSo</w:t>
      </w:r>
      <w:r>
        <w:t xml:space="preserve"> </w:t>
      </w:r>
      <w:r>
        <w:t>7?7p/?j</w:t>
      </w:r>
      <w:r>
        <w:t xml:space="preserve"> </w:t>
      </w:r>
      <w:r>
        <w:t>IS</w:t>
      </w:r>
      <w:r>
        <w:t xml:space="preserve"> </w:t>
      </w:r>
      <w:r>
        <w:t>t/S</w:t>
      </w:r>
      <w:r>
        <w:t xml:space="preserve"> </w:t>
      </w:r>
      <w:r>
        <w:t>2a</w:t>
      </w:r>
      <w:r>
        <w:t xml:space="preserve"> </w:t>
      </w:r>
      <w:r>
        <w:t>270</w:t>
      </w:r>
      <w:r>
        <w:t xml:space="preserve"> </w:t>
      </w:r>
      <w:r>
        <w:t>&lt; 1</w:t>
      </w:r>
      <w:r>
        <w:t xml:space="preserve"> </w:t>
      </w:r>
      <w:r>
        <w:t>&lt; 0 QI</w:t>
      </w:r>
      <w:r>
        <w:t xml:space="preserve"> </w:t>
      </w:r>
      <w:r>
        <w:t>&lt;/o</w:t>
      </w:r>
      <w:r>
        <w:t xml:space="preserve"> </w:t>
      </w:r>
      <w:r>
        <w:t>72o</w:t>
      </w:r>
      <w:r>
        <w:t xml:space="preserve"> </w:t>
      </w:r>
      <w:r>
        <w:t>/j</w:t>
      </w:r>
      <w:r>
        <w:t xml:space="preserve"> </w:t>
      </w:r>
      <w:r>
        <w:t>l</w:t>
      </w:r>
      <w:r>
        <w:t xml:space="preserve"> </w:t>
      </w:r>
      <w:r>
        <w:t xml:space="preserve">.(...M . ; ./. ’v- </w:t>
      </w:r>
      <w:r>
        <w:t xml:space="preserve"> </w:t>
      </w:r>
      <w:r>
        <w:t>5</w:t>
      </w:r>
      <w:r>
        <w:t xml:space="preserve"> </w:t>
      </w:r>
      <w:r>
        <w:t>133S-1 23</w:t>
      </w:r>
      <w:r>
        <w:t xml:space="preserve"> </w:t>
      </w:r>
      <w:r>
        <w:t>2«7Po</w:t>
      </w:r>
      <w:r>
        <w:t xml:space="preserve"> </w:t>
      </w:r>
      <w:r>
        <w:t>7?7? 3=0</w:t>
      </w:r>
      <w:r>
        <w:t xml:space="preserve"> </w:t>
      </w:r>
      <w:r>
        <w:t>Sb</w:t>
      </w:r>
      <w:r>
        <w:t xml:space="preserve"> </w:t>
      </w:r>
      <w:r>
        <w:t>So</w:t>
      </w:r>
      <w:r>
        <w:t xml:space="preserve"> </w:t>
      </w:r>
      <w:r>
        <w:t>K</w:t>
      </w:r>
      <w:r>
        <w:t xml:space="preserve"> </w:t>
      </w:r>
      <w:r>
        <w:t>x«o</w:t>
      </w:r>
      <w:r>
        <w:t xml:space="preserve"> </w:t>
      </w:r>
      <w:r>
        <w:t>3</w:t>
      </w:r>
      <w:r>
        <w:t xml:space="preserve"> </w:t>
      </w:r>
      <w:r>
        <w:t>O Ol</w:t>
      </w:r>
      <w:r>
        <w:t xml:space="preserve"> </w:t>
      </w:r>
      <w:r>
        <w:t>&lt; S</w:t>
      </w:r>
      <w:r>
        <w:t xml:space="preserve"> </w:t>
      </w:r>
      <w:r>
        <w:t>&lt;. ,o</w:t>
      </w:r>
      <w:r>
        <w:t xml:space="preserve"> </w:t>
      </w:r>
      <w:r>
        <w:t>S4o</w:t>
      </w:r>
      <w:r>
        <w:t xml:space="preserve"> </w:t>
      </w:r>
      <w:r>
        <w:t>*4</w:t>
      </w:r>
      <w:r>
        <w:t xml:space="preserve"> </w:t>
      </w:r>
      <w:r>
        <w:t>3</w:t>
      </w:r>
      <w:r>
        <w:t xml:space="preserve"> </w:t>
      </w:r>
      <w:r>
        <w:t>2&amp;74G&lt;&gt;</w:t>
      </w:r>
      <w:r>
        <w:t xml:space="preserve"> </w:t>
      </w:r>
      <w:r>
        <w:t>7/7??^</w:t>
      </w:r>
      <w:r>
        <w:t xml:space="preserve"> </w:t>
      </w:r>
      <w:r>
        <w:t>4-0</w:t>
      </w:r>
      <w:r>
        <w:t xml:space="preserve"> </w:t>
      </w:r>
      <w:r>
        <w:t>3S</w:t>
      </w:r>
      <w:r>
        <w:t xml:space="preserve"> </w:t>
      </w:r>
      <w:r>
        <w:t>US</w:t>
      </w:r>
      <w:r>
        <w:t xml:space="preserve"> </w:t>
      </w:r>
      <w:r>
        <w:t>i</w:t>
      </w:r>
      <w:r>
        <w:t xml:space="preserve"> </w:t>
      </w:r>
      <w:r>
        <w:t>'0-01</w:t>
      </w:r>
      <w:r>
        <w:t xml:space="preserve"> </w:t>
      </w:r>
      <w:r>
        <w:t>&lt; s</w:t>
      </w:r>
      <w:r>
        <w:t xml:space="preserve"> </w:t>
      </w:r>
      <w:r>
        <w:t>220</w:t>
      </w:r>
      <w:r>
        <w:t xml:space="preserve"> </w:t>
      </w:r>
      <w:r>
        <w:t>&lt; 4</w:t>
      </w:r>
      <w:r>
        <w:t xml:space="preserve"> </w:t>
      </w:r>
      <w:r>
        <w:t>i</w:t>
      </w:r>
      <w:r>
        <w:t xml:space="preserve"> </w:t>
      </w:r>
      <w:r>
        <w:t>•J</w:t>
      </w:r>
      <w:r>
        <w:t xml:space="preserve"> </w:t>
      </w:r>
      <w:r>
        <w:t>4</w:t>
      </w:r>
      <w:r>
        <w:t xml:space="preserve"> </w:t>
      </w:r>
      <w:r>
        <w:t>—</w:t>
      </w:r>
      <w:r>
        <w:t xml:space="preserve"> </w:t>
      </w:r>
      <w:r>
        <w:t>»</w:t>
      </w:r>
      <w:r>
        <w:t xml:space="preserve"> </w:t>
      </w:r>
      <w:r>
        <w:t>.*.»</w:t>
      </w:r>
      <w:r>
        <w:t xml:space="preserve"> </w:t>
      </w:r>
      <w:r>
        <w:t>il?S|2S</w:t>
      </w:r>
      <w:r>
        <w:t xml:space="preserve"> </w:t>
      </w:r>
      <w:r>
        <w:t>2s7S44</w:t>
      </w:r>
      <w:r>
        <w:t xml:space="preserve"> </w:t>
      </w:r>
      <w:r>
        <w:t>7?7J4(.O</w:t>
      </w:r>
      <w:r>
        <w:t xml:space="preserve"> </w:t>
      </w:r>
      <w:r>
        <w:t>IS</w:t>
      </w:r>
      <w:r>
        <w:t xml:space="preserve"> </w:t>
      </w:r>
      <w:r>
        <w:t>?S</w:t>
      </w:r>
      <w:r>
        <w:t xml:space="preserve"> </w:t>
      </w:r>
      <w:r>
        <w:t>IS</w:t>
      </w:r>
      <w:r>
        <w:t xml:space="preserve"> </w:t>
      </w:r>
      <w:r>
        <w:t>V?</w:t>
      </w:r>
      <w:r>
        <w:t xml:space="preserve"> </w:t>
      </w:r>
      <w:r>
        <w:t>&lt; 1</w:t>
      </w:r>
      <w:r>
        <w:t xml:space="preserve"> </w:t>
      </w:r>
      <w:r>
        <w:t>&lt;00)</w:t>
      </w:r>
      <w:r>
        <w:t xml:space="preserve"> </w:t>
      </w:r>
      <w:r>
        <w:t>&lt; s</w:t>
      </w:r>
      <w:r>
        <w:t xml:space="preserve"> </w:t>
      </w:r>
      <w:r>
        <w:t>&lt;/o</w:t>
      </w:r>
      <w:r>
        <w:t xml:space="preserve"> </w:t>
      </w:r>
      <w:r>
        <w:t>«?o</w:t>
      </w:r>
      <w:r>
        <w:t xml:space="preserve"> </w:t>
      </w:r>
      <w:r>
        <w:t>&lt;4</w:t>
      </w:r>
      <w:r>
        <w:t xml:space="preserve"> </w:t>
      </w:r>
      <w:r>
        <w:t xml:space="preserve">i~ </w:t>
      </w:r>
      <w:r>
        <w:t xml:space="preserve"> </w:t>
      </w:r>
      <w:r>
        <w:t>?</w:t>
      </w:r>
      <w:r>
        <w:t xml:space="preserve"> </w:t>
      </w:r>
      <w:r>
        <w:t>i3?r,ic</w:t>
      </w:r>
      <w:r>
        <w:t xml:space="preserve"> </w:t>
      </w:r>
      <w:r>
        <w:t>2o73go</w:t>
      </w:r>
      <w:r>
        <w:t xml:space="preserve"> </w:t>
      </w:r>
      <w:r>
        <w:t>-20</w:t>
      </w:r>
      <w:r>
        <w:t xml:space="preserve"> </w:t>
      </w:r>
      <w:r>
        <w:t>So</w:t>
      </w:r>
      <w:r>
        <w:t xml:space="preserve"> </w:t>
      </w:r>
      <w:r>
        <w:t>&lt;2</w:t>
      </w:r>
      <w:r>
        <w:t xml:space="preserve"> </w:t>
      </w:r>
      <w:r>
        <w:t>360</w:t>
      </w:r>
      <w:r>
        <w:t xml:space="preserve"> </w:t>
      </w:r>
      <w:r>
        <w:t>&lt; 1</w:t>
      </w:r>
      <w:r>
        <w:t xml:space="preserve"> </w:t>
      </w:r>
      <w:r>
        <w:t>-Oai</w:t>
      </w:r>
      <w:r>
        <w:t xml:space="preserve"> </w:t>
      </w:r>
      <w:r>
        <w:t>&lt; r</w:t>
      </w:r>
      <w:r>
        <w:t xml:space="preserve"> </w:t>
      </w:r>
      <w:r>
        <w:t>&lt;/0</w:t>
      </w:r>
      <w:r>
        <w:t xml:space="preserve"> </w:t>
      </w:r>
      <w:r>
        <w:t>80</w:t>
      </w:r>
      <w:r>
        <w:t xml:space="preserve"> </w:t>
      </w:r>
      <w:r>
        <w:t>£jl</w:t>
      </w:r>
      <w:r>
        <w:t xml:space="preserve"> </w:t>
      </w:r>
      <w:r>
        <w:t>b-cCc.ii., J</w:t>
      </w:r>
      <w:r>
        <w:t xml:space="preserve"> </w:t>
      </w:r>
      <w:r>
        <w:t>j-..n--..k \t</w:t>
      </w:r>
      <w:r>
        <w:t xml:space="preserve"> </w:t>
      </w:r>
      <w:r>
        <w:t xml:space="preserve">SielV. . )■ V-Mwo </w:t>
      </w:r>
      <w:r>
        <w:t xml:space="preserve"> </w:t>
      </w:r>
      <w:r>
        <w:t>i \ &lt;</w:t>
      </w:r>
      <w:r>
        <w:t xml:space="preserve"> </w:t>
      </w:r>
      <w:r>
        <w:t>\ •«&lt;-&lt;.;</w:t>
      </w:r>
      <w:r>
        <w:t xml:space="preserve"> </w:t>
      </w:r>
      <w:r>
        <w:t xml:space="preserve">- ,X.5c </w:t>
      </w:r>
      <w:r>
        <w:t xml:space="preserve"> </w:t>
      </w:r>
      <w:r>
        <w:t>^..2.'.}</w:t>
      </w:r>
      <w:r>
        <w:t xml:space="preserve"> </w:t>
      </w:r>
      <w:r>
        <w:t>Ei1Ai^z£q^£C</w:t>
      </w:r>
      <w:r>
        <w:t xml:space="preserve"> </w:t>
      </w:r>
      <w:r>
        <w:t xml:space="preserve"> 15. ii^L.T-:: J L-</w:t>
      </w:r>
      <w:r>
        <w:t xml:space="preserve"> </w:t>
      </w:r>
      <w:r>
        <w:t>&lt;V‘_I... _</w:t>
      </w:r>
      <w:r>
        <w:t xml:space="preserve"> </w:t>
      </w:r>
      <w:r>
        <w:t>AlSr. JlL i-lL</w:t>
      </w:r>
      <w:r>
        <w:t xml:space="preserve"> </w:t>
      </w:r>
      <w:r>
        <w:t>/I</w:t>
      </w:r>
      <w:r>
        <w:t xml:space="preserve"> </w:t>
      </w:r>
      <w:r>
        <w:t>' 1</w:t>
      </w:r>
      <w:r>
        <w:t xml:space="preserve"> </w:t>
      </w:r>
      <w:r>
        <w:t>tk. .</w:t>
      </w:r>
      <w:r>
        <w:t xml:space="preserve"> </w:t>
      </w:r>
      <w:r>
        <w:t>»*■</w:t>
      </w:r>
      <w:r>
        <w:t xml:space="preserve"> </w:t>
      </w:r>
      <w:r>
        <w:t xml:space="preserve">13 </w:t>
      </w:r>
      <w:r>
        <w:t xml:space="preserve"> </w:t>
      </w:r>
      <w:r>
        <w:t>3S</w:t>
      </w:r>
      <w:r>
        <w:t xml:space="preserve"> </w:t>
      </w:r>
      <w:r>
        <w:t xml:space="preserve"> J 2 7</w:t>
      </w:r>
      <w:r>
        <w:t xml:space="preserve"> </w:t>
      </w:r>
      <w:r>
        <w:t>2a7 ?4O</w:t>
      </w:r>
      <w:r>
        <w:t xml:space="preserve"> </w:t>
      </w:r>
      <w:r>
        <w:t>7/L77JO</w:t>
      </w:r>
      <w:r>
        <w:t xml:space="preserve"> </w:t>
      </w:r>
      <w:r>
        <w:t>IS</w:t>
      </w:r>
      <w:r>
        <w:t xml:space="preserve"> </w:t>
      </w:r>
      <w:r>
        <w:t>7a</w:t>
      </w:r>
      <w:r>
        <w:t xml:space="preserve"> </w:t>
      </w:r>
      <w:r>
        <w:t>2</w:t>
      </w:r>
      <w:r>
        <w:t xml:space="preserve"> </w:t>
      </w:r>
      <w:r>
        <w:t>•tfo</w:t>
      </w:r>
      <w:r>
        <w:t xml:space="preserve"> </w:t>
      </w:r>
      <w:r>
        <w:t>1</w:t>
      </w:r>
      <w:r>
        <w:t xml:space="preserve"> </w:t>
      </w:r>
      <w:r>
        <w:t>:oo/</w:t>
      </w:r>
      <w:r>
        <w:t xml:space="preserve"> </w:t>
      </w:r>
      <w:r>
        <w:t>* s</w:t>
      </w:r>
      <w:r>
        <w:t xml:space="preserve"> </w:t>
      </w:r>
      <w:r>
        <w:t>To</w:t>
      </w:r>
      <w:r>
        <w:t xml:space="preserve"> </w:t>
      </w:r>
      <w:r>
        <w:t>/Sa</w:t>
      </w:r>
      <w:r>
        <w:t xml:space="preserve"> </w:t>
      </w:r>
      <w:r>
        <w:t>&lt;-</w:t>
      </w:r>
      <w:r>
        <w:t xml:space="preserve"> </w:t>
      </w:r>
      <w:r>
        <w:t>i33Sn%</w:t>
      </w:r>
      <w:r>
        <w:t xml:space="preserve"> </w:t>
      </w:r>
      <w:r>
        <w:t>2o7?</w:t>
      </w:r>
      <w:r>
        <w:t xml:space="preserve"> </w:t>
      </w:r>
      <w:r>
        <w:t>2</w:t>
      </w:r>
      <w:r>
        <w:t xml:space="preserve"> </w:t>
      </w:r>
      <w:r>
        <w:t>o</w:t>
      </w:r>
      <w:r>
        <w:t xml:space="preserve"> </w:t>
      </w:r>
      <w:r>
        <w:t>?/*77Jo</w:t>
      </w:r>
      <w:r>
        <w:t xml:space="preserve"> </w:t>
      </w:r>
      <w:r>
        <w:t>*•</w:t>
      </w:r>
      <w:r>
        <w:t xml:space="preserve"> </w:t>
      </w:r>
      <w:r>
        <w:t>2o</w:t>
      </w:r>
      <w:r>
        <w:t xml:space="preserve"> </w:t>
      </w:r>
      <w:r>
        <w:t>8S</w:t>
      </w:r>
      <w:r>
        <w:t xml:space="preserve"> </w:t>
      </w:r>
      <w:r>
        <w:t>iS</w:t>
      </w:r>
      <w:r>
        <w:t xml:space="preserve"> </w:t>
      </w:r>
      <w:r>
        <w:t>22a</w:t>
      </w:r>
      <w:r>
        <w:t xml:space="preserve"> </w:t>
      </w:r>
      <w:r>
        <w:t>1</w:t>
      </w:r>
      <w:r>
        <w:t xml:space="preserve"> </w:t>
      </w:r>
      <w:r>
        <w:t>. Mi</w:t>
      </w:r>
      <w:r>
        <w:t xml:space="preserve"> </w:t>
      </w:r>
      <w:r>
        <w:t>&lt;s-</w:t>
      </w:r>
      <w:r>
        <w:t xml:space="preserve"> </w:t>
      </w:r>
      <w:r>
        <w:t>2o</w:t>
      </w:r>
      <w:r>
        <w:t xml:space="preserve"> </w:t>
      </w:r>
      <w:r>
        <w:t>/tA</w:t>
      </w:r>
      <w:r>
        <w:t xml:space="preserve"> </w:t>
      </w:r>
      <w:r>
        <w:t>&lt; i-t</w:t>
      </w:r>
      <w:r>
        <w:t xml:space="preserve"> </w:t>
      </w:r>
      <w:r>
        <w:t>——.</w:t>
      </w:r>
      <w:r>
        <w:t xml:space="preserve"> </w:t>
      </w:r>
      <w:r>
        <w:t>-J</w:t>
      </w:r>
      <w:r>
        <w:t xml:space="preserve"> </w:t>
      </w:r>
      <w:r>
        <w:t>e</w:t>
      </w:r>
      <w:r>
        <w:t xml:space="preserve"> </w:t>
      </w:r>
      <w:r>
        <w:t>G?Sq&lt;i</w:t>
      </w:r>
      <w:r>
        <w:t xml:space="preserve"> </w:t>
      </w:r>
      <w:r>
        <w:t>2&lt;-7?GO</w:t>
      </w:r>
      <w:r>
        <w:t xml:space="preserve"> </w:t>
      </w:r>
      <w:r>
        <w:t>7^72o</w:t>
      </w:r>
      <w:r>
        <w:t xml:space="preserve"> </w:t>
      </w:r>
      <w:r>
        <w:t>■-</w:t>
      </w:r>
      <w:r>
        <w:t xml:space="preserve"> </w:t>
      </w:r>
      <w:r>
        <w:t>JS</w:t>
      </w:r>
      <w:r>
        <w:t xml:space="preserve"> </w:t>
      </w:r>
      <w:r>
        <w:t>S</w:t>
      </w:r>
      <w:r>
        <w:t xml:space="preserve"> </w:t>
      </w:r>
      <w:r>
        <w:t>Joo</w:t>
      </w:r>
      <w:r>
        <w:t xml:space="preserve"> </w:t>
      </w:r>
      <w:r>
        <w:t>1</w:t>
      </w:r>
      <w:r>
        <w:t xml:space="preserve"> </w:t>
      </w:r>
      <w:r>
        <w:t>'Oo/</w:t>
      </w:r>
      <w:r>
        <w:t xml:space="preserve"> </w:t>
      </w:r>
      <w:r>
        <w:t>&lt;s</w:t>
      </w:r>
      <w:r>
        <w:t xml:space="preserve"> </w:t>
      </w:r>
      <w:r>
        <w:t>&lt;/o</w:t>
      </w:r>
      <w:r>
        <w:t xml:space="preserve"> </w:t>
      </w:r>
      <w:r>
        <w:t>I3o</w:t>
      </w:r>
      <w:r>
        <w:t xml:space="preserve"> </w:t>
      </w:r>
      <w:r>
        <w:t>&lt;- 4</w:t>
      </w:r>
      <w:r>
        <w:t xml:space="preserve"> </w:t>
      </w:r>
      <w:r>
        <w:t>U?r. ?o</w:t>
      </w:r>
      <w:r>
        <w:t xml:space="preserve"> </w:t>
      </w:r>
      <w:r>
        <w:t>2o772o</w:t>
      </w:r>
      <w:r>
        <w:t xml:space="preserve"> </w:t>
      </w:r>
      <w:r>
        <w:t>7tt&gt;7SSo.</w:t>
      </w:r>
      <w:r>
        <w:t xml:space="preserve"> </w:t>
      </w:r>
      <w:r>
        <w:t>IS</w:t>
      </w:r>
      <w:r>
        <w:t xml:space="preserve"> </w:t>
      </w:r>
      <w:r>
        <w:t>/?«</w:t>
      </w:r>
      <w:r>
        <w:t xml:space="preserve"> </w:t>
      </w:r>
      <w:r>
        <w:t>22Q</w:t>
      </w:r>
      <w:r>
        <w:t xml:space="preserve"> </w:t>
      </w:r>
      <w:r>
        <w:t>i?oo</w:t>
      </w:r>
      <w:r>
        <w:t xml:space="preserve"> </w:t>
      </w:r>
      <w:r>
        <w:t>2</w:t>
      </w:r>
      <w:r>
        <w:t xml:space="preserve"> </w:t>
      </w:r>
      <w:r>
        <w:t>;oo/</w:t>
      </w:r>
      <w:r>
        <w:t xml:space="preserve"> </w:t>
      </w:r>
      <w:r>
        <w:t>/o</w:t>
      </w:r>
      <w:r>
        <w:t xml:space="preserve"> </w:t>
      </w:r>
      <w:r>
        <w:t>ItO</w:t>
      </w:r>
      <w:r>
        <w:t xml:space="preserve"> </w:t>
      </w:r>
      <w:r>
        <w:t>&lt; 4</w:t>
      </w:r>
      <w:r>
        <w:t xml:space="preserve"> </w:t>
      </w:r>
      <w:r>
        <w:t>OA ( 1</w:t>
      </w:r>
      <w:r>
        <w:t xml:space="preserve"> </w:t>
      </w:r>
      <w:r>
        <w:t>lillLlL</w:t>
      </w:r>
      <w:r>
        <w:t xml:space="preserve"> </w:t>
      </w:r>
      <w:r>
        <w:t>2o72?o</w:t>
      </w:r>
      <w:r>
        <w:t xml:space="preserve"> </w:t>
      </w:r>
      <w:r>
        <w:t>7fl&gt;7SSo</w:t>
      </w:r>
      <w:r>
        <w:t xml:space="preserve"> </w:t>
      </w:r>
      <w:r>
        <w:t>2S</w:t>
      </w:r>
      <w:r>
        <w:t xml:space="preserve"> </w:t>
      </w:r>
      <w:r>
        <w:t>VS</w:t>
      </w:r>
      <w:r>
        <w:t xml:space="preserve"> </w:t>
      </w:r>
      <w:r>
        <w:t>&gt;S</w:t>
      </w:r>
      <w:r>
        <w:t xml:space="preserve"> </w:t>
      </w:r>
      <w:r>
        <w:t>|/o=&gt;</w:t>
      </w:r>
      <w:r>
        <w:t xml:space="preserve"> </w:t>
      </w:r>
      <w:r>
        <w:t>2</w:t>
      </w:r>
      <w:r>
        <w:t xml:space="preserve"> </w:t>
      </w:r>
      <w:r>
        <w:t>:o o/</w:t>
      </w:r>
      <w:r>
        <w:t xml:space="preserve"> </w:t>
      </w:r>
      <w:r>
        <w:t>&lt; s</w:t>
      </w:r>
      <w:r>
        <w:t xml:space="preserve"> </w:t>
      </w:r>
      <w:r>
        <w:t>30</w:t>
      </w:r>
      <w:r>
        <w:t xml:space="preserve"> </w:t>
      </w:r>
      <w:r>
        <w:t>3io</w:t>
      </w:r>
      <w:r>
        <w:t xml:space="preserve"> </w:t>
      </w:r>
      <w:r>
        <w:t>* 4</w:t>
      </w:r>
      <w:r>
        <w:t xml:space="preserve"> </w:t>
      </w:r>
      <w:r>
        <w:t>-^.-1</w:t>
      </w:r>
      <w:r>
        <w:t xml:space="preserve"> </w:t>
      </w:r>
      <w:r>
        <w:t>/</w:t>
      </w:r>
      <w:r>
        <w:t xml:space="preserve"> </w:t>
      </w:r>
      <w:r>
        <w:t xml:space="preserve">h...« L.^ ... </w:t>
      </w:r>
      <w:r>
        <w:t xml:space="preserve"> </w:t>
      </w:r>
      <w:r>
        <w:t xml:space="preserve"> 1-. .-</w:t>
      </w:r>
      <w:r>
        <w:t xml:space="preserve"> </w:t>
      </w:r>
      <w:r>
        <w:t xml:space="preserve">. ' \ . * 1 ~ , </w:t>
      </w:r>
      <w:r>
        <w:t xml:space="preserve"> </w:t>
      </w:r>
      <w:r>
        <w:t>r</w:t>
      </w:r>
      <w:r>
        <w:t xml:space="preserve"> </w:t>
      </w:r>
      <w:r>
        <w:t xml:space="preserve"> .</w:t>
      </w:r>
      <w:r>
        <w:t xml:space="preserve"> </w:t>
      </w:r>
      <w:r>
        <w:t>2o?2P0</w:t>
      </w:r>
      <w:r>
        <w:t xml:space="preserve"> </w:t>
      </w:r>
      <w:r>
        <w:t>7%7ft°</w:t>
      </w:r>
      <w:r>
        <w:t xml:space="preserve"> </w:t>
      </w:r>
      <w:r>
        <w:t>IS</w:t>
      </w:r>
      <w:r>
        <w:t xml:space="preserve"> </w:t>
      </w:r>
      <w:r>
        <w:t>70</w:t>
      </w:r>
      <w:r>
        <w:t xml:space="preserve"> </w:t>
      </w:r>
      <w:r>
        <w:t>40</w:t>
      </w:r>
      <w:r>
        <w:t xml:space="preserve"> </w:t>
      </w:r>
      <w:r>
        <w:t>/Cft</w:t>
      </w:r>
      <w:r>
        <w:t xml:space="preserve"> </w:t>
      </w:r>
      <w:r>
        <w:t>1</w:t>
      </w:r>
      <w:r>
        <w:t xml:space="preserve"> </w:t>
      </w:r>
      <w:r>
        <w:t>;o oi</w:t>
      </w:r>
      <w:r>
        <w:t xml:space="preserve"> </w:t>
      </w:r>
      <w:r>
        <w:t>&lt;5</w:t>
      </w:r>
      <w:r>
        <w:t xml:space="preserve"> </w:t>
      </w:r>
      <w:r>
        <w:t>ufl</w:t>
      </w:r>
      <w:r>
        <w:t xml:space="preserve"> </w:t>
      </w:r>
      <w:r>
        <w:t>3?o</w:t>
      </w:r>
      <w:r>
        <w:t xml:space="preserve"> </w:t>
      </w:r>
      <w:r>
        <w:t>&lt;- 4</w:t>
      </w:r>
      <w:r>
        <w:t xml:space="preserve"> </w:t>
      </w:r>
      <w:r>
        <w:t>2o72^o</w:t>
      </w:r>
      <w:r>
        <w:t xml:space="preserve"> </w:t>
      </w:r>
      <w:r>
        <w:t>ZZiZite</w:t>
      </w:r>
      <w:r>
        <w:t xml:space="preserve"> </w:t>
      </w:r>
      <w:r>
        <w:t>(S'</w:t>
      </w:r>
      <w:r>
        <w:t xml:space="preserve"> </w:t>
      </w:r>
      <w:r>
        <w:t>60</w:t>
      </w:r>
      <w:r>
        <w:t xml:space="preserve"> </w:t>
      </w:r>
      <w:r>
        <w:t>3°</w:t>
      </w:r>
      <w:r>
        <w:t xml:space="preserve"> </w:t>
      </w:r>
      <w:r>
        <w:t>IfO</w:t>
      </w:r>
      <w:r>
        <w:t xml:space="preserve"> </w:t>
      </w:r>
      <w:r>
        <w:t>1</w:t>
      </w:r>
      <w:r>
        <w:t xml:space="preserve"> </w:t>
      </w:r>
      <w:r>
        <w:t>cO-oj</w:t>
      </w:r>
      <w:r>
        <w:t xml:space="preserve"> </w:t>
      </w:r>
      <w:r>
        <w:t>&lt;5</w:t>
      </w:r>
      <w:r>
        <w:t xml:space="preserve"> </w:t>
      </w:r>
      <w:r>
        <w:t>'JO</w:t>
      </w:r>
      <w:r>
        <w:t xml:space="preserve"> </w:t>
      </w:r>
      <w:r>
        <w:t>440</w:t>
      </w:r>
      <w:r>
        <w:t xml:space="preserve"> </w:t>
      </w:r>
      <w:r>
        <w:t>BSf/34</w:t>
      </w:r>
      <w:r>
        <w:t xml:space="preserve"> </w:t>
      </w:r>
      <w:r>
        <w:t>2oS/O3</w:t>
      </w:r>
      <w:r>
        <w:t xml:space="preserve"> </w:t>
      </w:r>
      <w:r>
        <w:t>7?VO2.?o</w:t>
      </w:r>
      <w:r>
        <w:t xml:space="preserve"> </w:t>
      </w:r>
      <w:r>
        <w:t>r</w:t>
      </w:r>
      <w:r>
        <w:t xml:space="preserve"> </w:t>
      </w:r>
      <w:r>
        <w:t>/o</w:t>
      </w:r>
      <w:r>
        <w:t xml:space="preserve"> </w:t>
      </w:r>
      <w:r>
        <w:t>IO</w:t>
      </w:r>
      <w:r>
        <w:t xml:space="preserve"> </w:t>
      </w:r>
      <w:r>
        <w:t>US</w:t>
      </w:r>
      <w:r>
        <w:t xml:space="preserve"> </w:t>
      </w:r>
      <w:r>
        <w:t>&lt; J</w:t>
      </w:r>
      <w:r>
        <w:t xml:space="preserve"> </w:t>
      </w:r>
      <w:r>
        <w:t>.0-0/</w:t>
      </w:r>
      <w:r>
        <w:t xml:space="preserve"> </w:t>
      </w:r>
      <w:r>
        <w:t>&lt;s</w:t>
      </w:r>
      <w:r>
        <w:t xml:space="preserve"> </w:t>
      </w:r>
      <w:r>
        <w:t>:/0</w:t>
      </w:r>
      <w:r>
        <w:t xml:space="preserve"> </w:t>
      </w:r>
      <w:r>
        <w:t>?O</w:t>
      </w:r>
      <w:r>
        <w:t xml:space="preserve"> </w:t>
      </w:r>
      <w:r>
        <w:t>-4</w:t>
      </w:r>
      <w:r>
        <w:t xml:space="preserve"> </w:t>
      </w:r>
      <w:r>
        <w:t xml:space="preserve">*.0». * v </w:t>
      </w:r>
      <w:r>
        <w:t xml:space="preserve"> </w:t>
      </w:r>
      <w:r>
        <w:t xml:space="preserve">&lt;tv </w:t>
      </w:r>
      <w:r>
        <w:t xml:space="preserve"> </w:t>
      </w:r>
      <w:r>
        <w:t>cm</w:t>
      </w:r>
      <w:r>
        <w:t xml:space="preserve"> </w:t>
      </w:r>
      <w:r>
        <w:t>m</w:t>
      </w:r>
      <w:r>
        <w:t xml:space="preserve"> </w:t>
      </w:r>
      <w:r>
        <w:t>|f f c. \ i f*--</w:t>
      </w:r>
      <w:r>
        <w:t xml:space="preserve"> </w:t>
      </w:r>
      <w:r>
        <w:t>;</w:t>
      </w:r>
      <w:r>
        <w:t xml:space="preserve"> </w:t>
      </w:r>
      <w:r>
        <w:t>■</w:t>
      </w:r>
      <w:r>
        <w:t xml:space="preserve"> </w:t>
      </w:r>
      <w:r>
        <w:t>-</w:t>
      </w:r>
      <w:r>
        <w:t xml:space="preserve"> </w:t>
      </w:r>
      <w:r>
        <w:t>11</w:t>
      </w:r>
      <w:r>
        <w:t xml:space="preserve"> </w:t>
      </w:r>
      <w:r>
        <w:t>t</w:t>
      </w:r>
      <w:r>
        <w:t xml:space="preserve"> </w:t>
      </w:r>
      <w:r>
        <w:t>GEOCHEMICAL ROCK SAMPLING LEDGER</w:t>
      </w:r>
      <w:r>
        <w:t xml:space="preserve"> </w:t>
      </w:r>
      <w:r>
        <w:t>DETECTION LIMITED</w:t>
      </w:r>
      <w:r>
        <w:t xml:space="preserve"> </w:t>
      </w:r>
      <w:r>
        <w:t>— —</w:t>
      </w:r>
      <w:r>
        <w:t xml:space="preserve"> </w:t>
      </w:r>
      <w:r>
        <w:t xml:space="preserve"> - .</w:t>
      </w:r>
      <w:r>
        <w:t xml:space="preserve"> </w:t>
      </w:r>
      <w:r>
        <w:t>ANALYTICAL METHOD</w:t>
      </w:r>
      <w:r>
        <w:t xml:space="preserve"> </w:t>
      </w:r>
      <w:r>
        <w:t>SAMPLED</w:t>
      </w:r>
      <w:r>
        <w:t xml:space="preserve"> </w:t>
      </w:r>
      <w:r>
        <w:t>BY . ..</w:t>
      </w:r>
      <w:r>
        <w:t xml:space="preserve"> </w:t>
      </w:r>
      <w:r>
        <w:t>...date..P)?H</w:t>
      </w:r>
      <w:r>
        <w:t xml:space="preserve"> </w:t>
      </w:r>
      <w:r>
        <w:t>JffS .</w:t>
      </w:r>
      <w:r>
        <w:t xml:space="preserve"> </w:t>
      </w:r>
      <w:r>
        <w:t>LABORATORY IIRPn-r—</w:t>
      </w:r>
      <w:r>
        <w:t xml:space="preserve"> </w:t>
      </w:r>
      <w:r>
        <w:t>PR</w:t>
      </w:r>
      <w:r>
        <w:t xml:space="preserve"> </w:t>
      </w:r>
      <w:r>
        <w:t>OJE</w:t>
      </w:r>
      <w:r>
        <w:t xml:space="preserve"> </w:t>
      </w:r>
      <w:r>
        <w:t>CY (Cjeo^crD.^r/</w:t>
      </w:r>
      <w:r>
        <w:t xml:space="preserve"> </w:t>
      </w:r>
      <w:r>
        <w:t>D.P.O. Ho.s</w:t>
      </w:r>
      <w:r>
        <w:t xml:space="preserve"> </w:t>
      </w:r>
      <w:r>
        <w:t>3??.TV</w:t>
      </w:r>
      <w:r>
        <w:t xml:space="preserve"> </w:t>
      </w:r>
      <w:r>
        <w:t xml:space="preserve">/ S IT </w:t>
      </w:r>
      <w:r>
        <w:t xml:space="preserve"> </w:t>
      </w:r>
      <w:r>
        <w:t>D 7</w:t>
      </w:r>
      <w:r>
        <w:t xml:space="preserve"> </w:t>
      </w:r>
      <w:r>
        <w:t>- H4</w:t>
      </w:r>
      <w:r>
        <w:t xml:space="preserve"> </w:t>
      </w:r>
      <w:r>
        <w:t>MAP OR PHOTO REF</w:t>
      </w:r>
      <w:r>
        <w:t xml:space="preserve"> </w:t>
      </w:r>
      <w:r>
        <w:t>APPENDIX</w:t>
      </w:r>
      <w:r>
        <w:t xml:space="preserve"> </w:t>
      </w:r>
      <w:r>
        <w:t>No,..</w:t>
      </w:r>
      <w:r>
        <w:t xml:space="preserve"> </w:t>
      </w:r>
      <w:r>
        <w:t>■ PAGE.</w:t>
      </w:r>
      <w:r>
        <w:t xml:space="preserve"> </w:t>
      </w:r>
      <w:r>
        <w:t>.. .OF., .</w:t>
      </w:r>
      <w:r>
        <w:t xml:space="preserve"> </w:t>
      </w:r>
      <w:r>
        <w:t>icncwtrn HAMt.'."</w:t>
      </w:r>
      <w:r>
        <w:t xml:space="preserve"> </w:t>
      </w:r>
      <w:r>
        <w:t>.r/r..</w:t>
      </w:r>
      <w:r>
        <w:t xml:space="preserve"> </w:t>
      </w:r>
      <w:r>
        <w:t>AREA OR PROSPECT</w:t>
      </w:r>
      <w:r>
        <w:t xml:space="preserve"> </w:t>
      </w:r>
      <w:r>
        <w:t>"</w:t>
      </w:r>
    </w:p>
    <w:p>
      <w:r>
        <w:br w:type="page"/>
      </w:r>
    </w:p>
    <w:p>
      <w:r>
        <w:t xml:space="preserve"> </w:t>
      </w:r>
      <w:r>
        <w:t>ORIGINAL COMPONENT</w:t>
      </w:r>
      <w:r>
        <w:t xml:space="preserve"> </w:t>
      </w:r>
      <w:r>
        <w:t>IN POOR CONDITION</w:t>
      </w:r>
      <w:r>
        <w:t xml:space="preserve"> </w:t>
      </w:r>
      <w:r>
        <w:t>APPENDIX 2</w:t>
      </w:r>
      <w:r>
        <w:t xml:space="preserve"> </w:t>
      </w:r>
      <w:r>
        <w:t>SAMPLE NUMBER</w:t>
      </w:r>
      <w:r>
        <w:t xml:space="preserve"> </w:t>
      </w:r>
      <w:r>
        <w:t>LOCATION</w:t>
      </w:r>
      <w:r>
        <w:t xml:space="preserve"> </w:t>
      </w:r>
      <w:r>
        <w:t>Co-ordinates</w:t>
      </w:r>
      <w:r>
        <w:t xml:space="preserve"> </w:t>
      </w:r>
      <w:r>
        <w:t>Sample Type</w:t>
      </w:r>
      <w:r>
        <w:t xml:space="preserve"> </w:t>
      </w:r>
      <w:r>
        <w:t>SAMPLE DESCRIPTION</w:t>
      </w:r>
      <w:r>
        <w:t xml:space="preserve"> </w:t>
      </w:r>
      <w:r>
        <w:t>Size Distribution</w:t>
      </w:r>
      <w:r>
        <w:t xml:space="preserve"> </w:t>
      </w:r>
      <w:r>
        <w:t>SITE DESCRIPTION</w:t>
      </w:r>
      <w:r>
        <w:t xml:space="preserve"> </w:t>
      </w:r>
      <w:r>
        <w:t>Catchmen t</w:t>
      </w:r>
      <w:r>
        <w:t xml:space="preserve"> </w:t>
      </w:r>
      <w:r>
        <w:t>Contamination</w:t>
      </w:r>
      <w:r>
        <w:t xml:space="preserve"> </w:t>
      </w:r>
      <w:r>
        <w:t>Site Rating</w:t>
      </w:r>
      <w:r>
        <w:t xml:space="preserve"> </w:t>
      </w:r>
      <w:r>
        <w:t>Banks</w:t>
      </w:r>
      <w:r>
        <w:t xml:space="preserve"> </w:t>
      </w:r>
      <w:r>
        <w:t>Flow</w:t>
      </w:r>
      <w:r>
        <w:t xml:space="preserve"> </w:t>
      </w:r>
      <w:r>
        <w:t>Width</w:t>
      </w:r>
      <w:r>
        <w:t xml:space="preserve"> </w:t>
      </w:r>
      <w:r>
        <w:t>1.</w:t>
      </w:r>
      <w:r>
        <w:t xml:space="preserve"> </w:t>
      </w:r>
      <w:r>
        <w:t>catchment</w:t>
      </w:r>
      <w:r>
        <w:t xml:space="preserve"> </w:t>
      </w:r>
      <w:r>
        <w:t>area</w:t>
      </w:r>
      <w:r>
        <w:t xml:space="preserve"> </w:t>
      </w:r>
      <w:r>
        <w:t>&gt; 20 km</w:t>
      </w:r>
      <w:r>
        <w:t xml:space="preserve"> </w:t>
      </w:r>
      <w:r>
        <w:t>2.</w:t>
      </w:r>
      <w:r>
        <w:t xml:space="preserve"> </w:t>
      </w:r>
      <w:r>
        <w:t>catchment</w:t>
      </w:r>
      <w:r>
        <w:t xml:space="preserve"> </w:t>
      </w:r>
      <w:r>
        <w:t>area</w:t>
      </w:r>
      <w:r>
        <w:t xml:space="preserve"> </w:t>
      </w:r>
      <w:r>
        <w:t>10-20 km</w:t>
      </w:r>
      <w:r>
        <w:t xml:space="preserve"> </w:t>
      </w:r>
      <w:r>
        <w:t>3.</w:t>
      </w:r>
      <w:r>
        <w:t xml:space="preserve"> </w:t>
      </w:r>
      <w:r>
        <w:t>catchment</w:t>
      </w:r>
      <w:r>
        <w:t xml:space="preserve"> </w:t>
      </w:r>
      <w:r>
        <w:t>area</w:t>
      </w:r>
      <w:r>
        <w:t xml:space="preserve"> </w:t>
      </w:r>
      <w:r>
        <w:t>5-10 km2</w:t>
      </w:r>
      <w:r>
        <w:t xml:space="preserve"> </w:t>
      </w:r>
      <w:r>
        <w:t>4.</w:t>
      </w:r>
      <w:r>
        <w:t xml:space="preserve"> </w:t>
      </w:r>
      <w:r>
        <w:t>catchment</w:t>
      </w:r>
      <w:r>
        <w:t xml:space="preserve"> </w:t>
      </w:r>
      <w:r>
        <w:t>area</w:t>
      </w:r>
      <w:r>
        <w:t xml:space="preserve"> </w:t>
      </w:r>
      <w:r>
        <w:t>2-5 km 2</w:t>
      </w:r>
      <w:r>
        <w:t xml:space="preserve"> </w:t>
      </w:r>
      <w:r>
        <w:t>5.</w:t>
      </w:r>
      <w:r>
        <w:t xml:space="preserve"> </w:t>
      </w:r>
      <w:r>
        <w:t>catchment</w:t>
      </w:r>
      <w:r>
        <w:t xml:space="preserve"> </w:t>
      </w:r>
      <w:r>
        <w:t>area</w:t>
      </w:r>
      <w:r>
        <w:t xml:space="preserve"> </w:t>
      </w:r>
      <w:r>
        <w:t>1-2 km</w:t>
      </w:r>
      <w:r>
        <w:t xml:space="preserve"> </w:t>
      </w:r>
      <w:r>
        <w:t>2</w:t>
      </w:r>
      <w:r>
        <w:t xml:space="preserve"> </w:t>
      </w:r>
      <w:r>
        <w:t xml:space="preserve"> .</w:t>
      </w:r>
      <w:r>
        <w:t xml:space="preserve"> </w:t>
      </w:r>
      <w:r>
        <w:t>6.</w:t>
      </w:r>
      <w:r>
        <w:t xml:space="preserve"> </w:t>
      </w:r>
      <w:r>
        <w:t>catchment</w:t>
      </w:r>
      <w:r>
        <w:t xml:space="preserve"> </w:t>
      </w:r>
      <w:r>
        <w:t>area</w:t>
      </w:r>
      <w:r>
        <w:t xml:space="preserve"> </w:t>
      </w:r>
      <w:r>
        <w:t>0.5-1 kra</w:t>
      </w:r>
      <w:r>
        <w:t xml:space="preserve"> </w:t>
      </w:r>
      <w:r>
        <w:t>7.</w:t>
      </w:r>
      <w:r>
        <w:t xml:space="preserve"> </w:t>
      </w:r>
      <w:r>
        <w:t>catchment</w:t>
      </w:r>
      <w:r>
        <w:t xml:space="preserve"> </w:t>
      </w:r>
      <w:r>
        <w:t>area</w:t>
      </w:r>
      <w:r>
        <w:t xml:space="preserve"> </w:t>
      </w:r>
      <w:r>
        <w:t>&lt; 0.5 km</w:t>
      </w:r>
      <w:r>
        <w:t xml:space="preserve"> </w:t>
      </w:r>
      <w:r>
        <w:t>2</w:t>
      </w:r>
      <w:r>
        <w:t xml:space="preserve"> </w:t>
      </w:r>
      <w:r>
        <w:t>Good</w:t>
      </w:r>
      <w:r>
        <w:t xml:space="preserve"> </w:t>
      </w:r>
      <w:r>
        <w:t>Moderate</w:t>
      </w:r>
      <w:r>
        <w:t xml:space="preserve"> </w:t>
      </w:r>
      <w:r>
        <w:t>Alluvial</w:t>
      </w:r>
      <w:r>
        <w:t xml:space="preserve"> </w:t>
      </w:r>
      <w:r>
        <w:t>Colluvial</w:t>
      </w:r>
      <w:r>
        <w:t xml:space="preserve"> </w:t>
      </w:r>
      <w:r>
        <w:t>Dry</w:t>
      </w:r>
      <w:r>
        <w:t xml:space="preserve"> </w:t>
      </w:r>
      <w:r>
        <w:t>Pools</w:t>
      </w:r>
      <w:r>
        <w:t xml:space="preserve"> </w:t>
      </w:r>
      <w:r>
        <w:t>Slow</w:t>
      </w:r>
      <w:r>
        <w:t xml:space="preserve"> </w:t>
      </w:r>
      <w:r>
        <w:t>Fast</w:t>
      </w:r>
      <w:r>
        <w:t xml:space="preserve"> </w:t>
      </w:r>
      <w:r>
        <w:t>CRAE 6 figure no.</w:t>
      </w:r>
      <w:r>
        <w:t xml:space="preserve"> </w:t>
      </w:r>
      <w:r>
        <w:t>Australian Metric Grid Reference in Metres</w:t>
      </w:r>
      <w:r>
        <w:t xml:space="preserve"> </w:t>
      </w:r>
      <w:r>
        <w:t>Stream sediment sample</w:t>
      </w:r>
      <w:r>
        <w:t xml:space="preserve"> </w:t>
      </w:r>
      <w:r>
        <w:t>Panned concentration</w:t>
      </w:r>
      <w:r>
        <w:t xml:space="preserve"> </w:t>
      </w:r>
      <w:r>
        <w:t>percentage of gravel, sand, silt/clay and organic matter in the sample site</w:t>
      </w:r>
      <w:r>
        <w:t xml:space="preserve"> </w:t>
      </w:r>
      <w:r>
        <w:t>No apparent contamination</w:t>
      </w:r>
      <w:r>
        <w:t xml:space="preserve"> </w:t>
      </w:r>
      <w:r>
        <w:t>(Jrban e.g. Houses, rubbish, etc.</w:t>
      </w:r>
      <w:r>
        <w:t xml:space="preserve"> </w:t>
      </w:r>
      <w:r>
        <w:t>Roads, tracks, railways, dams, stone quarries, etc.</w:t>
      </w:r>
      <w:r>
        <w:t xml:space="preserve"> </w:t>
      </w:r>
      <w:r>
        <w:t>Metalliferous Mine, workings or tailings in catchment area</w:t>
      </w:r>
      <w:r>
        <w:t xml:space="preserve"> </w:t>
      </w:r>
      <w:r>
        <w:t>Rubbish (man made) if separate from 2</w:t>
      </w:r>
      <w:r>
        <w:t xml:space="preserve"> </w:t>
      </w:r>
      <w:r>
        <w:t>Agricultural e.g. Fertilisers, cattle yards, heavy cultivation, animal faeces or remains.</w:t>
      </w:r>
      <w:r>
        <w:t xml:space="preserve"> </w:t>
      </w:r>
      <w:r>
        <w:t>Natural dilution from banks of creek</w:t>
      </w:r>
      <w:r>
        <w:t xml:space="preserve"> </w:t>
      </w:r>
      <w:r>
        <w:t>Poor</w:t>
      </w:r>
      <w:r>
        <w:t xml:space="preserve"> </w:t>
      </w:r>
      <w:r>
        <w:t>Unsatisfactory</w:t>
      </w:r>
      <w:r>
        <w:t xml:space="preserve"> </w:t>
      </w:r>
      <w:r>
        <w:t>3. No defined channel</w:t>
      </w:r>
      <w:r>
        <w:t xml:space="preserve"> </w:t>
      </w:r>
      <w:r>
        <w:t>width of channel in metres.</w:t>
      </w:r>
      <w:r>
        <w:t xml:space="preserve"> </w:t>
      </w:r>
      <w:r>
        <w:t>ROCX TYPE</w:t>
      </w:r>
      <w:r>
        <w:t xml:space="preserve"> </w:t>
      </w:r>
      <w:r>
        <w:t>1.</w:t>
      </w:r>
      <w:r>
        <w:t xml:space="preserve"> </w:t>
      </w:r>
      <w:r>
        <w:t>Conglomerate</w:t>
      </w:r>
      <w:r>
        <w:t xml:space="preserve"> </w:t>
      </w:r>
      <w:r>
        <w:t>SI.</w:t>
      </w:r>
      <w:r>
        <w:t xml:space="preserve"> </w:t>
      </w:r>
      <w:r>
        <w:t>Rhyolitic lava</w:t>
      </w:r>
      <w:r>
        <w:t xml:space="preserve"> </w:t>
      </w:r>
      <w:r>
        <w:t>2.</w:t>
      </w:r>
      <w:r>
        <w:t xml:space="preserve"> </w:t>
      </w:r>
      <w:r>
        <w:t>Breccia</w:t>
      </w:r>
      <w:r>
        <w:t xml:space="preserve"> </w:t>
      </w:r>
      <w:r>
        <w:t>52.</w:t>
      </w:r>
      <w:r>
        <w:t xml:space="preserve"> </w:t>
      </w:r>
      <w:r>
        <w:t>Rhyolitic, pyroclastics</w:t>
      </w:r>
      <w:r>
        <w:t xml:space="preserve"> </w:t>
      </w:r>
      <w:r>
        <w:t>3.</w:t>
      </w:r>
      <w:r>
        <w:t xml:space="preserve"> </w:t>
      </w:r>
      <w:r>
        <w:t>Greywacke</w:t>
      </w:r>
      <w:r>
        <w:t xml:space="preserve"> </w:t>
      </w:r>
      <w:r>
        <w:t>53.</w:t>
      </w:r>
      <w:r>
        <w:t xml:space="preserve"> </w:t>
      </w:r>
      <w:r>
        <w:t>Trachyte</w:t>
      </w:r>
      <w:r>
        <w:t xml:space="preserve"> </w:t>
      </w:r>
      <w:r>
        <w:t>4 .</w:t>
      </w:r>
      <w:r>
        <w:t xml:space="preserve"> </w:t>
      </w:r>
      <w:r>
        <w:t>Arkose</w:t>
      </w:r>
      <w:r>
        <w:t xml:space="preserve"> </w:t>
      </w:r>
      <w:r>
        <w:t>54.</w:t>
      </w:r>
      <w:r>
        <w:t xml:space="preserve"> </w:t>
      </w:r>
      <w:r>
        <w:t>Andesitic lava</w:t>
      </w:r>
      <w:r>
        <w:t xml:space="preserve"> </w:t>
      </w:r>
      <w:r>
        <w:t>5.</w:t>
      </w:r>
      <w:r>
        <w:t xml:space="preserve"> </w:t>
      </w:r>
      <w:r>
        <w:t>Sandstone</w:t>
      </w:r>
      <w:r>
        <w:t xml:space="preserve"> </w:t>
      </w:r>
      <w:r>
        <w:t>55.</w:t>
      </w:r>
      <w:r>
        <w:t xml:space="preserve"> </w:t>
      </w:r>
      <w:r>
        <w:t>Andesitic pyroclastics</w:t>
      </w:r>
      <w:r>
        <w:t xml:space="preserve"> </w:t>
      </w:r>
      <w:r>
        <w:t>6 .</w:t>
      </w:r>
      <w:r>
        <w:t xml:space="preserve"> </w:t>
      </w:r>
      <w:r>
        <w:t>Sil tstone</w:t>
      </w:r>
      <w:r>
        <w:t xml:space="preserve"> </w:t>
      </w:r>
      <w:r>
        <w:t>56.</w:t>
      </w:r>
      <w:r>
        <w:t xml:space="preserve"> </w:t>
      </w:r>
      <w:r>
        <w:t>Basaltic lava</w:t>
      </w:r>
      <w:r>
        <w:t xml:space="preserve"> </w:t>
      </w:r>
      <w:r>
        <w:t>7 .</w:t>
      </w:r>
      <w:r>
        <w:t xml:space="preserve"> </w:t>
      </w:r>
      <w:r>
        <w:t>Shale</w:t>
      </w:r>
      <w:r>
        <w:t xml:space="preserve"> </w:t>
      </w:r>
      <w:r>
        <w:t>57.</w:t>
      </w:r>
      <w:r>
        <w:t xml:space="preserve"> </w:t>
      </w:r>
      <w:r>
        <w:t>Basaltic pyroclastics</w:t>
      </w:r>
      <w:r>
        <w:t xml:space="preserve"> </w:t>
      </w:r>
      <w:r>
        <w:t>8.</w:t>
      </w:r>
      <w:r>
        <w:t xml:space="preserve"> </w:t>
      </w:r>
      <w:r>
        <w:t>Black Shale</w:t>
      </w:r>
      <w:r>
        <w:t xml:space="preserve"> </w:t>
      </w:r>
      <w:r>
        <w:t>58.</w:t>
      </w:r>
      <w:r>
        <w:t xml:space="preserve"> </w:t>
      </w:r>
      <w:r>
        <w:t>Dolerite</w:t>
      </w:r>
      <w:r>
        <w:t xml:space="preserve"> </w:t>
      </w:r>
      <w:r>
        <w:t>9 .</w:t>
      </w:r>
      <w:r>
        <w:t xml:space="preserve"> </w:t>
      </w:r>
      <w:r>
        <w:t>Mudstone</w:t>
      </w:r>
      <w:r>
        <w:t xml:space="preserve"> </w:t>
      </w:r>
      <w:r>
        <w:t>66.</w:t>
      </w:r>
      <w:r>
        <w:t xml:space="preserve"> </w:t>
      </w:r>
      <w:r>
        <w:t>Quartzite</w:t>
      </w:r>
      <w:r>
        <w:t xml:space="preserve"> </w:t>
      </w:r>
      <w:r>
        <w:t>21.</w:t>
      </w:r>
      <w:r>
        <w:t xml:space="preserve"> </w:t>
      </w:r>
      <w:r>
        <w:t>Limes tone</w:t>
      </w:r>
      <w:r>
        <w:t xml:space="preserve"> </w:t>
      </w:r>
      <w:r>
        <w:t>67.</w:t>
      </w:r>
      <w:r>
        <w:t xml:space="preserve"> </w:t>
      </w:r>
      <w:r>
        <w:t>Hornfels</w:t>
      </w:r>
      <w:r>
        <w:t xml:space="preserve"> </w:t>
      </w:r>
      <w:r>
        <w:t>22.</w:t>
      </w:r>
      <w:r>
        <w:t xml:space="preserve"> </w:t>
      </w:r>
      <w:r>
        <w:t>Dolomite</w:t>
      </w:r>
      <w:r>
        <w:t xml:space="preserve"> </w:t>
      </w:r>
      <w:r>
        <w:t>68.</w:t>
      </w:r>
      <w:r>
        <w:t xml:space="preserve"> </w:t>
      </w:r>
      <w:r>
        <w:t>Marble</w:t>
      </w:r>
      <w:r>
        <w:t xml:space="preserve"> </w:t>
      </w:r>
      <w:r>
        <w:t>23.</w:t>
      </w:r>
      <w:r>
        <w:t xml:space="preserve"> </w:t>
      </w:r>
      <w:r>
        <w:t>Banded Iron Formation</w:t>
      </w:r>
      <w:r>
        <w:t xml:space="preserve"> </w:t>
      </w:r>
      <w:r>
        <w:t>69 .</w:t>
      </w:r>
      <w:r>
        <w:t xml:space="preserve"> </w:t>
      </w:r>
      <w:r>
        <w:t>Slate</w:t>
      </w:r>
      <w:r>
        <w:t xml:space="preserve"> </w:t>
      </w:r>
      <w:r>
        <w:t>24.</w:t>
      </w:r>
      <w:r>
        <w:t xml:space="preserve"> </w:t>
      </w:r>
      <w:r>
        <w:t>Carbonatic Shale</w:t>
      </w:r>
      <w:r>
        <w:t xml:space="preserve"> </w:t>
      </w:r>
      <w:r>
        <w:t>70.</w:t>
      </w:r>
      <w:r>
        <w:t xml:space="preserve"> </w:t>
      </w:r>
      <w:r>
        <w:t>Phyllite</w:t>
      </w:r>
      <w:r>
        <w:t xml:space="preserve"> </w:t>
      </w:r>
      <w:r>
        <w:t>25.</w:t>
      </w:r>
      <w:r>
        <w:t xml:space="preserve"> </w:t>
      </w:r>
      <w:r>
        <w:t>Chert</w:t>
      </w:r>
      <w:r>
        <w:t xml:space="preserve"> </w:t>
      </w:r>
      <w:r>
        <w:t>71.</w:t>
      </w:r>
      <w:r>
        <w:t xml:space="preserve"> </w:t>
      </w:r>
      <w:r>
        <w:t>Schist</w:t>
      </w:r>
      <w:r>
        <w:t xml:space="preserve"> </w:t>
      </w:r>
      <w:r>
        <w:t>31</w:t>
      </w:r>
      <w:r>
        <w:t xml:space="preserve"> </w:t>
      </w:r>
      <w:r>
        <w:t>Pegmatite</w:t>
      </w:r>
      <w:r>
        <w:t xml:space="preserve"> </w:t>
      </w:r>
      <w:r>
        <w:t>72.</w:t>
      </w:r>
      <w:r>
        <w:t xml:space="preserve"> </w:t>
      </w:r>
      <w:r>
        <w:t>73.</w:t>
      </w:r>
      <w:r>
        <w:t xml:space="preserve"> </w:t>
      </w:r>
      <w:r>
        <w:t>Amphibolite</w:t>
      </w:r>
      <w:r>
        <w:t xml:space="preserve"> </w:t>
      </w:r>
      <w:r>
        <w:t>Gneiss</w:t>
      </w:r>
      <w:r>
        <w:t xml:space="preserve"> </w:t>
      </w:r>
      <w:r>
        <w:t>32</w:t>
      </w:r>
      <w:r>
        <w:t xml:space="preserve"> </w:t>
      </w:r>
      <w:r>
        <w:t>Granite</w:t>
      </w:r>
      <w:r>
        <w:t xml:space="preserve"> </w:t>
      </w:r>
      <w:r>
        <w:t>33.</w:t>
      </w:r>
      <w:r>
        <w:t xml:space="preserve"> </w:t>
      </w:r>
      <w:r>
        <w:t>Porphyritic Granite</w:t>
      </w:r>
      <w:r>
        <w:t xml:space="preserve"> </w:t>
      </w:r>
      <w:r>
        <w:t>86 .</w:t>
      </w:r>
      <w:r>
        <w:t xml:space="preserve"> </w:t>
      </w:r>
      <w:r>
        <w:t>Quartz veins</w:t>
      </w:r>
      <w:r>
        <w:t xml:space="preserve"> </w:t>
      </w:r>
      <w:r>
        <w:t>34 .</w:t>
      </w:r>
      <w:r>
        <w:t xml:space="preserve"> </w:t>
      </w:r>
      <w:r>
        <w:t>Adame 111te</w:t>
      </w:r>
      <w:r>
        <w:t xml:space="preserve"> </w:t>
      </w:r>
      <w:r>
        <w:t>87 .</w:t>
      </w:r>
      <w:r>
        <w:t xml:space="preserve"> </w:t>
      </w:r>
      <w:r>
        <w:t>Greisen</w:t>
      </w:r>
      <w:r>
        <w:t xml:space="preserve"> </w:t>
      </w:r>
      <w:r>
        <w:t>35 .</w:t>
      </w:r>
      <w:r>
        <w:t xml:space="preserve"> </w:t>
      </w:r>
      <w:r>
        <w:t>Granodiorite</w:t>
      </w:r>
      <w:r>
        <w:t xml:space="preserve"> </w:t>
      </w:r>
      <w:r>
        <w:t>88 .</w:t>
      </w:r>
      <w:r>
        <w:t xml:space="preserve"> </w:t>
      </w:r>
      <w:r>
        <w:t>Gossan</w:t>
      </w:r>
      <w:r>
        <w:t xml:space="preserve"> </w:t>
      </w:r>
      <w:r>
        <w:t>36 .</w:t>
      </w:r>
      <w:r>
        <w:t xml:space="preserve"> </w:t>
      </w:r>
      <w:r>
        <w:t>Diorite</w:t>
      </w:r>
      <w:r>
        <w:t xml:space="preserve"> </w:t>
      </w:r>
      <w:r>
        <w:t>89 .</w:t>
      </w:r>
      <w:r>
        <w:t xml:space="preserve"> </w:t>
      </w:r>
      <w:r>
        <w:t>I ronstone</w:t>
      </w:r>
      <w:r>
        <w:t xml:space="preserve"> </w:t>
      </w:r>
      <w:r>
        <w:t>37 .</w:t>
      </w:r>
      <w:r>
        <w:t xml:space="preserve"> </w:t>
      </w:r>
      <w:r>
        <w:t>Gaboro</w:t>
      </w:r>
      <w:r>
        <w:t xml:space="preserve"> </w:t>
      </w:r>
      <w:r>
        <w:t>90 .</w:t>
      </w:r>
      <w:r>
        <w:t xml:space="preserve"> </w:t>
      </w:r>
      <w:r>
        <w:t>Laterite</w:t>
      </w:r>
      <w:r>
        <w:t xml:space="preserve"> </w:t>
      </w:r>
      <w:r>
        <w:t>38 .</w:t>
      </w:r>
      <w:r>
        <w:t xml:space="preserve"> </w:t>
      </w:r>
      <w:r>
        <w:t>Peridotite</w:t>
      </w:r>
      <w:r>
        <w:t xml:space="preserve"> </w:t>
      </w:r>
      <w:r>
        <w:t>C.R.A. EXPLORATION PTY. LIMITED</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SAMPLE NUMBF’’</w:t>
      </w:r>
      <w:r>
        <w:t xml:space="preserve"> </w:t>
      </w:r>
      <w:r>
        <w:t>Coordt-</w:t>
      </w:r>
      <w:r>
        <w:t xml:space="preserve"> </w:t>
      </w:r>
      <w:r>
        <w:t>ft</w:t>
      </w:r>
      <w:r>
        <w:t xml:space="preserve"> </w:t>
      </w:r>
      <w:r>
        <w:t>E *</w:t>
      </w:r>
      <w:r>
        <w:t xml:space="preserve"> </w:t>
      </w:r>
      <w:r>
        <w:t>-</w:t>
      </w:r>
      <w:r>
        <w:t xml:space="preserve"> </w:t>
      </w:r>
      <w:r>
        <w:t>*Q</w:t>
      </w:r>
      <w:r>
        <w:t xml:space="preserve"> </w:t>
      </w:r>
      <w:r>
        <w:t>5</w:t>
      </w:r>
      <w:r>
        <w:t xml:space="preserve"> </w:t>
      </w:r>
      <w:r>
        <w:t>u</w:t>
      </w:r>
      <w:r>
        <w:t xml:space="preserve"> </w:t>
      </w:r>
      <w:r>
        <w:t>c</w:t>
      </w:r>
      <w:r>
        <w:t xml:space="preserve"> </w:t>
      </w:r>
      <w:r>
        <w:t>c •</w:t>
      </w:r>
      <w:r>
        <w:t xml:space="preserve"> </w:t>
      </w:r>
      <w:r>
        <w:t>g</w:t>
      </w:r>
      <w:r>
        <w:t xml:space="preserve"> </w:t>
      </w:r>
      <w:r>
        <w:t>E</w:t>
      </w:r>
      <w:r>
        <w:t xml:space="preserve"> </w:t>
      </w:r>
      <w:r>
        <w:t>o</w:t>
      </w:r>
      <w:r>
        <w:t xml:space="preserve"> </w:t>
      </w:r>
      <w:r>
        <w:t>n</w:t>
      </w:r>
      <w:r>
        <w:t xml:space="preserve"> </w:t>
      </w:r>
      <w:r>
        <w:t>ft</w:t>
      </w:r>
      <w:r>
        <w:t xml:space="preserve"> </w:t>
      </w:r>
      <w:r>
        <w:t>s (ft</w:t>
      </w:r>
      <w:r>
        <w:t xml:space="preserve"> </w:t>
      </w:r>
      <w:r>
        <w:t>£</w:t>
      </w:r>
      <w:r>
        <w:t xml:space="preserve"> </w:t>
      </w:r>
      <w:r>
        <w:t>Float</w:t>
      </w:r>
      <w:r>
        <w:t xml:space="preserve"> </w:t>
      </w:r>
      <w:r>
        <w:t>Outcrop</w:t>
      </w:r>
      <w:r>
        <w:t xml:space="preserve"> </w:t>
      </w:r>
      <w:r>
        <w:t>Ft</w:t>
      </w:r>
      <w:r>
        <w:t xml:space="preserve"> </w:t>
      </w:r>
      <w:r>
        <w:t>o</w:t>
      </w:r>
      <w:r>
        <w:t xml:space="preserve"> </w:t>
      </w:r>
      <w:r>
        <w:t>&lt;3</w:t>
      </w:r>
      <w:r>
        <w:t xml:space="preserve"> </w:t>
      </w:r>
      <w:r>
        <w:t>&lt;/&gt;</w:t>
      </w:r>
      <w:r>
        <w:t xml:space="preserve"> </w:t>
      </w:r>
      <w:r>
        <w:t>•</w:t>
      </w:r>
      <w:r>
        <w:t xml:space="preserve"> </w:t>
      </w:r>
      <w:r>
        <w:t>?</w:t>
      </w:r>
      <w:r>
        <w:t xml:space="preserve"> </w:t>
      </w:r>
      <w:r>
        <w:t>o</w:t>
      </w:r>
      <w:r>
        <w:t xml:space="preserve"> </w:t>
      </w:r>
      <w:r>
        <w:t>£</w:t>
      </w:r>
      <w:r>
        <w:t xml:space="preserve"> </w:t>
      </w:r>
      <w:r>
        <w:t>u</w:t>
      </w:r>
      <w:r>
        <w:t xml:space="preserve"> </w:t>
      </w:r>
      <w:r>
        <w:t>5</w:t>
      </w:r>
      <w:r>
        <w:t xml:space="preserve"> </w:t>
      </w:r>
      <w:r>
        <w:t>8</w:t>
      </w:r>
      <w:r>
        <w:t xml:space="preserve"> </w:t>
      </w:r>
      <w:r>
        <w:t>Q</w:t>
      </w:r>
      <w:r>
        <w:t xml:space="preserve"> </w:t>
      </w:r>
      <w:r>
        <w:t>6 ft</w:t>
      </w:r>
      <w:r>
        <w:t xml:space="preserve"> </w:t>
      </w:r>
      <w:r>
        <w:t>0)</w:t>
      </w:r>
      <w:r>
        <w:t xml:space="preserve"> </w:t>
      </w:r>
      <w:r>
        <w:t>*•</w:t>
      </w:r>
      <w:r>
        <w:t xml:space="preserve"> </w:t>
      </w:r>
      <w:r>
        <w:t>2</w:t>
      </w:r>
      <w:r>
        <w:t xml:space="preserve"> </w:t>
      </w:r>
      <w:r>
        <w:t>c s</w:t>
      </w:r>
      <w:r>
        <w:t xml:space="preserve"> </w:t>
      </w:r>
      <w:r>
        <w:t>c i</w:t>
      </w:r>
      <w:r>
        <w:t xml:space="preserve"> </w:t>
      </w:r>
      <w:r>
        <w:t>Pb</w:t>
      </w:r>
      <w:r>
        <w:t xml:space="preserve"> </w:t>
      </w:r>
      <w:r>
        <w:t>Zn</w:t>
      </w:r>
      <w:r>
        <w:t xml:space="preserve"> </w:t>
      </w:r>
      <w:r>
        <w:t>Cu</w:t>
      </w:r>
      <w:r>
        <w:t xml:space="preserve"> </w:t>
      </w:r>
      <w:r>
        <w:t>Mn</w:t>
      </w:r>
      <w:r>
        <w:t xml:space="preserve"> </w:t>
      </w:r>
      <w:r>
        <w:t>*8</w:t>
      </w:r>
      <w:r>
        <w:t xml:space="preserve"> </w:t>
      </w:r>
      <w:r>
        <w:t>Au</w:t>
      </w:r>
      <w:r>
        <w:t xml:space="preserve"> </w:t>
      </w:r>
      <w:r>
        <w:t>ft*</w:t>
      </w:r>
      <w:r>
        <w:t xml:space="preserve"> </w:t>
      </w:r>
      <w:r>
        <w:t>«r</w:t>
      </w:r>
      <w:r>
        <w:t xml:space="preserve"> </w:t>
      </w:r>
      <w:r>
        <w:t>*</w:t>
      </w:r>
      <w:r>
        <w:t xml:space="preserve"> </w:t>
      </w:r>
      <w:r>
        <w:t>%</w:t>
      </w:r>
      <w:r>
        <w:t xml:space="preserve"> </w:t>
      </w:r>
      <w:r>
        <w:t>/Q3o/8</w:t>
      </w:r>
      <w:r>
        <w:t xml:space="preserve"> </w:t>
      </w:r>
      <w:r>
        <w:t>ss</w:t>
      </w:r>
      <w:r>
        <w:t xml:space="preserve"> </w:t>
      </w:r>
      <w:r>
        <w:t>’S'</w:t>
      </w:r>
      <w:r>
        <w:t xml:space="preserve"> </w:t>
      </w:r>
      <w:r>
        <w:t>1</w:t>
      </w:r>
      <w:r>
        <w:t xml:space="preserve"> </w:t>
      </w:r>
      <w:r>
        <w:t>3</w:t>
      </w:r>
      <w:r>
        <w:t xml:space="preserve"> </w:t>
      </w:r>
      <w:r>
        <w:t>1</w:t>
      </w:r>
      <w:r>
        <w:t xml:space="preserve"> </w:t>
      </w:r>
      <w:r>
        <w:t>/</w:t>
      </w:r>
      <w:r>
        <w:t xml:space="preserve"> </w:t>
      </w:r>
      <w:r>
        <w:t>7</w:t>
      </w:r>
      <w:r>
        <w:t xml:space="preserve"> </w:t>
      </w:r>
      <w:r>
        <w:t>z</w:t>
      </w:r>
      <w:r>
        <w:t xml:space="preserve"> </w:t>
      </w:r>
      <w:r>
        <w:t>/oo</w:t>
      </w:r>
      <w:r>
        <w:t xml:space="preserve"> </w:t>
      </w:r>
      <w:r>
        <w:t>u-i</w:t>
      </w:r>
      <w:r>
        <w:t xml:space="preserve"> </w:t>
      </w:r>
      <w:r>
        <w:t>;</w:t>
      </w:r>
      <w:r>
        <w:t xml:space="preserve"> </w:t>
      </w:r>
      <w:r>
        <w:t>-</w:t>
      </w:r>
      <w:r>
        <w:t xml:space="preserve"> </w:t>
      </w:r>
      <w:r>
        <w:t>14)</w:t>
      </w:r>
      <w:r>
        <w:t xml:space="preserve"> </w:t>
      </w:r>
      <w:r>
        <w:t xml:space="preserve"> 3</w:t>
      </w:r>
      <w:r>
        <w:t xml:space="preserve"> </w:t>
      </w:r>
      <w:r>
        <w:t>118.</w:t>
      </w:r>
      <w:r>
        <w:t xml:space="preserve"> </w:t>
      </w:r>
      <w:r>
        <w:t>3d*</w:t>
      </w:r>
      <w:r>
        <w:t xml:space="preserve"> </w:t>
      </w:r>
      <w:r>
        <w:t>/&lt;</w:t>
      </w:r>
      <w:r>
        <w:t xml:space="preserve"> </w:t>
      </w:r>
      <w:r>
        <w:t>Oo</w:t>
      </w:r>
      <w:r>
        <w:t xml:space="preserve"> </w:t>
      </w:r>
      <w:r>
        <w:t>Z-=</w:t>
      </w:r>
      <w:r>
        <w:t xml:space="preserve"> </w:t>
      </w:r>
      <w:r>
        <w:t>2fio</w:t>
      </w:r>
      <w:r>
        <w:t xml:space="preserve"> </w:t>
      </w:r>
      <w:r>
        <w:t>&lt;1</w:t>
      </w:r>
      <w:r>
        <w:t xml:space="preserve"> </w:t>
      </w:r>
      <w:r>
        <w:t>/•■??</w:t>
      </w:r>
      <w:r>
        <w:t xml:space="preserve"> </w:t>
      </w:r>
      <w:r>
        <w:t>&lt;-1</w:t>
      </w:r>
      <w:r>
        <w:t xml:space="preserve"> </w:t>
      </w:r>
      <w:r>
        <w:t>f7-«&lt; o,^</w:t>
      </w:r>
      <w:r>
        <w:t xml:space="preserve"> </w:t>
      </w:r>
      <w:r>
        <w:t>.ctr-A*</w:t>
      </w:r>
      <w:r>
        <w:t xml:space="preserve"> </w:t>
      </w:r>
      <w:r>
        <w:t>pekfe .</w:t>
      </w:r>
      <w:r>
        <w:t xml:space="preserve"> </w:t>
      </w:r>
      <w:r>
        <w:t>’r j</w:t>
      </w:r>
      <w:r>
        <w:t xml:space="preserve"> </w:t>
      </w:r>
      <w:r>
        <w:t>rZ</w:t>
      </w:r>
      <w:r>
        <w:t xml:space="preserve"> </w:t>
      </w:r>
      <w:r>
        <w:t>f~~r-tr</w:t>
      </w:r>
      <w:r>
        <w:t xml:space="preserve"> </w:t>
      </w:r>
      <w:r>
        <w:t>—j—m</w:t>
      </w:r>
      <w:r>
        <w:t xml:space="preserve"> </w:t>
      </w:r>
      <w:r>
        <w:t>—</w:t>
      </w:r>
      <w:r>
        <w:t xml:space="preserve"> </w:t>
      </w:r>
      <w:r>
        <w:t>/Gi3Q&gt; *}</w:t>
      </w:r>
      <w:r>
        <w:t xml:space="preserve"> </w:t>
      </w:r>
      <w:r>
        <w:t>K</w:t>
      </w:r>
      <w:r>
        <w:t xml:space="preserve"> </w:t>
      </w:r>
      <w:r>
        <w:t>S’</w:t>
      </w:r>
      <w:r>
        <w:t xml:space="preserve"> </w:t>
      </w:r>
      <w:r>
        <w:t>1</w:t>
      </w:r>
      <w:r>
        <w:t xml:space="preserve"> </w:t>
      </w:r>
      <w:r>
        <w:t>t</w:t>
      </w:r>
      <w:r>
        <w:t xml:space="preserve"> </w:t>
      </w:r>
      <w:r>
        <w:t>!</w:t>
      </w:r>
      <w:r>
        <w:t xml:space="preserve"> </w:t>
      </w:r>
      <w:r>
        <w:t>1</w:t>
      </w:r>
      <w:r>
        <w:t xml:space="preserve"> </w:t>
      </w:r>
      <w:r>
        <w:t>/6</w:t>
      </w:r>
      <w:r>
        <w:t xml:space="preserve"> </w:t>
      </w:r>
      <w:r>
        <w:t>z</w:t>
      </w:r>
      <w:r>
        <w:t xml:space="preserve"> </w:t>
      </w:r>
      <w:r>
        <w:t>?t&gt;0</w:t>
      </w:r>
      <w:r>
        <w:t xml:space="preserve"> </w:t>
      </w:r>
      <w:r>
        <w:t xml:space="preserve">V </w:t>
      </w:r>
      <w:r>
        <w:t xml:space="preserve"> </w:t>
      </w:r>
      <w:r>
        <w:t xml:space="preserve">{ </w:t>
      </w:r>
      <w:r>
        <w:t xml:space="preserve"> </w:t>
      </w:r>
      <w:r>
        <w:t>C</w:t>
      </w:r>
      <w:r>
        <w:t xml:space="preserve"> </w:t>
      </w:r>
      <w:r>
        <w:t>~Ar £»/\.</w:t>
      </w:r>
      <w:r>
        <w:t xml:space="preserve"> </w:t>
      </w:r>
      <w:r>
        <w:t>So</w:t>
      </w:r>
      <w:r>
        <w:t xml:space="preserve"> </w:t>
      </w:r>
      <w:r>
        <w:t>2S</w:t>
      </w:r>
      <w:r>
        <w:t xml:space="preserve"> </w:t>
      </w:r>
      <w:r>
        <w:t>?&lt;o</w:t>
      </w:r>
      <w:r>
        <w:t xml:space="preserve"> </w:t>
      </w:r>
      <w:r>
        <w:t>'7</w:t>
      </w:r>
      <w:r>
        <w:t xml:space="preserve"> </w:t>
      </w:r>
      <w:r>
        <w:t>2SC</w:t>
      </w:r>
      <w:r>
        <w:t xml:space="preserve"> </w:t>
      </w:r>
      <w:r>
        <w:t>*2</w:t>
      </w:r>
      <w:r>
        <w:t xml:space="preserve"> </w:t>
      </w:r>
      <w:r>
        <w:t>s/-</w:t>
      </w:r>
      <w:r>
        <w:t xml:space="preserve"> </w:t>
      </w:r>
      <w:r>
        <w:t>3</w:t>
      </w:r>
      <w:r>
        <w:t xml:space="preserve"> </w:t>
      </w:r>
      <w:r>
        <w:t>j</w:t>
      </w:r>
      <w:r>
        <w:t xml:space="preserve"> </w:t>
      </w:r>
      <w:r>
        <w:t xml:space="preserve"> f </w:t>
      </w:r>
      <w:r>
        <w:t xml:space="preserve"> </w:t>
      </w:r>
      <w:r>
        <w:t xml:space="preserve">ar </w:t>
      </w:r>
      <w:r>
        <w:t xml:space="preserve"> </w:t>
      </w:r>
      <w:r>
        <w:t>a*</w:t>
      </w:r>
      <w:r>
        <w:t xml:space="preserve"> </w:t>
      </w:r>
      <w:r>
        <w:t xml:space="preserve">a'/’? pdtt </w:t>
      </w:r>
      <w:r>
        <w:t xml:space="preserve"> </w:t>
      </w:r>
      <w:r>
        <w:t>Qai^A</w:t>
      </w:r>
      <w:r>
        <w:t xml:space="preserve"> </w:t>
      </w:r>
      <w:r>
        <w:t xml:space="preserve">3 </w:t>
      </w:r>
      <w:r>
        <w:t xml:space="preserve"> </w:t>
      </w:r>
      <w:r>
        <w:t>j</w:t>
      </w:r>
      <w:r>
        <w:t xml:space="preserve"> </w:t>
      </w:r>
      <w:r>
        <w:t>—P7 p"/ v</w:t>
      </w:r>
      <w:r>
        <w:t xml:space="preserve"> </w:t>
      </w:r>
      <w:r>
        <w:t>—</w:t>
      </w:r>
      <w:r>
        <w:t xml:space="preserve"> </w:t>
      </w:r>
      <w:r>
        <w:t>5-0</w:t>
      </w:r>
      <w:r>
        <w:t xml:space="preserve"> </w:t>
      </w:r>
      <w:r>
        <w:t>QS</w:t>
      </w:r>
      <w:r>
        <w:t xml:space="preserve"> </w:t>
      </w:r>
      <w:r>
        <w:t>r</w:t>
      </w:r>
      <w:r>
        <w:t xml:space="preserve"> </w:t>
      </w:r>
      <w:r>
        <w:t>(</w:t>
      </w:r>
      <w:r>
        <w:t xml:space="preserve"> </w:t>
      </w:r>
      <w:r>
        <w:t>2</w:t>
      </w:r>
      <w:r>
        <w:t xml:space="preserve"> </w:t>
      </w:r>
      <w:r>
        <w:t>i</w:t>
      </w:r>
      <w:r>
        <w:t xml:space="preserve"> </w:t>
      </w:r>
      <w:r>
        <w:t>1</w:t>
      </w:r>
      <w:r>
        <w:t xml:space="preserve"> </w:t>
      </w:r>
      <w:r>
        <w:t>)</w:t>
      </w:r>
      <w:r>
        <w:t xml:space="preserve"> </w:t>
      </w:r>
      <w:r>
        <w:t>vX</w:t>
      </w:r>
      <w:r>
        <w:t xml:space="preserve"> </w:t>
      </w:r>
      <w:r>
        <w:t>hio</w:t>
      </w:r>
      <w:r>
        <w:t xml:space="preserve"> </w:t>
      </w:r>
      <w:r>
        <w:t>&gt;5</w:t>
      </w:r>
      <w:r>
        <w:t xml:space="preserve"> </w:t>
      </w:r>
      <w:r>
        <w:t>3 120</w:t>
      </w:r>
      <w:r>
        <w:t xml:space="preserve"> </w:t>
      </w:r>
      <w:r>
        <w:t>ZS</w:t>
      </w:r>
      <w:r>
        <w:t xml:space="preserve"> </w:t>
      </w:r>
      <w:r>
        <w:t>?s</w:t>
      </w:r>
      <w:r>
        <w:t xml:space="preserve"> </w:t>
      </w:r>
      <w:r>
        <w:t>rr</w:t>
      </w:r>
      <w:r>
        <w:t xml:space="preserve"> </w:t>
      </w:r>
      <w:r>
        <w:t>SCo</w:t>
      </w:r>
      <w:r>
        <w:t xml:space="preserve"> </w:t>
      </w:r>
      <w:r>
        <w:t>&lt;1</w:t>
      </w:r>
      <w:r>
        <w:t xml:space="preserve"> </w:t>
      </w:r>
      <w:r>
        <w:t>ZO</w:t>
      </w:r>
      <w:r>
        <w:t xml:space="preserve"> </w:t>
      </w:r>
      <w:r>
        <w:t>2</w:t>
      </w:r>
      <w:r>
        <w:t xml:space="preserve"> </w:t>
      </w:r>
      <w:r>
        <w:t>F'7"</w:t>
      </w:r>
      <w:r>
        <w:t xml:space="preserve"> </w:t>
      </w:r>
      <w:r>
        <w:t>z&gt;JiG?</w:t>
      </w:r>
      <w:r>
        <w:t xml:space="preserve"> </w:t>
      </w:r>
      <w:r>
        <w:t>~i</w:t>
      </w:r>
      <w:r>
        <w:t xml:space="preserve"> </w:t>
      </w:r>
      <w:r>
        <w:t>—r 3</w:t>
      </w:r>
      <w:r>
        <w:t xml:space="preserve"> </w:t>
      </w:r>
      <w:r>
        <w:t>c' *—</w:t>
      </w:r>
      <w:r>
        <w:t xml:space="preserve"> </w:t>
      </w:r>
      <w:r>
        <w:t>S5</w:t>
      </w:r>
      <w:r>
        <w:t xml:space="preserve"> </w:t>
      </w:r>
      <w:r>
        <w:t>4o</w:t>
      </w:r>
      <w:r>
        <w:t xml:space="preserve"> </w:t>
      </w:r>
      <w:r>
        <w:t>S'</w:t>
      </w:r>
      <w:r>
        <w:t xml:space="preserve"> </w:t>
      </w:r>
      <w:r>
        <w:t>)</w:t>
      </w:r>
      <w:r>
        <w:t xml:space="preserve"> </w:t>
      </w:r>
      <w:r>
        <w:t>2</w:t>
      </w:r>
      <w:r>
        <w:t xml:space="preserve"> </w:t>
      </w:r>
      <w:r>
        <w:t>1</w:t>
      </w:r>
      <w:r>
        <w:t xml:space="preserve"> </w:t>
      </w:r>
      <w:r>
        <w:t>L</w:t>
      </w:r>
      <w:r>
        <w:t xml:space="preserve"> </w:t>
      </w:r>
      <w:r>
        <w:t>21</w:t>
      </w:r>
      <w:r>
        <w:t xml:space="preserve"> </w:t>
      </w:r>
      <w:r>
        <w:t>tX</w:t>
      </w:r>
      <w:r>
        <w:t xml:space="preserve"> </w:t>
      </w:r>
      <w:r>
        <w:t>7000</w:t>
      </w:r>
      <w:r>
        <w:t xml:space="preserve"> </w:t>
      </w:r>
      <w:r>
        <w:t>'</w:t>
      </w:r>
      <w:r>
        <w:t xml:space="preserve"> </w:t>
      </w:r>
      <w:r>
        <w:t>C</w:t>
      </w:r>
      <w:r>
        <w:t xml:space="preserve"> </w:t>
      </w:r>
      <w:r>
        <w:t>(c£^-4&gt;K^</w:t>
      </w:r>
      <w:r>
        <w:t xml:space="preserve"> </w:t>
      </w:r>
      <w:r>
        <w:t xml:space="preserve"> Acktr/</w:t>
      </w:r>
      <w:r>
        <w:t xml:space="preserve"> </w:t>
      </w:r>
      <w:r>
        <w:t>3 l 2»</w:t>
      </w:r>
      <w:r>
        <w:t xml:space="preserve"> </w:t>
      </w:r>
      <w:r>
        <w:t>26</w:t>
      </w:r>
      <w:r>
        <w:t xml:space="preserve"> </w:t>
      </w:r>
      <w:r>
        <w:t>6o</w:t>
      </w:r>
      <w:r>
        <w:t xml:space="preserve"> </w:t>
      </w:r>
      <w:r>
        <w:t>2S</w:t>
      </w:r>
      <w:r>
        <w:t xml:space="preserve"> </w:t>
      </w:r>
      <w:r>
        <w:t>?So</w:t>
      </w:r>
      <w:r>
        <w:t xml:space="preserve"> </w:t>
      </w:r>
      <w:r>
        <w:t>&lt;-1</w:t>
      </w:r>
      <w:r>
        <w:t xml:space="preserve"> </w:t>
      </w:r>
      <w:r>
        <w:t>IS</w:t>
      </w:r>
      <w:r>
        <w:t xml:space="preserve"> </w:t>
      </w:r>
      <w:r>
        <w:t>2.0/</w:t>
      </w:r>
      <w:r>
        <w:t xml:space="preserve"> </w:t>
      </w:r>
      <w:r>
        <w:t>f</w:t>
      </w:r>
      <w:r>
        <w:t xml:space="preserve"> </w:t>
      </w:r>
      <w:r>
        <w:t xml:space="preserve"> </w:t>
      </w:r>
      <w:r>
        <w:t xml:space="preserve"> </w:t>
      </w:r>
      <w:r>
        <w:t>€</w:t>
      </w:r>
      <w:r>
        <w:t xml:space="preserve"> </w:t>
      </w:r>
      <w:r>
        <w:t>J -</w:t>
      </w:r>
      <w:r>
        <w:t xml:space="preserve"> </w:t>
      </w:r>
      <w:r>
        <w:t>■ ■</w:t>
      </w:r>
      <w:r>
        <w:t xml:space="preserve"> </w:t>
      </w:r>
      <w:r>
        <w:t>1</w:t>
      </w:r>
      <w:r>
        <w:t xml:space="preserve"> </w:t>
      </w:r>
      <w:r>
        <w:t>a?</w:t>
      </w:r>
      <w:r>
        <w:t xml:space="preserve"> </w:t>
      </w:r>
      <w:r>
        <w:t>oiz'W Pel</w:t>
      </w:r>
      <w:r>
        <w:t xml:space="preserve"> </w:t>
      </w:r>
      <w:r>
        <w:t>■?</w:t>
      </w:r>
      <w:r>
        <w:t xml:space="preserve"> </w:t>
      </w:r>
      <w:r>
        <w:t>C7 v —rf^—</w:t>
      </w:r>
      <w:r>
        <w:t xml:space="preserve"> </w:t>
      </w:r>
      <w:r>
        <w:t>2,</w:t>
      </w:r>
      <w:r>
        <w:t xml:space="preserve"> </w:t>
      </w:r>
      <w:r>
        <w:t>4(3</w:t>
      </w:r>
      <w:r>
        <w:t xml:space="preserve"> </w:t>
      </w:r>
      <w:r>
        <w:t>5</w:t>
      </w:r>
      <w:r>
        <w:t xml:space="preserve"> </w:t>
      </w:r>
      <w:r>
        <w:t>|</w:t>
      </w:r>
      <w:r>
        <w:t xml:space="preserve"> </w:t>
      </w:r>
      <w:r>
        <w:t>)</w:t>
      </w:r>
      <w:r>
        <w:t xml:space="preserve"> </w:t>
      </w:r>
      <w:r>
        <w:t>1</w:t>
      </w:r>
      <w:r>
        <w:t xml:space="preserve"> </w:t>
      </w:r>
      <w:r>
        <w:t>Z</w:t>
      </w:r>
      <w:r>
        <w:t xml:space="preserve"> </w:t>
      </w:r>
      <w:r>
        <w:t>J200</w:t>
      </w:r>
      <w:r>
        <w:t xml:space="preserve"> </w:t>
      </w:r>
      <w:r>
        <w:t>y / /C</w:t>
      </w:r>
      <w:r>
        <w:t xml:space="preserve"> </w:t>
      </w:r>
      <w:r>
        <w:t>-X.</w:t>
      </w:r>
      <w:r>
        <w:t xml:space="preserve"> </w:t>
      </w:r>
      <w:r>
        <w:t>lUk</w:t>
      </w:r>
      <w:r>
        <w:t xml:space="preserve"> </w:t>
      </w:r>
      <w:r>
        <w:t>ZS</w:t>
      </w:r>
      <w:r>
        <w:t xml:space="preserve"> </w:t>
      </w:r>
      <w:r>
        <w:t>ttr</w:t>
      </w:r>
      <w:r>
        <w:t xml:space="preserve"> </w:t>
      </w:r>
      <w:r>
        <w:t>So</w:t>
      </w:r>
      <w:r>
        <w:t xml:space="preserve"> </w:t>
      </w:r>
      <w:r>
        <w:t>fftfo</w:t>
      </w:r>
      <w:r>
        <w:t xml:space="preserve"> </w:t>
      </w:r>
      <w:r>
        <w:t>&lt;1</w:t>
      </w:r>
      <w:r>
        <w:t xml:space="preserve"> </w:t>
      </w:r>
      <w:r>
        <w:t>24</w:t>
      </w:r>
      <w:r>
        <w:t xml:space="preserve"> </w:t>
      </w:r>
      <w:r>
        <w:t>4?o</w:t>
      </w:r>
      <w:r>
        <w:t xml:space="preserve"> </w:t>
      </w:r>
      <w:r>
        <w:t>&lt;2</w:t>
      </w:r>
      <w:r>
        <w:t xml:space="preserve"> </w:t>
      </w:r>
      <w:r>
        <w:t>fl •</w:t>
      </w:r>
      <w:r>
        <w:t xml:space="preserve"> </w:t>
      </w:r>
      <w:r>
        <w:t xml:space="preserve"> iAvl»t </w:t>
      </w:r>
      <w:r>
        <w:t xml:space="preserve"> </w:t>
      </w:r>
      <w:r>
        <w:t>(a^c.O'S—</w:t>
      </w:r>
      <w:r>
        <w:t xml:space="preserve"> </w:t>
      </w:r>
      <w:r>
        <w:t>LHVO 4fl Z.</w:t>
      </w:r>
      <w:r>
        <w:t xml:space="preserve"> </w:t>
      </w:r>
      <w:r>
        <w:t>ixa~ /6/^2/S/or^^zjW?/</w:t>
      </w:r>
      <w:r>
        <w:t xml:space="preserve"> </w:t>
      </w:r>
      <w:r>
        <w:t>y;</w:t>
      </w:r>
      <w:r>
        <w:t xml:space="preserve"> </w:t>
      </w:r>
      <w:r>
        <w:t>f.</w:t>
      </w:r>
      <w:r>
        <w:t xml:space="preserve"> </w:t>
      </w:r>
      <w:r>
        <w:t>—c—&lt;M_ 6/auM*-</w:t>
      </w:r>
      <w:r>
        <w:t xml:space="preserve"> </w:t>
      </w:r>
      <w:r>
        <w:t>+^Oo^-Ak,</w:t>
      </w:r>
      <w:r>
        <w:t xml:space="preserve"> </w:t>
      </w:r>
      <w:r>
        <w:t>/trtort</w:t>
      </w:r>
      <w:r>
        <w:t xml:space="preserve"> </w:t>
      </w:r>
      <w:r>
        <w:t>r</w:t>
      </w:r>
      <w:r>
        <w:t xml:space="preserve"> </w:t>
      </w:r>
      <w:r>
        <w:t>1</w:t>
      </w:r>
      <w:r>
        <w:t xml:space="preserve"> </w:t>
      </w:r>
      <w:r>
        <w:t>2</w:t>
      </w:r>
      <w:r>
        <w:t xml:space="preserve"> </w:t>
      </w:r>
      <w:r>
        <w:t>t</w:t>
      </w:r>
      <w:r>
        <w:t xml:space="preserve"> </w:t>
      </w:r>
      <w:r>
        <w:t>L</w:t>
      </w:r>
      <w:r>
        <w:t xml:space="preserve"> </w:t>
      </w:r>
      <w:r>
        <w:t>2&lt;</w:t>
      </w:r>
      <w:r>
        <w:t xml:space="preserve"> </w:t>
      </w:r>
      <w:r>
        <w:t>rfo</w:t>
      </w:r>
      <w:r>
        <w:t xml:space="preserve"> </w:t>
      </w:r>
      <w:r>
        <w:t>Vc- «^.pL '</w:t>
      </w:r>
      <w:r>
        <w:t xml:space="preserve"> </w:t>
      </w:r>
      <w:r>
        <w:t>3hvj</w:t>
      </w:r>
      <w:r>
        <w:t xml:space="preserve"> </w:t>
      </w:r>
      <w:r>
        <w:t>2*</w:t>
      </w:r>
      <w:r>
        <w:t xml:space="preserve"> </w:t>
      </w:r>
      <w:r>
        <w:t>Sb</w:t>
      </w:r>
      <w:r>
        <w:t xml:space="preserve"> </w:t>
      </w:r>
      <w:r>
        <w:t>ZS</w:t>
      </w:r>
      <w:r>
        <w:t xml:space="preserve"> </w:t>
      </w:r>
      <w:r>
        <w:t>ZTo</w:t>
      </w:r>
      <w:r>
        <w:t xml:space="preserve"> </w:t>
      </w:r>
      <w:r>
        <w:t>&lt;1</w:t>
      </w:r>
      <w:r>
        <w:t xml:space="preserve"> </w:t>
      </w:r>
      <w:r>
        <w:t>/6</w:t>
      </w:r>
      <w:r>
        <w:t xml:space="preserve"> </w:t>
      </w:r>
      <w:r>
        <w:t>2-Q</w:t>
      </w:r>
      <w:r>
        <w:t xml:space="preserve"> </w:t>
      </w:r>
      <w:r>
        <w:t>&lt;2</w:t>
      </w:r>
      <w:r>
        <w:t xml:space="preserve"> </w:t>
      </w:r>
      <w:r>
        <w:t>'</w:t>
      </w:r>
      <w:r>
        <w:t xml:space="preserve"> </w:t>
      </w:r>
      <w:r>
        <w:t>f</w:t>
      </w:r>
      <w:r>
        <w:t xml:space="preserve"> </w:t>
      </w:r>
      <w:r>
        <w:t>-J</w:t>
      </w:r>
      <w:r>
        <w:t xml:space="preserve"> </w:t>
      </w:r>
      <w:r>
        <w:t>. ..</w:t>
      </w:r>
      <w:r>
        <w:t xml:space="preserve"> </w:t>
      </w:r>
      <w:r>
        <w:t>O"Lti uCo\-&gt;</w:t>
      </w:r>
      <w:r>
        <w:t xml:space="preserve"> </w:t>
      </w:r>
      <w:r>
        <w:t xml:space="preserve">&lt;»-A.,Z </w:t>
      </w:r>
      <w:r>
        <w:t xml:space="preserve"> </w:t>
      </w:r>
      <w:r>
        <w:t xml:space="preserve">xskV'^ </w:t>
      </w:r>
      <w:r>
        <w:t xml:space="preserve"> </w:t>
      </w:r>
      <w:r>
        <w:t>cio^ .</w:t>
      </w:r>
      <w:r>
        <w:t xml:space="preserve"> </w:t>
      </w:r>
      <w:r>
        <w:t xml:space="preserve">p*' </w:t>
      </w:r>
      <w:r>
        <w:t xml:space="preserve"> </w:t>
      </w:r>
      <w:r>
        <w:t>tr )—■ f (</w:t>
      </w:r>
      <w:r>
        <w:t xml:space="preserve"> </w:t>
      </w:r>
      <w:r>
        <w:t>/GI3o2c</w:t>
      </w:r>
      <w:r>
        <w:t xml:space="preserve"> </w:t>
      </w:r>
      <w:r>
        <w:t>a</w:t>
      </w:r>
      <w:r>
        <w:t xml:space="preserve"> </w:t>
      </w:r>
      <w:r>
        <w:t>5</w:t>
      </w:r>
      <w:r>
        <w:t xml:space="preserve"> </w:t>
      </w:r>
      <w:r>
        <w:t>s</w:t>
      </w:r>
      <w:r>
        <w:t xml:space="preserve"> </w:t>
      </w:r>
      <w:r>
        <w:t>L</w:t>
      </w:r>
      <w:r>
        <w:t xml:space="preserve"> </w:t>
      </w:r>
      <w:r>
        <w:t>l</w:t>
      </w:r>
      <w:r>
        <w:t xml:space="preserve"> </w:t>
      </w:r>
      <w:r>
        <w:t>L</w:t>
      </w:r>
      <w:r>
        <w:t xml:space="preserve"> </w:t>
      </w:r>
      <w:r>
        <w:t>f£o</w:t>
      </w:r>
      <w:r>
        <w:t xml:space="preserve"> </w:t>
      </w:r>
      <w:r>
        <w:t>V 6Z Jut m^Z</w:t>
      </w:r>
      <w:r>
        <w:t xml:space="preserve"> </w:t>
      </w:r>
      <w:r>
        <w:t>3/2*,</w:t>
      </w:r>
      <w:r>
        <w:t xml:space="preserve"> </w:t>
      </w:r>
      <w:r>
        <w:t>■30*</w:t>
      </w:r>
      <w:r>
        <w:t xml:space="preserve"> </w:t>
      </w:r>
      <w:r>
        <w:t>*£l</w:t>
      </w:r>
      <w:r>
        <w:t xml:space="preserve"> </w:t>
      </w:r>
      <w:r>
        <w:t>rs</w:t>
      </w:r>
      <w:r>
        <w:t xml:space="preserve"> </w:t>
      </w:r>
      <w:r>
        <w:t>xyo</w:t>
      </w:r>
      <w:r>
        <w:t xml:space="preserve"> </w:t>
      </w:r>
      <w:r>
        <w:t>&lt;1</w:t>
      </w:r>
      <w:r>
        <w:t xml:space="preserve"> </w:t>
      </w:r>
      <w:r>
        <w:t>21</w:t>
      </w:r>
      <w:r>
        <w:t xml:space="preserve"> </w:t>
      </w:r>
      <w:r>
        <w:t>4 Co</w:t>
      </w:r>
      <w:r>
        <w:t xml:space="preserve"> </w:t>
      </w:r>
      <w:r>
        <w:t>&lt;2</w:t>
      </w:r>
      <w:r>
        <w:t xml:space="preserve"> </w:t>
      </w:r>
      <w:r>
        <w:t>J5</w:t>
      </w:r>
      <w:r>
        <w:t xml:space="preserve"> </w:t>
      </w:r>
      <w:r>
        <w:t>“</w:t>
      </w:r>
      <w:r>
        <w:t xml:space="preserve"> </w:t>
      </w:r>
      <w:r>
        <w:t>y:</w:t>
      </w:r>
      <w:r>
        <w:t xml:space="preserve"> </w:t>
      </w:r>
      <w:r>
        <w:t>S-.4</w:t>
      </w:r>
      <w:r>
        <w:t xml:space="preserve"> </w:t>
      </w:r>
      <w:r>
        <w:t>J</w:t>
      </w:r>
      <w:r>
        <w:t xml:space="preserve"> </w:t>
      </w:r>
      <w:r>
        <w:t>^7~ &lt;lflL . w</w:t>
      </w:r>
      <w:r>
        <w:t xml:space="preserve"> </w:t>
      </w:r>
      <w:r>
        <w:t xml:space="preserve">o^Mjy </w:t>
      </w:r>
      <w:r>
        <w:t xml:space="preserve"> </w:t>
      </w:r>
      <w:r>
        <w:t>fra</w:t>
      </w:r>
      <w:r>
        <w:t xml:space="preserve"> </w:t>
      </w:r>
      <w:r>
        <w:t xml:space="preserve">f / y /y </w:t>
      </w:r>
      <w:r>
        <w:t xml:space="preserve"> </w:t>
      </w:r>
      <w:r>
        <w:t>i'p—/</w:t>
      </w:r>
      <w:r>
        <w:t xml:space="preserve"> </w:t>
      </w:r>
      <w:r>
        <w:t xml:space="preserve"> ij</w:t>
      </w:r>
      <w:r>
        <w:t xml:space="preserve"> </w:t>
      </w:r>
      <w:r>
        <w:t>?</w:t>
      </w:r>
      <w:r>
        <w:t xml:space="preserve"> </w:t>
      </w:r>
      <w:r>
        <w:t xml:space="preserve"> </w:t>
      </w:r>
      <w:r>
        <w:t xml:space="preserve"> </w:t>
      </w:r>
      <w:r>
        <w:t>if**— GoH</w:t>
      </w:r>
      <w:r>
        <w:t xml:space="preserve"> </w:t>
      </w:r>
      <w:r>
        <w:t>ATtcfe- /fel&lt;2lK</w:t>
      </w:r>
      <w:r>
        <w:t xml:space="preserve"> </w:t>
      </w:r>
      <w:r>
        <w:t xml:space="preserve">DETECTION LIMITED </w:t>
      </w:r>
      <w:r>
        <w:t xml:space="preserve"> </w:t>
      </w:r>
      <w:r>
        <w:t>ANALYTICAL METHOD</w:t>
      </w:r>
      <w:r>
        <w:t xml:space="preserve"> </w:t>
      </w:r>
      <w:r>
        <w:t>GEOCHEMICAL DRAINAGE SAMPLING LEDGER</w:t>
      </w:r>
      <w:r>
        <w:t xml:space="preserve"> </w:t>
      </w:r>
      <w:r>
        <w:t>SAMPLED B Y P P .</w:t>
      </w:r>
      <w:r>
        <w:t xml:space="preserve"> </w:t>
      </w:r>
      <w:r>
        <w:t>7 DATE.</w:t>
      </w:r>
      <w:r>
        <w:t xml:space="preserve"> </w:t>
      </w:r>
      <w:r>
        <w:t>7.</w:t>
      </w:r>
      <w:r>
        <w:t xml:space="preserve"> </w:t>
      </w:r>
      <w:r>
        <w:t>D.P.O. No.s. . . 3# i.H . .</w:t>
      </w:r>
      <w:r>
        <w:t xml:space="preserve"> </w:t>
      </w:r>
      <w:r>
        <w:t xml:space="preserve"> </w:t>
      </w:r>
      <w:r>
        <w:t xml:space="preserve"> </w:t>
      </w:r>
      <w:r>
        <w:t>LABORATORY USED:-. ..</w:t>
      </w:r>
      <w:r>
        <w:t xml:space="preserve"> </w:t>
      </w:r>
      <w:r>
        <w:t>SAMPLE Nos</w:t>
      </w:r>
      <w:r>
        <w:t xml:space="preserve"> </w:t>
      </w:r>
      <w:r>
        <w:t>MAP OR PHOTO REF</w:t>
      </w:r>
      <w:r>
        <w:t xml:space="preserve"> </w:t>
      </w:r>
      <w:r>
        <w:t>APPENDIX No</w:t>
      </w:r>
      <w:r>
        <w:t xml:space="preserve"> </w:t>
      </w:r>
      <w:r>
        <w:t>PAGE</w:t>
      </w:r>
      <w:r>
        <w:t xml:space="preserve"> </w:t>
      </w:r>
      <w:r>
        <w:t>OF</w:t>
      </w:r>
      <w:r>
        <w:t xml:space="preserve"> </w:t>
      </w:r>
      <w:r>
        <w:t>PROJECT</w:t>
      </w:r>
      <w:r>
        <w:t xml:space="preserve"> </w:t>
      </w:r>
      <w:r>
        <w:t>TENEMENT NAME. jM.</w:t>
      </w:r>
      <w:r>
        <w:t xml:space="preserve"> </w:t>
      </w:r>
      <w:r>
        <w:t xml:space="preserve"> </w:t>
      </w:r>
      <w:r>
        <w:t xml:space="preserve"> </w:t>
      </w:r>
      <w:r>
        <w:t>AREA OR PROSPECT</w:t>
      </w:r>
      <w:r>
        <w:t xml:space="preserve"> </w:t>
      </w:r>
      <w:r>
        <w:t>xaa a 3 a a a</w:t>
      </w:r>
      <w:r>
        <w:t xml:space="preserve"> </w:t>
      </w:r>
      <w:r>
        <w:t>a r E- E E E</w:t>
      </w:r>
      <w:r>
        <w:t xml:space="preserve"> </w:t>
      </w:r>
      <w:r>
        <w:t>C.R.A. EXPLORATION PTY. LIMITED</w:t>
      </w:r>
      <w:r>
        <w:t xml:space="preserve"> </w:t>
      </w:r>
      <w:r>
        <w:t>LOCATION</w:t>
      </w:r>
      <w:r>
        <w:t xml:space="preserve"> </w:t>
      </w:r>
      <w:r>
        <w:t>SAMPLE NUMBER</w:t>
      </w:r>
      <w:r>
        <w:t xml:space="preserve"> </w:t>
      </w:r>
      <w:r>
        <w:t>CxMd*</w:t>
      </w:r>
      <w:r>
        <w:t xml:space="preserve"> </w:t>
      </w:r>
      <w:r>
        <w:t>N</w:t>
      </w:r>
      <w:r>
        <w:t xml:space="preserve"> </w:t>
      </w:r>
      <w:r>
        <w:t>'&amp;( loot</w:t>
      </w:r>
      <w:r>
        <w:t xml:space="preserve"> </w:t>
      </w:r>
      <w:r>
        <w:t>WdO /</w:t>
      </w:r>
      <w:r>
        <w:t xml:space="preserve"> </w:t>
      </w:r>
      <w:r>
        <w:t>,</w:t>
      </w:r>
      <w:r>
        <w:t xml:space="preserve"> </w:t>
      </w:r>
      <w:r>
        <w:t>1ii(qq</w:t>
      </w:r>
      <w:r>
        <w:t xml:space="preserve"> </w:t>
      </w:r>
      <w:r>
        <w:t>25lL4k</w:t>
      </w:r>
      <w:r>
        <w:t xml:space="preserve"> </w:t>
      </w:r>
      <w:r>
        <w:t>200?</w:t>
      </w:r>
      <w:r>
        <w:t xml:space="preserve"> </w:t>
      </w:r>
      <w:r>
        <w:t>ULieSL.</w:t>
      </w:r>
      <w:r>
        <w:t xml:space="preserve"> </w:t>
      </w:r>
      <w:r>
        <w:t>. i^£l</w:t>
      </w:r>
      <w:r>
        <w:t xml:space="preserve"> </w:t>
      </w:r>
      <w:r>
        <w:t>HUao</w:t>
      </w:r>
      <w:r>
        <w:t xml:space="preserve"> </w:t>
      </w:r>
      <w:r>
        <w:t>1$</w:t>
      </w:r>
      <w:r>
        <w:t xml:space="preserve"> </w:t>
      </w:r>
      <w:r>
        <w:t xml:space="preserve"> j£2a_</w:t>
      </w:r>
      <w:r>
        <w:t xml:space="preserve"> </w:t>
      </w:r>
      <w:r>
        <w:t>—</w:t>
      </w:r>
      <w:r>
        <w:t xml:space="preserve"> </w:t>
      </w:r>
      <w:r>
        <w:t>2.Q.Q.1</w:t>
      </w:r>
      <w:r>
        <w:t xml:space="preserve"> </w:t>
      </w:r>
      <w:r>
        <w:t>2lQ.1</w:t>
      </w:r>
      <w:r>
        <w:t xml:space="preserve"> </w:t>
      </w:r>
      <w:r>
        <w:t>71?^</w:t>
      </w:r>
      <w:r>
        <w:t xml:space="preserve"> </w:t>
      </w:r>
      <w:r>
        <w:t>^oL.</w:t>
      </w:r>
      <w:r>
        <w:t xml:space="preserve"> </w:t>
      </w:r>
      <w:r>
        <w:t>—</w:t>
      </w:r>
      <w:r>
        <w:t xml:space="preserve"> </w:t>
      </w:r>
      <w:r>
        <w:t>—</w:t>
      </w:r>
      <w:r>
        <w:t xml:space="preserve"> </w:t>
      </w:r>
      <w:r>
        <w:t>Qz.i.t |</w:t>
      </w:r>
      <w:r>
        <w:t xml:space="preserve"> </w:t>
      </w:r>
      <w:r>
        <w:t>t</w:t>
      </w:r>
      <w:r>
        <w:t xml:space="preserve"> </w:t>
      </w:r>
      <w:r>
        <w:t>5 V ii</w:t>
      </w:r>
      <w:r>
        <w:t xml:space="preserve"> </w:t>
      </w:r>
      <w:r>
        <w:t>1</w:t>
      </w:r>
      <w:r>
        <w:t xml:space="preserve"> </w:t>
      </w:r>
      <w:r>
        <w:t>ko</w:t>
      </w:r>
      <w:r>
        <w:t xml:space="preserve"> </w:t>
      </w:r>
      <w:r>
        <w:t>60</w:t>
      </w:r>
      <w:r>
        <w:t xml:space="preserve"> </w:t>
      </w:r>
      <w:r>
        <w:t>5o</w:t>
      </w:r>
      <w:r>
        <w:t xml:space="preserve"> </w:t>
      </w:r>
      <w:r>
        <w:t>rg</w:t>
      </w:r>
      <w:r>
        <w:t xml:space="preserve"> </w:t>
      </w:r>
      <w:r>
        <w:t>—</w:t>
      </w:r>
      <w:r>
        <w:t xml:space="preserve"> </w:t>
      </w:r>
      <w:r>
        <w:t>12</w:t>
      </w:r>
      <w:r>
        <w:t xml:space="preserve"> </w:t>
      </w:r>
      <w:r>
        <w:t>—</w:t>
      </w:r>
      <w:r>
        <w:t xml:space="preserve"> </w:t>
      </w:r>
      <w:r>
        <w:t>—</w:t>
      </w:r>
      <w:r>
        <w:t xml:space="preserve"> </w:t>
      </w:r>
      <w:r>
        <w:t>lQ_</w:t>
      </w:r>
      <w:r>
        <w:t xml:space="preserve"> </w:t>
      </w:r>
      <w:r>
        <w:t>lo</w:t>
      </w:r>
      <w:r>
        <w:t xml:space="preserve"> </w:t>
      </w:r>
      <w:r>
        <w:t>/O</w:t>
      </w:r>
      <w:r>
        <w:t xml:space="preserve"> </w:t>
      </w:r>
      <w:r>
        <w:t>7^</w:t>
      </w:r>
      <w:r>
        <w:t xml:space="preserve"> </w:t>
      </w:r>
      <w:r>
        <w:t>2?</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w:t>
      </w:r>
      <w:r>
        <w:t xml:space="preserve"> </w:t>
      </w:r>
      <w:r>
        <w:t>§</w:t>
      </w:r>
      <w:r>
        <w:t xml:space="preserve"> </w:t>
      </w:r>
      <w:r>
        <w:t>1</w:t>
      </w:r>
      <w:r>
        <w:t xml:space="preserve"> </w:t>
      </w:r>
      <w:r>
        <w:t>1</w:t>
      </w:r>
      <w:r>
        <w:t xml:space="preserve"> </w:t>
      </w:r>
      <w:r>
        <w:t>Ho«l</w:t>
      </w:r>
      <w:r>
        <w:t xml:space="preserve"> </w:t>
      </w:r>
      <w:r>
        <w:t>3</w:t>
      </w:r>
      <w:r>
        <w:t xml:space="preserve"> </w:t>
      </w:r>
      <w:r>
        <w:t>5</w:t>
      </w:r>
      <w:r>
        <w:t xml:space="preserve"> </w:t>
      </w:r>
      <w:r>
        <w:t>1</w:t>
      </w:r>
      <w:r>
        <w:t xml:space="preserve"> </w:t>
      </w:r>
      <w:r>
        <w:t>e i</w:t>
      </w:r>
      <w:r>
        <w:t xml:space="preserve"> </w:t>
      </w:r>
      <w:r>
        <w:t>c J</w:t>
      </w:r>
      <w:r>
        <w:t xml:space="preserve"> </w:t>
      </w:r>
      <w:r>
        <w:t>1</w:t>
      </w:r>
      <w:r>
        <w:t xml:space="preserve"> </w:t>
      </w:r>
      <w:r>
        <w:t>0</w:t>
      </w:r>
      <w:r>
        <w:t xml:space="preserve"> </w:t>
      </w:r>
      <w:r>
        <w:t>Pb</w:t>
      </w:r>
      <w:r>
        <w:t xml:space="preserve"> </w:t>
      </w:r>
      <w:r>
        <w:t>In</w:t>
      </w:r>
      <w:r>
        <w:t xml:space="preserve"> </w:t>
      </w:r>
      <w:r>
        <w:t>Cu</w:t>
      </w:r>
      <w:r>
        <w:t xml:space="preserve"> </w:t>
      </w:r>
      <w:r>
        <w:t>Mn</w:t>
      </w:r>
      <w:r>
        <w:t xml:space="preserve"> </w:t>
      </w:r>
      <w:r>
        <w:t>Afl</w:t>
      </w:r>
      <w:r>
        <w:t xml:space="preserve"> </w:t>
      </w:r>
      <w:r>
        <w:t>Au</w:t>
      </w:r>
      <w:r>
        <w:t xml:space="preserve"> </w:t>
      </w:r>
      <w:r>
        <w:t>4&gt;</w:t>
      </w:r>
      <w:r>
        <w:t xml:space="preserve"> </w:t>
      </w:r>
      <w:r>
        <w:t>*</w:t>
      </w:r>
      <w:r>
        <w:t xml:space="preserve"> </w:t>
      </w:r>
      <w:r>
        <w:t>?*a</w:t>
      </w:r>
      <w:r>
        <w:t xml:space="preserve"> </w:t>
      </w:r>
      <w:r>
        <w:t>V</w:t>
      </w:r>
      <w:r>
        <w:t xml:space="preserve"> </w:t>
      </w:r>
      <w:r>
        <w:t>/</w:t>
      </w:r>
      <w:r>
        <w:t xml:space="preserve"> </w:t>
      </w:r>
      <w:r>
        <w:t>2</w:t>
      </w:r>
      <w:r>
        <w:t xml:space="preserve"> </w:t>
      </w:r>
      <w:r>
        <w:t>/</w:t>
      </w:r>
      <w:r>
        <w:t xml:space="preserve"> </w:t>
      </w:r>
      <w:r>
        <w:t>/</w:t>
      </w:r>
      <w:r>
        <w:t xml:space="preserve"> </w:t>
      </w:r>
      <w:r>
        <w:t>/2</w:t>
      </w:r>
      <w:r>
        <w:t xml:space="preserve"> </w:t>
      </w:r>
      <w:r>
        <w:t>K</w:t>
      </w:r>
      <w:r>
        <w:t xml:space="preserve"> </w:t>
      </w:r>
      <w:r>
        <w:t>&amp;D</w:t>
      </w:r>
      <w:r>
        <w:t xml:space="preserve"> </w:t>
      </w:r>
      <w:r>
        <w:t>&lt;L</w:t>
      </w:r>
      <w:r>
        <w:t xml:space="preserve"> </w:t>
      </w:r>
      <w:r>
        <w:t>/</w:t>
      </w:r>
      <w:r>
        <w:t xml:space="preserve"> </w:t>
      </w:r>
      <w:r>
        <w:t>/</w:t>
      </w:r>
      <w:r>
        <w:t xml:space="preserve"> </w:t>
      </w:r>
      <w:r>
        <w:t>!</w:t>
      </w:r>
      <w:r>
        <w:t xml:space="preserve"> </w:t>
      </w:r>
      <w:r>
        <w:t>/£.</w:t>
      </w:r>
      <w:r>
        <w:t xml:space="preserve"> </w:t>
      </w:r>
      <w:r>
        <w:t>C// 4 A ’ '</w:t>
      </w:r>
      <w:r>
        <w:t xml:space="preserve"> </w:t>
      </w:r>
      <w:r>
        <w:t>/</w:t>
      </w:r>
      <w:r>
        <w:t xml:space="preserve"> </w:t>
      </w:r>
      <w:r>
        <w:t>3</w:t>
      </w:r>
      <w:r>
        <w:t xml:space="preserve"> </w:t>
      </w:r>
      <w:r>
        <w:t>A</w:t>
      </w:r>
      <w:r>
        <w:t xml:space="preserve"> </w:t>
      </w:r>
      <w:r>
        <w:t>2</w:t>
      </w:r>
      <w:r>
        <w:t xml:space="preserve"> </w:t>
      </w:r>
      <w:r>
        <w:t>2</w:t>
      </w:r>
      <w:r>
        <w:t xml:space="preserve"> </w:t>
      </w:r>
      <w:r>
        <w:t>)</w:t>
      </w:r>
      <w:r>
        <w:t xml:space="preserve"> </w:t>
      </w:r>
      <w:r>
        <w:t>A</w:t>
      </w:r>
      <w:r>
        <w:t xml:space="preserve"> </w:t>
      </w:r>
      <w:r>
        <w:t>v</w:t>
      </w:r>
      <w:r>
        <w:t xml:space="preserve"> </w:t>
      </w:r>
      <w:r>
        <w:t>3_</w:t>
      </w:r>
      <w:r>
        <w:t xml:space="preserve"> </w:t>
      </w:r>
      <w:r>
        <w:t>z</w:t>
      </w:r>
      <w:r>
        <w:t xml:space="preserve"> </w:t>
      </w:r>
      <w:r>
        <w:t>L</w:t>
      </w:r>
      <w:r>
        <w:t xml:space="preserve"> </w:t>
      </w:r>
      <w:r>
        <w:t>Z</w:t>
      </w:r>
      <w:r>
        <w:t xml:space="preserve"> </w:t>
      </w:r>
      <w:r>
        <w:t>JL</w:t>
      </w:r>
      <w:r>
        <w:t xml:space="preserve"> </w:t>
      </w:r>
      <w:r>
        <w:t>H</w:t>
      </w:r>
      <w:r>
        <w:t xml:space="preserve"> </w:t>
      </w:r>
      <w:r>
        <w:t>X</w:t>
      </w:r>
      <w:r>
        <w:t xml:space="preserve"> </w:t>
      </w:r>
      <w:r>
        <w:t>2p</w:t>
      </w:r>
      <w:r>
        <w:t xml:space="preserve"> </w:t>
      </w:r>
      <w:r>
        <w:t>6.^?/ ^/A ft</w:t>
      </w:r>
      <w:r>
        <w:t xml:space="preserve"> </w:t>
      </w:r>
      <w:r>
        <w:t>£</w:t>
      </w:r>
      <w:r>
        <w:t xml:space="preserve"> </w:t>
      </w:r>
      <w:r>
        <w:t>A</w:t>
      </w:r>
      <w:r>
        <w:t xml:space="preserve"> </w:t>
      </w:r>
      <w:r>
        <w:t>3</w:t>
      </w:r>
      <w:r>
        <w:t xml:space="preserve"> </w:t>
      </w:r>
      <w:r>
        <w:t>/</w:t>
      </w:r>
      <w:r>
        <w:t xml:space="preserve"> </w:t>
      </w:r>
      <w:r>
        <w:t>7</w:t>
      </w:r>
      <w:r>
        <w:t xml:space="preserve"> </w:t>
      </w:r>
      <w:r>
        <w:t>&lt;jto</w:t>
      </w:r>
      <w:r>
        <w:t xml:space="preserve"> </w:t>
      </w:r>
      <w:r>
        <w:t>n"</w:t>
      </w:r>
      <w:r>
        <w:t xml:space="preserve"> </w:t>
      </w:r>
      <w:r>
        <w:t>ft'</w:t>
      </w:r>
      <w:r>
        <w:t xml:space="preserve"> </w:t>
      </w:r>
      <w:r>
        <w:t>r</w:t>
      </w:r>
      <w:r>
        <w:t xml:space="preserve"> </w:t>
      </w:r>
      <w:r>
        <w:t>2</w:t>
      </w:r>
      <w:r>
        <w:t xml:space="preserve"> </w:t>
      </w:r>
      <w:r>
        <w:t>1</w:t>
      </w:r>
      <w:r>
        <w:t xml:space="preserve"> </w:t>
      </w:r>
      <w:r>
        <w:t>1</w:t>
      </w:r>
      <w:r>
        <w:t xml:space="preserve"> </w:t>
      </w:r>
      <w:r>
        <w:t>J</w:t>
      </w:r>
      <w:r>
        <w:t xml:space="preserve"> </w:t>
      </w:r>
      <w:r>
        <w:t>&gt;r</w:t>
      </w:r>
      <w:r>
        <w:t xml:space="preserve"> </w:t>
      </w:r>
      <w:r>
        <w:t>ftc - /SftatA'AL</w:t>
      </w:r>
      <w:r>
        <w:t xml:space="preserve"> </w:t>
      </w:r>
      <w:r>
        <w:t>4 A</w:t>
      </w:r>
      <w:r>
        <w:t xml:space="preserve"> </w:t>
      </w:r>
      <w:r>
        <w:t xml:space="preserve"> Av</w:t>
      </w:r>
      <w:r>
        <w:t xml:space="preserve"> </w:t>
      </w:r>
      <w:r>
        <w:t>20</w:t>
      </w:r>
      <w:r>
        <w:t xml:space="preserve"> </w:t>
      </w:r>
      <w:r>
        <w:t>to</w:t>
      </w:r>
      <w:r>
        <w:t xml:space="preserve"> </w:t>
      </w:r>
      <w:r>
        <w:t>l«X&gt;</w:t>
      </w:r>
      <w:r>
        <w:t xml:space="preserve"> </w:t>
      </w:r>
      <w:r>
        <w:t>6</w:t>
      </w:r>
      <w:r>
        <w:t xml:space="preserve"> </w:t>
      </w:r>
      <w:r>
        <w:t>1-37</w:t>
      </w:r>
      <w:r>
        <w:t xml:space="preserve"> </w:t>
      </w:r>
      <w:r>
        <w:t>0</w:t>
      </w:r>
      <w:r>
        <w:t xml:space="preserve"> </w:t>
      </w:r>
      <w:r>
        <w:t>' //-'yX</w:t>
      </w:r>
      <w:r>
        <w:t xml:space="preserve"> </w:t>
      </w:r>
      <w:r>
        <w:t>/ /</w:t>
      </w:r>
      <w:r>
        <w:t xml:space="preserve"> </w:t>
      </w:r>
      <w:r>
        <w:t>GEOCHEMICAL DRAINAGE SAMPLING LEDGER</w:t>
      </w:r>
      <w:r>
        <w:t xml:space="preserve"> </w:t>
      </w:r>
      <w:r>
        <w:t>MAP OR PHOTO REF</w:t>
      </w:r>
      <w:r>
        <w:t xml:space="preserve"> </w:t>
      </w:r>
      <w:r>
        <w:t>PROJECT</w:t>
      </w:r>
      <w:r>
        <w:t xml:space="preserve"> </w:t>
      </w:r>
      <w:r>
        <w:t>PAGE</w:t>
      </w:r>
      <w:r>
        <w:t xml:space="preserve"> </w:t>
      </w:r>
      <w:r>
        <w:t>AREA OR PROSPECT</w:t>
      </w:r>
      <w:r>
        <w:t xml:space="preserve"> </w:t>
      </w:r>
      <w:r>
        <w:t>APPENDIX No</w:t>
      </w:r>
      <w:r>
        <w:t xml:space="preserve"> </w:t>
      </w:r>
      <w:r>
        <w:t xml:space="preserve">DETECTION LIMITED </w:t>
      </w:r>
      <w:r>
        <w:t xml:space="preserve"> </w:t>
      </w:r>
      <w:r>
        <w:t>ANALYTICAL METHOD</w:t>
      </w:r>
      <w:r>
        <w:t xml:space="preserve"> </w:t>
      </w:r>
      <w:r>
        <w:t>SAMPLED BY...</w:t>
      </w:r>
      <w:r>
        <w:t xml:space="preserve"> </w:t>
      </w:r>
      <w:r>
        <w:t>.-</w:t>
      </w:r>
      <w:r>
        <w:t xml:space="preserve"> </w:t>
      </w:r>
      <w:r>
        <w:t>DATE</w:t>
      </w:r>
      <w:r>
        <w:t xml:space="preserve"> </w:t>
      </w:r>
      <w:r>
        <w:t>dpo. nos</w:t>
      </w:r>
      <w:r>
        <w:t xml:space="preserve"> </w:t>
      </w:r>
      <w:r>
        <w:t>£G ollGt</w:t>
      </w:r>
      <w:r>
        <w:t xml:space="preserve"> </w:t>
      </w:r>
      <w:r>
        <w:t>p£^io/v;.</w:t>
      </w:r>
      <w:r>
        <w:t xml:space="preserve"> </w:t>
      </w:r>
      <w:r>
        <w:t>TENEMENT NAME .</w:t>
      </w:r>
      <w:r>
        <w:t xml:space="preserve"> </w:t>
      </w:r>
      <w:r>
        <w:t>D</w:t>
      </w:r>
      <w:r>
        <w:t xml:space="preserve"> </w:t>
      </w:r>
      <w:r>
        <w:t>C.R.A. EXPLORATION PTY. LIMITED</w:t>
      </w:r>
      <w:r>
        <w:t xml:space="preserve"> </w:t>
      </w:r>
      <w:r>
        <w:t>M [• DU FllOin LI I</w:t>
      </w:r>
      <w:r>
        <w:t xml:space="preserve"> </w:t>
      </w:r>
      <w:r>
        <w:t>11</w:t>
      </w:r>
      <w:r>
        <w:t xml:space="preserve"> </w:t>
      </w:r>
      <w:r>
        <w:t>C.R.A. EXPLORATION PTY. LIMITED</w:t>
      </w:r>
      <w:r>
        <w:t xml:space="preserve"> </w:t>
      </w:r>
      <w:r>
        <w:t>HAD HD Dl IHTH QCC</w:t>
      </w:r>
      <w:r>
        <w:t xml:space="preserve"> </w:t>
      </w:r>
      <w:r>
        <w:t>A nnr i</w:t>
      </w:r>
      <w:r>
        <w:t xml:space="preserve"> </w:t>
      </w:r>
      <w:r>
        <w:t xml:space="preserve"> </w:t>
      </w:r>
      <w:r>
        <w:t xml:space="preserve"> </w:t>
      </w:r>
      <w:r>
        <w:t xml:space="preserve"> </w:t>
      </w:r>
      <w:r>
        <w:t xml:space="preserve"> </w:t>
      </w:r>
      <w:r>
        <w:t xml:space="preserve"> </w:t>
      </w:r>
      <w:r>
        <w:t xml:space="preserve"> </w:t>
      </w:r>
      <w:r>
        <w:t xml:space="preserve"> </w:t>
      </w:r>
      <w:r>
        <w:t xml:space="preserve"> </w:t>
      </w:r>
      <w:r>
        <w:t>C.R.A. EXPLORATION PTY. LIMITED</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D</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SAMPLE NUMBER</w:t>
      </w:r>
      <w:r>
        <w:t xml:space="preserve"> </w:t>
      </w:r>
      <w:r>
        <w:t>Coord*-</w:t>
      </w:r>
      <w:r>
        <w:t xml:space="preserve"> </w:t>
      </w:r>
      <w:r>
        <w:t>k</w:t>
      </w:r>
      <w:r>
        <w:t xml:space="preserve"> </w:t>
      </w:r>
      <w:r>
        <w:t>JI-</w:t>
      </w:r>
      <w:r>
        <w:t xml:space="preserve"> </w:t>
      </w:r>
      <w:r>
        <w:t>I</w:t>
      </w:r>
      <w:r>
        <w:t xml:space="preserve"> </w:t>
      </w:r>
      <w:r>
        <w:t>o</w:t>
      </w:r>
      <w:r>
        <w:t xml:space="preserve"> </w:t>
      </w:r>
      <w:r>
        <w:t>J</w:t>
      </w:r>
      <w:r>
        <w:t xml:space="preserve"> </w:t>
      </w:r>
      <w:r>
        <w:t>3</w:t>
      </w:r>
      <w:r>
        <w:t xml:space="preserve"> </w:t>
      </w:r>
      <w:r>
        <w:t>i</w:t>
      </w:r>
      <w:r>
        <w:t xml:space="preserve"> </w:t>
      </w:r>
      <w:r>
        <w:t>,p</w:t>
      </w:r>
      <w:r>
        <w:t xml:space="preserve"> </w:t>
      </w:r>
      <w:r>
        <w:t>1</w:t>
      </w:r>
      <w:r>
        <w:t xml:space="preserve"> </w:t>
      </w:r>
      <w:r>
        <w:t>iL</w:t>
      </w:r>
      <w:r>
        <w:t xml:space="preserve"> </w:t>
      </w:r>
      <w:r>
        <w:t>Fioal</w:t>
      </w:r>
      <w:r>
        <w:t xml:space="preserve"> </w:t>
      </w:r>
      <w:r>
        <w:t>I</w:t>
      </w:r>
      <w:r>
        <w:t xml:space="preserve"> </w:t>
      </w:r>
      <w:r>
        <w:t>3 O</w:t>
      </w:r>
      <w:r>
        <w:t xml:space="preserve"> </w:t>
      </w:r>
      <w:r>
        <w:t>Z</w:t>
      </w:r>
      <w:r>
        <w:t xml:space="preserve"> </w:t>
      </w:r>
      <w:r>
        <w:t>1</w:t>
      </w:r>
      <w:r>
        <w:t xml:space="preserve"> </w:t>
      </w:r>
      <w:r>
        <w:t>N</w:t>
      </w:r>
      <w:r>
        <w:t xml:space="preserve"> </w:t>
      </w:r>
      <w:r>
        <w:t>£</w:t>
      </w:r>
      <w:r>
        <w:t xml:space="preserve"> </w:t>
      </w:r>
      <w:r>
        <w:t>*</w:t>
      </w:r>
      <w:r>
        <w:t xml:space="preserve"> </w:t>
      </w:r>
      <w:r>
        <w:t>a</w:t>
      </w:r>
      <w:r>
        <w:t xml:space="preserve"> </w:t>
      </w:r>
      <w:r>
        <w:t>o</w:t>
      </w:r>
      <w:r>
        <w:t xml:space="preserve"> </w:t>
      </w:r>
      <w:r>
        <w:t>5</w:t>
      </w:r>
      <w:r>
        <w:t xml:space="preserve"> </w:t>
      </w:r>
      <w:r>
        <w:t>1</w:t>
      </w:r>
      <w:r>
        <w:t xml:space="preserve"> </w:t>
      </w:r>
      <w:r>
        <w:t>a</w:t>
      </w:r>
      <w:r>
        <w:t xml:space="preserve"> </w:t>
      </w:r>
      <w:r>
        <w:t>i</w:t>
      </w:r>
      <w:r>
        <w:t xml:space="preserve"> </w:t>
      </w:r>
      <w:r>
        <w:t>1</w:t>
      </w:r>
      <w:r>
        <w:t xml:space="preserve"> </w:t>
      </w:r>
      <w:r>
        <w:t>i</w:t>
      </w:r>
      <w:r>
        <w:t xml:space="preserve"> </w:t>
      </w:r>
      <w:r>
        <w:t>3</w:t>
      </w:r>
      <w:r>
        <w:t xml:space="preserve"> </w:t>
      </w:r>
      <w:r>
        <w:t>c s</w:t>
      </w:r>
      <w:r>
        <w:t xml:space="preserve"> </w:t>
      </w:r>
      <w:r>
        <w:t>c</w:t>
      </w:r>
      <w:r>
        <w:t xml:space="preserve"> </w:t>
      </w:r>
      <w:r>
        <w:t>2</w:t>
      </w:r>
      <w:r>
        <w:t xml:space="preserve"> </w:t>
      </w:r>
      <w:r>
        <w:t>Pb</w:t>
      </w:r>
      <w:r>
        <w:t xml:space="preserve"> </w:t>
      </w:r>
      <w:r>
        <w:t>/</w:t>
      </w:r>
      <w:r>
        <w:t xml:space="preserve"> </w:t>
      </w:r>
      <w:r>
        <w:t>Zn</w:t>
      </w:r>
      <w:r>
        <w:t xml:space="preserve"> </w:t>
      </w:r>
      <w:r>
        <w:t>Cu</w:t>
      </w:r>
      <w:r>
        <w:t xml:space="preserve"> </w:t>
      </w:r>
      <w:r>
        <w:t>Mn</w:t>
      </w:r>
      <w:r>
        <w:t xml:space="preserve"> </w:t>
      </w:r>
      <w:r>
        <w:t>*8</w:t>
      </w:r>
      <w:r>
        <w:t xml:space="preserve"> </w:t>
      </w:r>
      <w:r>
        <w:t>Au</w:t>
      </w:r>
      <w:r>
        <w:t xml:space="preserve"> </w:t>
      </w:r>
      <w:r>
        <w:t>Bn</w:t>
      </w:r>
      <w:r>
        <w:t xml:space="preserve"> </w:t>
      </w:r>
      <w:r>
        <w:t>W</w:t>
      </w:r>
      <w:r>
        <w:t xml:space="preserve"> </w:t>
      </w:r>
      <w:r>
        <w:t>&gt;bl20^</w:t>
      </w:r>
      <w:r>
        <w:t xml:space="preserve"> </w:t>
      </w:r>
      <w:r>
        <w:t>iy&lt;</w:t>
      </w:r>
      <w:r>
        <w:t xml:space="preserve"> </w:t>
      </w:r>
      <w:r>
        <w:t>a&lt;«</w:t>
      </w:r>
      <w:r>
        <w:t xml:space="preserve"> </w:t>
      </w:r>
      <w:r>
        <w:t>u</w:t>
      </w:r>
      <w:r>
        <w:t xml:space="preserve"> </w:t>
      </w:r>
      <w:r>
        <w:t>Lo</w:t>
      </w:r>
      <w:r>
        <w:t xml:space="preserve"> </w:t>
      </w:r>
      <w:r>
        <w:t>3o</w:t>
      </w:r>
      <w:r>
        <w:t xml:space="preserve"> </w:t>
      </w:r>
      <w:r>
        <w:t>10</w:t>
      </w:r>
      <w:r>
        <w:t xml:space="preserve"> </w:t>
      </w:r>
      <w:r>
        <w:t>3</w:t>
      </w:r>
      <w:r>
        <w:t xml:space="preserve"> </w:t>
      </w:r>
      <w:r>
        <w:t>I</w:t>
      </w:r>
      <w:r>
        <w:t xml:space="preserve"> </w:t>
      </w:r>
      <w:r>
        <w:t>Z</w:t>
      </w:r>
      <w:r>
        <w:t xml:space="preserve"> </w:t>
      </w:r>
      <w:r>
        <w:t>1</w:t>
      </w:r>
      <w:r>
        <w:t xml:space="preserve"> </w:t>
      </w:r>
      <w:r>
        <w:t>1</w:t>
      </w:r>
      <w:r>
        <w:t xml:space="preserve"> </w:t>
      </w:r>
      <w:r>
        <w:t>?</w:t>
      </w:r>
      <w:r>
        <w:t xml:space="preserve"> </w:t>
      </w:r>
      <w:r>
        <w:t>y</w:t>
      </w:r>
      <w:r>
        <w:t xml:space="preserve"> </w:t>
      </w:r>
      <w:r>
        <w:t>2So</w:t>
      </w:r>
      <w:r>
        <w:t xml:space="preserve"> </w:t>
      </w:r>
      <w:r>
        <w:t>o/c-</w:t>
      </w:r>
      <w:r>
        <w:t xml:space="preserve"> </w:t>
      </w:r>
      <w:r>
        <w:t>ibllitf</w:t>
      </w:r>
      <w:r>
        <w:t xml:space="preserve"> </w:t>
      </w:r>
      <w:r>
        <w:t>f(/*</w:t>
      </w:r>
      <w:r>
        <w:t xml:space="preserve"> </w:t>
      </w:r>
      <w:r>
        <w:t>K ~ *&lt;M Ath Ax</w:t>
      </w:r>
      <w:r>
        <w:t xml:space="preserve"> </w:t>
      </w:r>
      <w:r>
        <w:t>OIL</w:t>
      </w:r>
      <w:r>
        <w:t xml:space="preserve"> </w:t>
      </w:r>
      <w:r>
        <w:t>Iptffo</w:t>
      </w:r>
      <w:r>
        <w:t xml:space="preserve"> </w:t>
      </w:r>
      <w:r>
        <w:t>r</w:t>
      </w:r>
      <w:r>
        <w:t xml:space="preserve"> </w:t>
      </w:r>
      <w:r>
        <w:t>5"</w:t>
      </w:r>
      <w:r>
        <w:t xml:space="preserve"> </w:t>
      </w:r>
      <w:r>
        <w:t>/</w:t>
      </w:r>
      <w:r>
        <w:t xml:space="preserve"> </w:t>
      </w:r>
      <w:r>
        <w:t>2</w:t>
      </w:r>
      <w:r>
        <w:t xml:space="preserve"> </w:t>
      </w:r>
      <w:r>
        <w:t>/</w:t>
      </w:r>
      <w:r>
        <w:t xml:space="preserve"> </w:t>
      </w:r>
      <w:r>
        <w:t>/</w:t>
      </w:r>
      <w:r>
        <w:t xml:space="preserve"> </w:t>
      </w:r>
      <w:r>
        <w:t>3</w:t>
      </w:r>
      <w:r>
        <w:t xml:space="preserve"> </w:t>
      </w:r>
      <w:r>
        <w:t>p</w:t>
      </w:r>
      <w:r>
        <w:t xml:space="preserve"> </w:t>
      </w:r>
      <w:r>
        <w:t>J&lt;C</w:t>
      </w:r>
      <w:r>
        <w:t xml:space="preserve"> </w:t>
      </w:r>
      <w:r>
        <w:t>b'M*</w:t>
      </w:r>
      <w:r>
        <w:t xml:space="preserve"> </w:t>
      </w:r>
      <w:r>
        <w:t>fC^'A</w:t>
      </w:r>
      <w:r>
        <w:t xml:space="preserve"> </w:t>
      </w:r>
      <w:r>
        <w:t>•*• /7.</w:t>
      </w:r>
      <w:r>
        <w:t xml:space="preserve"> </w:t>
      </w:r>
      <w:r>
        <w:t>037</w:t>
      </w:r>
      <w:r>
        <w:t xml:space="preserve"> </w:t>
      </w:r>
      <w:r>
        <w:t>JOCK*</w:t>
      </w:r>
      <w:r>
        <w:t xml:space="preserve"> </w:t>
      </w:r>
      <w:r>
        <w:t>40</w:t>
      </w:r>
      <w:r>
        <w:t xml:space="preserve"> </w:t>
      </w:r>
      <w:r>
        <w:t>5</w:t>
      </w:r>
      <w:r>
        <w:t xml:space="preserve"> </w:t>
      </w:r>
      <w:r>
        <w:t>6</w:t>
      </w:r>
      <w:r>
        <w:t xml:space="preserve"> </w:t>
      </w:r>
      <w:r>
        <w:t>!</w:t>
      </w:r>
      <w:r>
        <w:t xml:space="preserve"> </w:t>
      </w:r>
      <w:r>
        <w:t>Z</w:t>
      </w:r>
      <w:r>
        <w:t xml:space="preserve"> </w:t>
      </w:r>
      <w:r>
        <w:t>1</w:t>
      </w:r>
      <w:r>
        <w:t xml:space="preserve"> </w:t>
      </w:r>
      <w:r>
        <w:t>J</w:t>
      </w:r>
      <w:r>
        <w:t xml:space="preserve"> </w:t>
      </w:r>
      <w:r>
        <w:t>3</w:t>
      </w:r>
      <w:r>
        <w:t xml:space="preserve"> </w:t>
      </w:r>
      <w:r>
        <w:t>K</w:t>
      </w:r>
      <w:r>
        <w:t xml:space="preserve"> </w:t>
      </w:r>
      <w:r>
        <w:t>/So</w:t>
      </w:r>
      <w:r>
        <w:t xml:space="preserve"> </w:t>
      </w:r>
      <w:r>
        <w:t>&lt;r</w:t>
      </w:r>
      <w:r>
        <w:t xml:space="preserve"> </w:t>
      </w:r>
      <w:r>
        <w:t>cZ "W.</w:t>
      </w:r>
      <w:r>
        <w:t xml:space="preserve"> </w:t>
      </w:r>
      <w:r>
        <w:t>/ 37</w:t>
      </w:r>
      <w:r>
        <w:t xml:space="preserve"> </w:t>
      </w:r>
      <w:r>
        <w:t xml:space="preserve">ZA ' </w:t>
      </w:r>
      <w:r>
        <w:t xml:space="preserve"> </w:t>
      </w:r>
      <w:r>
        <w:t>iti</w:t>
      </w:r>
      <w:r>
        <w:t xml:space="preserve"> </w:t>
      </w:r>
      <w:r>
        <w:t>t</w:t>
      </w:r>
      <w:r>
        <w:t xml:space="preserve"> </w:t>
      </w:r>
      <w:r>
        <w:t>lx—</w:t>
      </w:r>
      <w:r>
        <w:t xml:space="preserve"> </w:t>
      </w:r>
      <w:r>
        <w:t>rj—</w:t>
      </w:r>
      <w:r>
        <w:t xml:space="preserve"> </w:t>
      </w:r>
      <w:r>
        <w:t>?&lt;r&lt;</w:t>
      </w:r>
      <w:r>
        <w:t xml:space="preserve"> </w:t>
      </w:r>
      <w:r>
        <w:t>—&lt;—r-^--—</w:t>
      </w:r>
      <w:r>
        <w:t xml:space="preserve"> </w:t>
      </w:r>
      <w:r>
        <w:t>o38</w:t>
      </w:r>
      <w:r>
        <w:t xml:space="preserve"> </w:t>
      </w:r>
      <w:r>
        <w:t>latino</w:t>
      </w:r>
      <w:r>
        <w:t xml:space="preserve"> </w:t>
      </w:r>
      <w:r>
        <w:t>5&lt;?</w:t>
      </w:r>
      <w:r>
        <w:t xml:space="preserve"> </w:t>
      </w:r>
      <w:r>
        <w:t>10</w:t>
      </w:r>
      <w:r>
        <w:t xml:space="preserve"> </w:t>
      </w:r>
      <w:r>
        <w:t>4</w:t>
      </w:r>
      <w:r>
        <w:t xml:space="preserve"> </w:t>
      </w:r>
      <w:r>
        <w:t>I</w:t>
      </w:r>
      <w:r>
        <w:t xml:space="preserve"> </w:t>
      </w:r>
      <w:r>
        <w:t>1</w:t>
      </w:r>
      <w:r>
        <w:t xml:space="preserve"> </w:t>
      </w:r>
      <w:r>
        <w:t>1</w:t>
      </w:r>
      <w:r>
        <w:t xml:space="preserve"> </w:t>
      </w:r>
      <w:r>
        <w:t>z</w:t>
      </w:r>
      <w:r>
        <w:t xml:space="preserve"> </w:t>
      </w:r>
      <w:r>
        <w:t>A</w:t>
      </w:r>
      <w:r>
        <w:t xml:space="preserve"> </w:t>
      </w:r>
      <w:r>
        <w:t>/5i&gt;</w:t>
      </w:r>
      <w:r>
        <w:t xml:space="preserve"> </w:t>
      </w:r>
      <w:r>
        <w:t>A</w:t>
      </w:r>
      <w:r>
        <w:t xml:space="preserve"> </w:t>
      </w:r>
      <w:r>
        <w:t xml:space="preserve"> *4«-je</w:t>
      </w:r>
      <w:r>
        <w:t xml:space="preserve"> </w:t>
      </w:r>
      <w:r>
        <w:t>l 38</w:t>
      </w:r>
      <w:r>
        <w:t xml:space="preserve"> </w:t>
      </w:r>
      <w:r>
        <w:t>a'h’,</w:t>
      </w:r>
      <w:r>
        <w:t xml:space="preserve"> </w:t>
      </w:r>
      <w:r>
        <w:t>.scAAi</w:t>
      </w:r>
      <w:r>
        <w:t xml:space="preserve"> </w:t>
      </w:r>
      <w:r>
        <w:t>cH</w:t>
      </w:r>
      <w:r>
        <w:t xml:space="preserve"> </w:t>
      </w:r>
      <w:r>
        <w:t>2 0? jfo</w:t>
      </w:r>
      <w:r>
        <w:t xml:space="preserve"> </w:t>
      </w:r>
      <w:r>
        <w:t>3o</w:t>
      </w:r>
      <w:r>
        <w:t xml:space="preserve"> </w:t>
      </w:r>
      <w:r>
        <w:t>iC</w:t>
      </w:r>
      <w:r>
        <w:t xml:space="preserve"> </w:t>
      </w:r>
      <w:r>
        <w:t>r</w:t>
      </w:r>
      <w:r>
        <w:t xml:space="preserve"> </w:t>
      </w:r>
      <w:r>
        <w:t>1</w:t>
      </w:r>
      <w:r>
        <w:t xml:space="preserve"> </w:t>
      </w:r>
      <w:r>
        <w:t>z</w:t>
      </w:r>
      <w:r>
        <w:t xml:space="preserve"> </w:t>
      </w:r>
      <w:r>
        <w:t>1</w:t>
      </w:r>
      <w:r>
        <w:t xml:space="preserve"> </w:t>
      </w:r>
      <w:r>
        <w:t>1</w:t>
      </w:r>
      <w:r>
        <w:t xml:space="preserve"> </w:t>
      </w:r>
      <w:r>
        <w:t>3</w:t>
      </w:r>
      <w:r>
        <w:t xml:space="preserve"> </w:t>
      </w:r>
      <w:r>
        <w:t>X</w:t>
      </w:r>
      <w:r>
        <w:t xml:space="preserve"> </w:t>
      </w:r>
      <w:r>
        <w:t>VSd</w:t>
      </w:r>
      <w:r>
        <w:t xml:space="preserve"> </w:t>
      </w:r>
      <w:r>
        <w:t>»(&amp; ~ /ul4S</w:t>
      </w:r>
      <w:r>
        <w:t xml:space="preserve"> </w:t>
      </w:r>
      <w:r>
        <w:t>/39</w:t>
      </w:r>
      <w:r>
        <w:t xml:space="preserve"> </w:t>
      </w:r>
      <w:r>
        <w:t xml:space="preserve">jZx </w:t>
      </w:r>
      <w:r>
        <w:t xml:space="preserve"> </w:t>
      </w:r>
      <w:r>
        <w:t>Amalit.</w:t>
      </w:r>
      <w:r>
        <w:t xml:space="preserve"> </w:t>
      </w:r>
      <w:r>
        <w:t>zli 1 &gt;</w:t>
      </w:r>
      <w:r>
        <w:t xml:space="preserve"> </w:t>
      </w:r>
      <w:r>
        <w:t>—</w:t>
      </w:r>
      <w:r>
        <w:t xml:space="preserve"> </w:t>
      </w:r>
      <w:r>
        <w:t>T ~7</w:t>
      </w:r>
      <w:r>
        <w:t xml:space="preserve"> </w:t>
      </w:r>
      <w:r>
        <w:t>* y v</w:t>
      </w:r>
      <w:r>
        <w:t xml:space="preserve"> </w:t>
      </w:r>
      <w:r>
        <w:t>)</w:t>
      </w:r>
      <w:r>
        <w:t xml:space="preserve"> </w:t>
      </w:r>
      <w:r>
        <w:t>1</w:t>
      </w:r>
      <w:r>
        <w:t xml:space="preserve"> </w:t>
      </w:r>
      <w:r>
        <w:t>040</w:t>
      </w:r>
      <w:r>
        <w:t xml:space="preserve"> </w:t>
      </w:r>
      <w:r>
        <w:t>7^ (4/^2</w:t>
      </w:r>
      <w:r>
        <w:t xml:space="preserve"> </w:t>
      </w:r>
      <w:r>
        <w:t>2.0&amp;l(o</w:t>
      </w:r>
      <w:r>
        <w:t xml:space="preserve"> </w:t>
      </w:r>
      <w:r>
        <w:t>7o</w:t>
      </w:r>
      <w:r>
        <w:t xml:space="preserve"> </w:t>
      </w:r>
      <w:r>
        <w:t>lo</w:t>
      </w:r>
      <w:r>
        <w:t xml:space="preserve"> </w:t>
      </w:r>
      <w:r>
        <w:t>IQ</w:t>
      </w:r>
      <w:r>
        <w:t xml:space="preserve"> </w:t>
      </w:r>
      <w:r>
        <w:t>j</w:t>
      </w:r>
      <w:r>
        <w:t xml:space="preserve"> </w:t>
      </w:r>
      <w:r>
        <w:t>z</w:t>
      </w:r>
      <w:r>
        <w:t xml:space="preserve"> </w:t>
      </w:r>
      <w:r>
        <w:t>/</w:t>
      </w:r>
      <w:r>
        <w:t xml:space="preserve"> </w:t>
      </w:r>
      <w:r>
        <w:t>7</w:t>
      </w:r>
      <w:r>
        <w:t xml:space="preserve"> </w:t>
      </w:r>
      <w:r>
        <w:t>$OQ</w:t>
      </w:r>
      <w:r>
        <w:t xml:space="preserve"> </w:t>
      </w:r>
      <w:r>
        <w:t>0'</w:t>
      </w:r>
      <w:r>
        <w:t xml:space="preserve"> </w:t>
      </w:r>
      <w:r>
        <w:t>A(</w:t>
      </w:r>
      <w:r>
        <w:t xml:space="preserve"> </w:t>
      </w:r>
      <w:r>
        <w:t>140</w:t>
      </w:r>
      <w:r>
        <w:t xml:space="preserve"> </w:t>
      </w:r>
      <w:r>
        <w:t>&amp; * (//».</w:t>
      </w:r>
      <w:r>
        <w:t xml:space="preserve"> </w:t>
      </w:r>
      <w:r>
        <w:t>r"</w:t>
      </w:r>
      <w:r>
        <w:t xml:space="preserve"> </w:t>
      </w:r>
      <w:r>
        <w:t xml:space="preserve">/ </w:t>
      </w:r>
      <w:r>
        <w:t xml:space="preserve"> </w:t>
      </w:r>
      <w:r>
        <w:t>*—</w:t>
      </w:r>
      <w:r>
        <w:t xml:space="preserve"> </w:t>
      </w:r>
      <w:r>
        <w:t>o4l</w:t>
      </w:r>
      <w:r>
        <w:t xml:space="preserve"> </w:t>
      </w:r>
      <w:r>
        <w:t>nUKtoo</w:t>
      </w:r>
      <w:r>
        <w:t xml:space="preserve"> </w:t>
      </w:r>
      <w:r>
        <w:t>h</w:t>
      </w:r>
      <w:r>
        <w:t xml:space="preserve"> </w:t>
      </w:r>
      <w:r>
        <w:t>&lt;</w:t>
      </w:r>
      <w:r>
        <w:t xml:space="preserve"> </w:t>
      </w:r>
      <w:r>
        <w:t>/</w:t>
      </w:r>
      <w:r>
        <w:t xml:space="preserve"> </w:t>
      </w:r>
      <w:r>
        <w:t>2</w:t>
      </w:r>
      <w:r>
        <w:t xml:space="preserve"> </w:t>
      </w:r>
      <w:r>
        <w:t>l</w:t>
      </w:r>
      <w:r>
        <w:t xml:space="preserve"> </w:t>
      </w:r>
      <w:r>
        <w:t>/</w:t>
      </w:r>
      <w:r>
        <w:t xml:space="preserve"> </w:t>
      </w:r>
      <w:r>
        <w:t>p</w:t>
      </w:r>
      <w:r>
        <w:t xml:space="preserve"> </w:t>
      </w:r>
      <w:r>
        <w:t>&amp;)O</w:t>
      </w:r>
      <w:r>
        <w:t xml:space="preserve"> </w:t>
      </w:r>
      <w:r>
        <w:t>$7-</w:t>
      </w:r>
      <w:r>
        <w:t xml:space="preserve"> </w:t>
      </w:r>
      <w:r>
        <w:t>7/^^a.</w:t>
      </w:r>
      <w:r>
        <w:t xml:space="preserve"> </w:t>
      </w:r>
      <w:r>
        <w:t>l±L</w:t>
      </w:r>
      <w:r>
        <w:t xml:space="preserve"> </w:t>
      </w:r>
      <w:r>
        <w:t xml:space="preserve">47 </w:t>
      </w:r>
      <w:r>
        <w:t xml:space="preserve"> </w:t>
      </w:r>
      <w:r>
        <w:t>oAm</w:t>
      </w:r>
      <w:r>
        <w:t xml:space="preserve"> </w:t>
      </w:r>
      <w:r>
        <w:t xml:space="preserve"> t/4'iA</w:t>
      </w:r>
      <w:r>
        <w:t xml:space="preserve"> </w:t>
      </w:r>
      <w:r>
        <w:t>V ;&lt;{</w:t>
      </w:r>
      <w:r>
        <w:t xml:space="preserve"> </w:t>
      </w:r>
      <w:r>
        <w:t>...-j</w:t>
      </w:r>
      <w:r>
        <w:t xml:space="preserve"> </w:t>
      </w:r>
      <w:r>
        <w:t xml:space="preserve">16 </w:t>
      </w:r>
      <w:r>
        <w:t xml:space="preserve"> </w:t>
      </w:r>
      <w:r>
        <w:t>HO4l</w:t>
      </w:r>
      <w:r>
        <w:t xml:space="preserve"> </w:t>
      </w:r>
      <w:r>
        <w:t>6/—</w:t>
      </w:r>
      <w:r>
        <w:t xml:space="preserve"> </w:t>
      </w:r>
      <w:r>
        <w:t>I b</w:t>
      </w:r>
      <w:r>
        <w:t xml:space="preserve"> </w:t>
      </w:r>
      <w:r>
        <w:t xml:space="preserve"> 1 2 141</w:t>
      </w:r>
      <w:r>
        <w:t xml:space="preserve"> </w:t>
      </w:r>
      <w:r>
        <w:t>?o’</w:t>
      </w:r>
      <w:r>
        <w:t xml:space="preserve"> </w:t>
      </w:r>
      <w:r>
        <w:t>IL</w:t>
      </w:r>
      <w:r>
        <w:t xml:space="preserve"> </w:t>
      </w:r>
      <w:r>
        <w:t>&lt;</w:t>
      </w:r>
      <w:r>
        <w:t xml:space="preserve"> </w:t>
      </w:r>
      <w:r>
        <w:t>Z</w:t>
      </w:r>
      <w:r>
        <w:t xml:space="preserve"> </w:t>
      </w:r>
      <w:r>
        <w:t>2_</w:t>
      </w:r>
      <w:r>
        <w:t xml:space="preserve"> </w:t>
      </w:r>
      <w:r>
        <w:t>/</w:t>
      </w:r>
      <w:r>
        <w:t xml:space="preserve"> </w:t>
      </w:r>
      <w:r>
        <w:t>J</w:t>
      </w:r>
      <w:r>
        <w:t xml:space="preserve"> </w:t>
      </w:r>
      <w:r>
        <w:t>dt</w:t>
      </w:r>
      <w:r>
        <w:t xml:space="preserve"> </w:t>
      </w:r>
      <w:r>
        <w:t>'/oo</w:t>
      </w:r>
      <w:r>
        <w:t xml:space="preserve"> </w:t>
      </w:r>
      <w:r>
        <w:t>s'/-</w:t>
      </w:r>
      <w:r>
        <w:t xml:space="preserve"> </w:t>
      </w:r>
      <w:r>
        <w:t>. xx-ft</w:t>
      </w:r>
      <w:r>
        <w:t xml:space="preserve"> </w:t>
      </w:r>
      <w:r>
        <w:t>A</w:t>
      </w:r>
      <w:r>
        <w:t xml:space="preserve"> </w:t>
      </w:r>
      <w:r>
        <w:t>-■■/*-•</w:t>
      </w:r>
      <w:r>
        <w:t xml:space="preserve"> </w:t>
      </w:r>
      <w:r>
        <w:t>GEOCHEMICAL DRAINAGE SAMPLING LEDGER</w:t>
      </w:r>
      <w:r>
        <w:t xml:space="preserve"> </w:t>
      </w:r>
      <w:r>
        <w:t>DETECTION LIMITED</w:t>
      </w:r>
      <w:r>
        <w:t xml:space="preserve"> </w:t>
      </w:r>
      <w:r>
        <w:t>ANALYTICAL METHOD</w:t>
      </w:r>
      <w:r>
        <w:t xml:space="preserve"> </w:t>
      </w:r>
      <w:r>
        <w:t>SAMPLED BY</w:t>
      </w:r>
      <w:r>
        <w:t xml:space="preserve"> </w:t>
      </w:r>
      <w:r>
        <w:t>H V .</w:t>
      </w:r>
      <w:r>
        <w:t xml:space="preserve"> </w:t>
      </w:r>
      <w:r>
        <w:t>DATE-J-V*^</w:t>
      </w:r>
      <w:r>
        <w:t xml:space="preserve"> </w:t>
      </w:r>
      <w:r>
        <w:t>D P.O. No.t</w:t>
      </w:r>
      <w:r>
        <w:t xml:space="preserve"> </w:t>
      </w:r>
      <w:r>
        <w:t>LABORATORY USED:-</w:t>
      </w:r>
      <w:r>
        <w:t xml:space="preserve"> </w:t>
      </w:r>
      <w:r>
        <w:t xml:space="preserve">SAMPLE </w:t>
      </w:r>
      <w:r>
        <w:t xml:space="preserve"> </w:t>
      </w:r>
      <w:r>
        <w:t>Nob. .</w:t>
      </w:r>
      <w:r>
        <w:t xml:space="preserve"> </w:t>
      </w:r>
      <w:r>
        <w:t>. /A</w:t>
      </w:r>
      <w:r>
        <w:t xml:space="preserve"> </w:t>
      </w:r>
      <w:r>
        <w:t>PROJECT...</w:t>
      </w:r>
      <w:r>
        <w:t xml:space="preserve"> </w:t>
      </w:r>
      <w:r>
        <w:t>TENEMENT NAME.</w:t>
      </w:r>
      <w:r>
        <w:t xml:space="preserve"> </w:t>
      </w:r>
      <w:r>
        <w:t xml:space="preserve"> </w:t>
      </w:r>
      <w:r>
        <w:t xml:space="preserve"> </w:t>
      </w:r>
      <w:r>
        <w:t>MAP OR PHOTO REF</w:t>
      </w:r>
      <w:r>
        <w:t xml:space="preserve"> </w:t>
      </w:r>
      <w:r>
        <w:t>APPENDIX No</w:t>
      </w:r>
      <w:r>
        <w:t xml:space="preserve"> </w:t>
      </w:r>
      <w:r>
        <w:t>PAGE</w:t>
      </w:r>
      <w:r>
        <w:t xml:space="preserve"> </w:t>
      </w:r>
      <w:r>
        <w:t xml:space="preserve">OF </w:t>
      </w:r>
      <w:r>
        <w:t xml:space="preserve"> </w:t>
      </w:r>
      <w:r>
        <w:t>AREA OR PROSPECT</w:t>
      </w:r>
      <w:r>
        <w:t xml:space="preserve"> </w:t>
      </w:r>
      <w:r>
        <w:t>n</w:t>
      </w:r>
      <w:r>
        <w:t xml:space="preserve"> </w:t>
      </w:r>
      <w:r>
        <w:t>C.R.A. EXPLORATION PTY. LIMITED</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OEOLOQICAL OBSERVATION</w:t>
      </w:r>
      <w:r>
        <w:t xml:space="preserve"> </w:t>
      </w:r>
      <w:r>
        <w:t>|</w:t>
      </w:r>
      <w:r>
        <w:t xml:space="preserve"> </w:t>
      </w:r>
      <w:r>
        <w:t>SAMPLE NUMBER</w:t>
      </w:r>
      <w:r>
        <w:t xml:space="preserve"> </w:t>
      </w:r>
      <w:r>
        <w:t>Coo&lt;d«</w:t>
      </w:r>
      <w:r>
        <w:t xml:space="preserve"> </w:t>
      </w:r>
      <w:r>
        <w:t>u</w:t>
      </w:r>
      <w:r>
        <w:t xml:space="preserve"> </w:t>
      </w:r>
      <w:r>
        <w:t>1</w:t>
      </w:r>
      <w:r>
        <w:t xml:space="preserve"> </w:t>
      </w:r>
      <w:r>
        <w:t>0</w:t>
      </w:r>
      <w:r>
        <w:t xml:space="preserve"> </w:t>
      </w:r>
      <w:r>
        <w:t>1</w:t>
      </w:r>
      <w:r>
        <w:t xml:space="preserve"> </w:t>
      </w:r>
      <w:r>
        <w:t>c</w:t>
      </w:r>
      <w:r>
        <w:t xml:space="preserve"> </w:t>
      </w:r>
      <w:r>
        <w:t>1</w:t>
      </w:r>
      <w:r>
        <w:t xml:space="preserve"> </w:t>
      </w:r>
      <w:r>
        <w:t>5</w:t>
      </w:r>
      <w:r>
        <w:t xml:space="preserve"> </w:t>
      </w:r>
      <w:r>
        <w:t>1</w:t>
      </w:r>
      <w:r>
        <w:t xml:space="preserve"> </w:t>
      </w:r>
      <w:r>
        <w:t>s</w:t>
      </w:r>
      <w:r>
        <w:t xml:space="preserve"> </w:t>
      </w:r>
      <w:r>
        <w:t>1</w:t>
      </w:r>
      <w:r>
        <w:t xml:space="preserve"> </w:t>
      </w:r>
      <w:r>
        <w:t>Fioal</w:t>
      </w:r>
      <w:r>
        <w:t xml:space="preserve"> </w:t>
      </w:r>
      <w:r>
        <w:t>I a</w:t>
      </w:r>
      <w:r>
        <w:t xml:space="preserve"> </w:t>
      </w:r>
      <w:r>
        <w:t>0</w:t>
      </w:r>
      <w:r>
        <w:t xml:space="preserve"> </w:t>
      </w:r>
      <w:r>
        <w:t>N</w:t>
      </w:r>
      <w:r>
        <w:t xml:space="preserve"> </w:t>
      </w:r>
      <w:r>
        <w:t>£</w:t>
      </w:r>
      <w:r>
        <w:t xml:space="preserve"> </w:t>
      </w:r>
      <w:r>
        <w:t>J</w:t>
      </w:r>
      <w:r>
        <w:t xml:space="preserve"> </w:t>
      </w:r>
      <w:r>
        <w:t>%</w:t>
      </w:r>
      <w:r>
        <w:t xml:space="preserve"> </w:t>
      </w:r>
      <w:r>
        <w:t>I</w:t>
      </w:r>
      <w:r>
        <w:t xml:space="preserve"> </w:t>
      </w:r>
      <w:r>
        <w:t>i</w:t>
      </w:r>
      <w:r>
        <w:t xml:space="preserve"> </w:t>
      </w:r>
      <w:r>
        <w:t>I</w:t>
      </w:r>
      <w:r>
        <w:t xml:space="preserve"> </w:t>
      </w:r>
      <w:r>
        <w:t>7</w:t>
      </w:r>
      <w:r>
        <w:t xml:space="preserve"> </w:t>
      </w:r>
      <w:r>
        <w:t>2</w:t>
      </w:r>
      <w:r>
        <w:t xml:space="preserve"> </w:t>
      </w:r>
      <w:r>
        <w:t>c s</w:t>
      </w:r>
      <w:r>
        <w:t xml:space="preserve"> </w:t>
      </w:r>
      <w:r>
        <w:t>c</w:t>
      </w:r>
      <w:r>
        <w:t xml:space="preserve"> </w:t>
      </w:r>
      <w:r>
        <w:t>1</w:t>
      </w:r>
      <w:r>
        <w:t xml:space="preserve"> </w:t>
      </w:r>
      <w:r>
        <w:t>Pb</w:t>
      </w:r>
      <w:r>
        <w:t xml:space="preserve"> </w:t>
      </w:r>
      <w:r>
        <w:t>Zn</w:t>
      </w:r>
      <w:r>
        <w:t xml:space="preserve"> </w:t>
      </w:r>
      <w:r>
        <w:t>Cu</w:t>
      </w:r>
      <w:r>
        <w:t xml:space="preserve"> </w:t>
      </w:r>
      <w:r>
        <w:t>Mn</w:t>
      </w:r>
      <w:r>
        <w:t xml:space="preserve"> </w:t>
      </w:r>
      <w:r>
        <w:t>*8</w:t>
      </w:r>
      <w:r>
        <w:t xml:space="preserve"> </w:t>
      </w:r>
      <w:r>
        <w:t>Au</w:t>
      </w:r>
      <w:r>
        <w:t xml:space="preserve"> </w:t>
      </w:r>
      <w:r>
        <w:t>I*</w:t>
      </w:r>
      <w:r>
        <w:t xml:space="preserve"> </w:t>
      </w:r>
      <w:r>
        <w:t>xk</w:t>
      </w:r>
      <w:r>
        <w:t xml:space="preserve"> </w:t>
      </w:r>
      <w:r>
        <w:t>ft?</w:t>
      </w:r>
      <w:r>
        <w:t xml:space="preserve"> </w:t>
      </w:r>
      <w:r>
        <w:t>|UZO#</w:t>
      </w:r>
      <w:r>
        <w:t xml:space="preserve"> </w:t>
      </w:r>
      <w:r>
        <w:t>7^o</w:t>
      </w:r>
      <w:r>
        <w:t xml:space="preserve"> </w:t>
      </w:r>
      <w:r>
        <w:t>so</w:t>
      </w:r>
      <w:r>
        <w:t xml:space="preserve"> </w:t>
      </w:r>
      <w:r>
        <w:t>40</w:t>
      </w:r>
      <w:r>
        <w:t xml:space="preserve"> </w:t>
      </w:r>
      <w:r>
        <w:t>10</w:t>
      </w:r>
      <w:r>
        <w:t xml:space="preserve"> </w:t>
      </w:r>
      <w:r>
        <w:t>?,</w:t>
      </w:r>
      <w:r>
        <w:t xml:space="preserve"> </w:t>
      </w:r>
      <w:r>
        <w:t>1</w:t>
      </w:r>
      <w:r>
        <w:t xml:space="preserve"> </w:t>
      </w:r>
      <w:r>
        <w:t>X</w:t>
      </w:r>
      <w:r>
        <w:t xml:space="preserve"> </w:t>
      </w:r>
      <w:r>
        <w:t>1</w:t>
      </w:r>
      <w:r>
        <w:t xml:space="preserve"> </w:t>
      </w:r>
      <w:r>
        <w:t>(</w:t>
      </w:r>
      <w:r>
        <w:t xml:space="preserve"> </w:t>
      </w:r>
      <w:r>
        <w:t>i5~</w:t>
      </w:r>
      <w:r>
        <w:t xml:space="preserve"> </w:t>
      </w:r>
      <w:r>
        <w:t>/</w:t>
      </w:r>
      <w:r>
        <w:t xml:space="preserve"> </w:t>
      </w:r>
      <w:r>
        <w:t>(00</w:t>
      </w:r>
      <w:r>
        <w:t xml:space="preserve"> </w:t>
      </w:r>
      <w:r>
        <w:t>ok</w:t>
      </w:r>
      <w:r>
        <w:t xml:space="preserve"> </w:t>
      </w:r>
      <w:r>
        <w:t>JhllitL</w:t>
      </w:r>
      <w:r>
        <w:t xml:space="preserve"> </w:t>
      </w:r>
      <w:r>
        <w:t>so*</w:t>
      </w:r>
      <w:r>
        <w:t xml:space="preserve"> </w:t>
      </w:r>
      <w:r>
        <w:t>ft" ausi+dPfJt . ah- litih</w:t>
      </w:r>
      <w:r>
        <w:t xml:space="preserve"> </w:t>
      </w:r>
      <w:r>
        <w:t>ZoWoo</w:t>
      </w:r>
      <w:r>
        <w:t xml:space="preserve"> </w:t>
      </w:r>
      <w:r>
        <w:t>is</w:t>
      </w:r>
      <w:r>
        <w:t xml:space="preserve"> </w:t>
      </w:r>
      <w:r>
        <w:t>R</w:t>
      </w:r>
      <w:r>
        <w:t xml:space="preserve"> </w:t>
      </w:r>
      <w:r>
        <w:t>H2</w:t>
      </w:r>
      <w:r>
        <w:t xml:space="preserve"> </w:t>
      </w:r>
      <w:r>
        <w:t>3</w:t>
      </w:r>
      <w:r>
        <w:t xml:space="preserve"> </w:t>
      </w:r>
      <w:r>
        <w:t>1</w:t>
      </w:r>
      <w:r>
        <w:t xml:space="preserve"> </w:t>
      </w:r>
      <w:r>
        <w:t>2</w:t>
      </w:r>
      <w:r>
        <w:t xml:space="preserve"> </w:t>
      </w:r>
      <w:r>
        <w:t>1</w:t>
      </w:r>
      <w:r>
        <w:t xml:space="preserve"> </w:t>
      </w:r>
      <w:r>
        <w:t>I</w:t>
      </w:r>
      <w:r>
        <w:t xml:space="preserve"> </w:t>
      </w:r>
      <w:r>
        <w:t>/Z</w:t>
      </w:r>
      <w:r>
        <w:t xml:space="preserve"> </w:t>
      </w:r>
      <w:r>
        <w:t>-</w:t>
      </w:r>
      <w:r>
        <w:t xml:space="preserve"> </w:t>
      </w:r>
      <w:r>
        <w:t>o/c -Wt</w:t>
      </w:r>
      <w:r>
        <w:t xml:space="preserve"> </w:t>
      </w:r>
      <w:r>
        <w:t>I4f</w:t>
      </w:r>
      <w:r>
        <w:t xml:space="preserve"> </w:t>
      </w:r>
      <w:r>
        <w:t>it -</w:t>
      </w:r>
      <w:r>
        <w:t xml:space="preserve"> </w:t>
      </w:r>
      <w:r>
        <w:t>*7</w:t>
      </w:r>
      <w:r>
        <w:t xml:space="preserve"> </w:t>
      </w:r>
      <w:r>
        <w:t>Ort</w:t>
      </w:r>
      <w:r>
        <w:t xml:space="preserve"> </w:t>
      </w:r>
      <w:r>
        <w:t>70</w:t>
      </w:r>
      <w:r>
        <w:t xml:space="preserve"> </w:t>
      </w:r>
      <w:r>
        <w:t>25</w:t>
      </w:r>
      <w:r>
        <w:t xml:space="preserve"> </w:t>
      </w:r>
      <w:r>
        <w:t>5</w:t>
      </w:r>
      <w:r>
        <w:t xml:space="preserve"> </w:t>
      </w:r>
      <w:r>
        <w:t>¥</w:t>
      </w:r>
      <w:r>
        <w:t xml:space="preserve"> </w:t>
      </w:r>
      <w:r>
        <w:t>1</w:t>
      </w:r>
      <w:r>
        <w:t xml:space="preserve"> </w:t>
      </w:r>
      <w:r>
        <w:t>1</w:t>
      </w:r>
      <w:r>
        <w:t xml:space="preserve"> </w:t>
      </w:r>
      <w:r>
        <w:t>1</w:t>
      </w:r>
      <w:r>
        <w:t xml:space="preserve"> </w:t>
      </w:r>
      <w:r>
        <w:t>1</w:t>
      </w:r>
      <w:r>
        <w:t xml:space="preserve"> </w:t>
      </w:r>
      <w:r>
        <w:t>6</w:t>
      </w:r>
      <w:r>
        <w:t xml:space="preserve"> </w:t>
      </w:r>
      <w:r>
        <w:t>J</w:t>
      </w:r>
      <w:r>
        <w:t xml:space="preserve"> </w:t>
      </w:r>
      <w:r>
        <w:t>til</w:t>
      </w:r>
      <w:r>
        <w:t xml:space="preserve"> </w:t>
      </w:r>
      <w:r>
        <w:t>/C'**</w:t>
      </w:r>
      <w:r>
        <w:t xml:space="preserve"> </w:t>
      </w:r>
      <w:r>
        <w:t>&lt;dz.</w:t>
      </w:r>
      <w:r>
        <w:t xml:space="preserve"> </w:t>
      </w:r>
      <w:r>
        <w:t>041</w:t>
      </w:r>
      <w:r>
        <w:t xml:space="preserve"> </w:t>
      </w:r>
      <w:r>
        <w:t>WlVo*</w:t>
      </w:r>
      <w:r>
        <w:t xml:space="preserve"> </w:t>
      </w:r>
      <w:r>
        <w:t>l°W&lt;&gt;</w:t>
      </w:r>
      <w:r>
        <w:t xml:space="preserve"> </w:t>
      </w:r>
      <w:r>
        <w:t>&lt;/O</w:t>
      </w:r>
      <w:r>
        <w:t xml:space="preserve"> </w:t>
      </w:r>
      <w:r>
        <w:t>55</w:t>
      </w:r>
      <w:r>
        <w:t xml:space="preserve"> </w:t>
      </w:r>
      <w:r>
        <w:t>}</w:t>
      </w:r>
      <w:r>
        <w:t xml:space="preserve"> </w:t>
      </w:r>
      <w:r>
        <w:t>2</w:t>
      </w:r>
      <w:r>
        <w:t xml:space="preserve"> </w:t>
      </w:r>
      <w:r>
        <w:t>1</w:t>
      </w:r>
      <w:r>
        <w:t xml:space="preserve"> </w:t>
      </w:r>
      <w:r>
        <w:t>/</w:t>
      </w:r>
      <w:r>
        <w:t xml:space="preserve"> </w:t>
      </w:r>
      <w:r>
        <w:t>&gt;</w:t>
      </w:r>
      <w:r>
        <w:t xml:space="preserve"> </w:t>
      </w:r>
      <w:r>
        <w:t>LfcL</w:t>
      </w:r>
      <w:r>
        <w:t xml:space="preserve"> </w:t>
      </w:r>
      <w:r>
        <w:t>2S</w:t>
      </w:r>
      <w:r>
        <w:t xml:space="preserve"> </w:t>
      </w:r>
      <w:r>
        <w:t>3bo</w:t>
      </w:r>
      <w:r>
        <w:t xml:space="preserve"> </w:t>
      </w:r>
      <w:r>
        <w:t>&lt;1</w:t>
      </w:r>
      <w:r>
        <w:t xml:space="preserve"> </w:t>
      </w:r>
      <w:r>
        <w:t>2-22</w:t>
      </w:r>
      <w:r>
        <w:t xml:space="preserve"> </w:t>
      </w:r>
      <w:r>
        <w:t>*3</w:t>
      </w:r>
      <w:r>
        <w:t xml:space="preserve"> </w:t>
      </w:r>
      <w:r>
        <w:t>&lt;47</w:t>
      </w:r>
      <w:r>
        <w:t xml:space="preserve"> </w:t>
      </w:r>
      <w:r>
        <w:t>Vllto</w:t>
      </w:r>
      <w:r>
        <w:t xml:space="preserve"> </w:t>
      </w:r>
      <w:r>
        <w:t>fa</w:t>
      </w:r>
      <w:r>
        <w:t xml:space="preserve"> </w:t>
      </w:r>
      <w:r>
        <w:t>V</w:t>
      </w:r>
      <w:r>
        <w:t xml:space="preserve"> </w:t>
      </w:r>
      <w:r>
        <w:t>2</w:t>
      </w:r>
      <w:r>
        <w:t xml:space="preserve"> </w:t>
      </w:r>
      <w:r>
        <w:t>/</w:t>
      </w:r>
      <w:r>
        <w:t xml:space="preserve"> </w:t>
      </w:r>
      <w:r>
        <w:t>i</w:t>
      </w:r>
      <w:r>
        <w:t xml:space="preserve"> </w:t>
      </w:r>
      <w:r>
        <w:t>/</w:t>
      </w:r>
      <w:r>
        <w:t xml:space="preserve"> </w:t>
      </w:r>
      <w:r>
        <w:t>/</w:t>
      </w:r>
      <w:r>
        <w:t xml:space="preserve"> </w:t>
      </w:r>
      <w:r>
        <w:t>7</w:t>
      </w:r>
      <w:r>
        <w:t xml:space="preserve"> </w:t>
      </w:r>
      <w:r>
        <w:t>vX</w:t>
      </w:r>
      <w:r>
        <w:t xml:space="preserve"> </w:t>
      </w:r>
      <w:r>
        <w:t>A</w:t>
      </w:r>
      <w:r>
        <w:t xml:space="preserve"> </w:t>
      </w:r>
      <w:r>
        <w:t>foo</w:t>
      </w:r>
      <w:r>
        <w:t xml:space="preserve"> </w:t>
      </w:r>
      <w:r>
        <w:t>&amp;</w:t>
      </w:r>
      <w:r>
        <w:t xml:space="preserve"> </w:t>
      </w:r>
      <w:r>
        <w:t>(4</w:t>
      </w:r>
      <w:r>
        <w:t xml:space="preserve"> </w:t>
      </w:r>
      <w:r>
        <w:t>7</w:t>
      </w:r>
      <w:r>
        <w:t xml:space="preserve"> </w:t>
      </w:r>
      <w:r>
        <w:t>h»I IfrM&amp;i</w:t>
      </w:r>
      <w:r>
        <w:t xml:space="preserve"> </w:t>
      </w:r>
      <w:r>
        <w:t>fi. tf.k</w:t>
      </w:r>
      <w:r>
        <w:t xml:space="preserve"> </w:t>
      </w:r>
      <w:r>
        <w:t>•</w:t>
      </w:r>
      <w:r>
        <w:t xml:space="preserve"> </w:t>
      </w:r>
      <w:r>
        <w:t xml:space="preserve">*^7^.4 </w:t>
      </w:r>
      <w:r>
        <w:t xml:space="preserve"> </w:t>
      </w:r>
      <w:r>
        <w:t>t ay. r^Ai</w:t>
      </w:r>
      <w:r>
        <w:t xml:space="preserve"> </w:t>
      </w:r>
      <w:r>
        <w:t>U12 o-MI</w:t>
      </w:r>
      <w:r>
        <w:t xml:space="preserve"> </w:t>
      </w:r>
      <w:r>
        <w:t>VtfWO</w:t>
      </w:r>
      <w:r>
        <w:t xml:space="preserve"> </w:t>
      </w:r>
      <w:r>
        <w:t>5</w:t>
      </w:r>
      <w:r>
        <w:t xml:space="preserve"> </w:t>
      </w:r>
      <w:r>
        <w:t>I</w:t>
      </w:r>
      <w:r>
        <w:t xml:space="preserve"> </w:t>
      </w:r>
      <w:r>
        <w:t>1</w:t>
      </w:r>
      <w:r>
        <w:t xml:space="preserve"> </w:t>
      </w:r>
      <w:r>
        <w:t>1</w:t>
      </w:r>
      <w:r>
        <w:t xml:space="preserve"> </w:t>
      </w:r>
      <w:r>
        <w:t>I</w:t>
      </w:r>
      <w:r>
        <w:t xml:space="preserve"> </w:t>
      </w:r>
      <w:r>
        <w:t>1</w:t>
      </w:r>
      <w:r>
        <w:t xml:space="preserve"> </w:t>
      </w:r>
      <w:r>
        <w:t>Jp</w:t>
      </w:r>
      <w:r>
        <w:t xml:space="preserve"> </w:t>
      </w:r>
      <w:r>
        <w:t>/</w:t>
      </w:r>
      <w:r>
        <w:t xml:space="preserve"> </w:t>
      </w:r>
      <w:r>
        <w:t>Ip? 1+8</w:t>
      </w:r>
      <w:r>
        <w:t xml:space="preserve"> </w:t>
      </w:r>
      <w:r>
        <w:t>utf*</w:t>
      </w:r>
      <w:r>
        <w:t xml:space="preserve"> </w:t>
      </w:r>
      <w:r>
        <w:t>*</w:t>
      </w:r>
      <w:r>
        <w:t xml:space="preserve"> </w:t>
      </w:r>
      <w:r>
        <w:t>3o</w:t>
      </w:r>
      <w:r>
        <w:t xml:space="preserve"> </w:t>
      </w:r>
      <w:r>
        <w:t>¥0</w:t>
      </w:r>
      <w:r>
        <w:t xml:space="preserve"> </w:t>
      </w:r>
      <w:r>
        <w:t>2x&gt;</w:t>
      </w:r>
      <w:r>
        <w:t xml:space="preserve"> </w:t>
      </w:r>
      <w:r>
        <w:t>330</w:t>
      </w:r>
      <w:r>
        <w:t xml:space="preserve"> </w:t>
      </w:r>
      <w:r>
        <w:t>&lt;1</w:t>
      </w:r>
      <w:r>
        <w:t xml:space="preserve"> </w:t>
      </w:r>
      <w:r>
        <w:t>II</w:t>
      </w:r>
      <w:r>
        <w:t xml:space="preserve"> </w:t>
      </w:r>
      <w:r>
        <w:t>it -</w:t>
      </w:r>
      <w:r>
        <w:t xml:space="preserve"> </w:t>
      </w:r>
      <w:r>
        <w:t>a mdLi</w:t>
      </w:r>
      <w:r>
        <w:t xml:space="preserve"> </w:t>
      </w:r>
      <w:r>
        <w:t xml:space="preserve"> </w:t>
      </w:r>
      <w:r>
        <w:t xml:space="preserve"> </w:t>
      </w:r>
      <w:r>
        <w:t>t</w:t>
      </w:r>
      <w:r>
        <w:t xml:space="preserve"> </w:t>
      </w:r>
      <w:r>
        <w:t xml:space="preserve"> 4f&gt; •</w:t>
      </w:r>
      <w:r>
        <w:t xml:space="preserve"> </w:t>
      </w:r>
      <w:r>
        <w:t>'•</w:t>
      </w:r>
      <w:r>
        <w:t xml:space="preserve"> </w:t>
      </w:r>
      <w:r>
        <w:t>A.</w:t>
      </w:r>
      <w:r>
        <w:t xml:space="preserve"> </w:t>
      </w:r>
      <w:r>
        <w:t>..</w:t>
      </w:r>
      <w:r>
        <w:t xml:space="preserve"> </w:t>
      </w:r>
      <w:r>
        <w:t>.</w:t>
      </w:r>
      <w:r>
        <w:t xml:space="preserve"> </w:t>
      </w:r>
      <w:r>
        <w:t>V</w:t>
      </w:r>
      <w:r>
        <w:t xml:space="preserve"> </w:t>
      </w:r>
      <w:r>
        <w:t>it</w:t>
      </w:r>
      <w:r>
        <w:t xml:space="preserve"> </w:t>
      </w:r>
      <w:r>
        <w:t>•fc</w:t>
      </w:r>
      <w:r>
        <w:t xml:space="preserve"> </w:t>
      </w:r>
      <w:r>
        <w:t>A</w:t>
      </w:r>
      <w:r>
        <w:t xml:space="preserve"> </w:t>
      </w:r>
      <w:r>
        <w:t>:</w:t>
      </w:r>
      <w:r>
        <w:t xml:space="preserve"> </w:t>
      </w:r>
      <w:r>
        <w:t>■-</w:t>
      </w:r>
      <w:r>
        <w:t xml:space="preserve"> </w:t>
      </w:r>
      <w:r>
        <w:t>GEOCHEMICAL DRAINAGE SAMPLING LEDGER</w:t>
      </w:r>
      <w:r>
        <w:t xml:space="preserve"> </w:t>
      </w:r>
      <w:r>
        <w:t>DETECTION LIMITED</w:t>
      </w:r>
      <w:r>
        <w:t xml:space="preserve"> </w:t>
      </w:r>
      <w:r>
        <w:t>ANALYTICAL METHOD</w:t>
      </w:r>
      <w:r>
        <w:t xml:space="preserve"> </w:t>
      </w:r>
      <w:r>
        <w:t>i—</w:t>
      </w:r>
      <w:r>
        <w:t xml:space="preserve"> </w:t>
      </w:r>
      <w:r>
        <w:t xml:space="preserve">SAMPLED </w:t>
      </w:r>
      <w:r>
        <w:t xml:space="preserve"> </w:t>
      </w:r>
      <w:r>
        <w:t>ByT.</w:t>
      </w:r>
      <w:r>
        <w:t xml:space="preserve"> </w:t>
      </w:r>
      <w:r>
        <w:t xml:space="preserve"> ,7^\ . &lt;4.. DATE*. •</w:t>
      </w:r>
      <w:r>
        <w:t xml:space="preserve"> </w:t>
      </w:r>
      <w:r>
        <w:t>1</w:t>
      </w:r>
      <w:r>
        <w:t xml:space="preserve"> </w:t>
      </w:r>
      <w:r>
        <w:t xml:space="preserve"> ?-/A ..</w:t>
      </w:r>
      <w:r>
        <w:t xml:space="preserve"> </w:t>
      </w:r>
      <w:r>
        <w:t>LABORATORY USED:-</w:t>
      </w:r>
      <w:r>
        <w:t xml:space="preserve"> </w:t>
      </w:r>
      <w:r>
        <w:t xml:space="preserve"> PROJECT...</w:t>
      </w:r>
      <w:r>
        <w:t xml:space="preserve"> </w:t>
      </w:r>
      <w:r>
        <w:t>..</w:t>
      </w:r>
      <w:r>
        <w:t xml:space="preserve"> </w:t>
      </w:r>
      <w:r>
        <w:t>D.P.O. Nos. . 35.?-5t9l</w:t>
      </w:r>
      <w:r>
        <w:t xml:space="preserve"> </w:t>
      </w:r>
      <w:r>
        <w:t xml:space="preserve"> SAMPLENos...</w:t>
      </w:r>
      <w:r>
        <w:t xml:space="preserve"> </w:t>
      </w:r>
      <w:r>
        <w:t>,</w:t>
      </w:r>
      <w:r>
        <w:t xml:space="preserve"> </w:t>
      </w:r>
      <w:r>
        <w:t>.M.?9</w:t>
      </w:r>
      <w:r>
        <w:t xml:space="preserve"> </w:t>
      </w:r>
      <w:r>
        <w:t>l</w:t>
      </w:r>
      <w:r>
        <w:t xml:space="preserve"> </w:t>
      </w:r>
      <w:r>
        <w:t>f3....r.'</w:t>
      </w:r>
      <w:r>
        <w:t xml:space="preserve"> </w:t>
      </w:r>
      <w:r>
        <w:t>i</w:t>
      </w:r>
      <w:r>
        <w:t xml:space="preserve"> </w:t>
      </w:r>
      <w:r>
        <w:t>?</w:t>
      </w:r>
      <w:r>
        <w:t xml:space="preserve"> </w:t>
      </w:r>
      <w:r>
        <w:t>t</w:t>
      </w:r>
      <w:r>
        <w:t xml:space="preserve"> </w:t>
      </w:r>
      <w:r>
        <w:t>^.</w:t>
      </w:r>
      <w:r>
        <w:t xml:space="preserve"> </w:t>
      </w:r>
      <w:r>
        <w:t xml:space="preserve"> TENEMENT NAME.</w:t>
      </w:r>
      <w:r>
        <w:t xml:space="preserve"> </w:t>
      </w:r>
      <w:r>
        <w:t>MAP OR PHOTO REF</w:t>
      </w:r>
      <w:r>
        <w:t xml:space="preserve"> </w:t>
      </w:r>
      <w:r>
        <w:t>&gt; A</w:t>
      </w:r>
      <w:r>
        <w:t xml:space="preserve"> </w:t>
      </w:r>
      <w:r>
        <w:t xml:space="preserve"> APPENDIX No .</w:t>
      </w:r>
      <w:r>
        <w:t xml:space="preserve"> </w:t>
      </w:r>
      <w:r>
        <w:t>^</w:t>
      </w:r>
      <w:r>
        <w:t xml:space="preserve"> </w:t>
      </w:r>
      <w:r>
        <w:t>r</w:t>
      </w:r>
      <w:r>
        <w:t xml:space="preserve"> </w:t>
      </w:r>
      <w:r>
        <w:t>-</w:t>
      </w:r>
      <w:r>
        <w:t xml:space="preserve"> </w:t>
      </w:r>
      <w:r>
        <w:t>p</w:t>
      </w:r>
      <w:r>
        <w:t xml:space="preserve"> </w:t>
      </w:r>
      <w:r>
        <w:t>C.R.A. EXPLORAilON PTY. LIMITED</w:t>
      </w:r>
      <w:r>
        <w:t xml:space="preserve"> </w:t>
      </w:r>
      <w:r>
        <w:t>D</w:t>
      </w:r>
      <w:r>
        <w:t xml:space="preserve"> </w:t>
      </w:r>
      <w:r>
        <w:t>SAMPLE NUMBER</w:t>
      </w:r>
      <w:r>
        <w:t xml:space="preserve"> </w:t>
      </w:r>
      <w:r>
        <w:t>LOCATION</w:t>
      </w:r>
      <w:r>
        <w:t xml:space="preserve"> </w:t>
      </w:r>
      <w:r>
        <w:t>DL</w:t>
      </w:r>
      <w:r>
        <w:t xml:space="preserve"> </w:t>
      </w:r>
      <w:r>
        <w:t>SAM</w:t>
      </w:r>
      <w:r>
        <w:t xml:space="preserve"> </w:t>
      </w:r>
      <w:r>
        <w:t>SCR</w:t>
      </w:r>
      <w:r>
        <w:t xml:space="preserve"> </w:t>
      </w:r>
      <w:r>
        <w:t>PLE</w:t>
      </w:r>
      <w:r>
        <w:t xml:space="preserve"> </w:t>
      </w:r>
      <w:r>
        <w:t>IPTI</w:t>
      </w:r>
      <w:r>
        <w:t xml:space="preserve"> </w:t>
      </w:r>
      <w:r>
        <w:t>ON</w:t>
      </w:r>
      <w:r>
        <w:t xml:space="preserve"> </w:t>
      </w:r>
      <w:r>
        <w:t>1</w:t>
      </w:r>
      <w:r>
        <w:t xml:space="preserve"> </w:t>
      </w:r>
      <w:r>
        <w:t>ITE</w:t>
      </w:r>
      <w:r>
        <w:t xml:space="preserve"> </w:t>
      </w:r>
      <w:r>
        <w:t>DESCRIPTION</w:t>
      </w:r>
      <w:r>
        <w:t xml:space="preserve"> </w:t>
      </w:r>
      <w:r>
        <w:t>ROCK TYPE</w:t>
      </w:r>
      <w:r>
        <w:t xml:space="preserve"> </w:t>
      </w:r>
      <w:r>
        <w:t>METAL CONTENT IN P.P.M.</w:t>
      </w:r>
      <w:r>
        <w:t xml:space="preserve"> </w:t>
      </w:r>
      <w:r>
        <w:t>GEOLOGICAL OBSERVATION</w:t>
      </w:r>
      <w:r>
        <w:t xml:space="preserve"> </w:t>
      </w:r>
      <w:r>
        <w:t>Coordi-</w:t>
      </w:r>
      <w:r>
        <w:t xml:space="preserve"> </w:t>
      </w:r>
      <w:r>
        <w:t>• H</w:t>
      </w:r>
      <w:r>
        <w:t xml:space="preserve"> </w:t>
      </w:r>
      <w:r>
        <w:t>5 **</w:t>
      </w:r>
      <w:r>
        <w:t xml:space="preserve"> </w:t>
      </w:r>
      <w:r>
        <w:t>• e</w:t>
      </w:r>
      <w:r>
        <w:t xml:space="preserve"> </w:t>
      </w:r>
      <w:r>
        <w:t>o</w:t>
      </w:r>
      <w:r>
        <w:t xml:space="preserve"> </w:t>
      </w:r>
      <w:r>
        <w:t>X3 c</w:t>
      </w:r>
      <w:r>
        <w:t xml:space="preserve"> </w:t>
      </w:r>
      <w:r>
        <w:t>V)</w:t>
      </w:r>
      <w:r>
        <w:t xml:space="preserve"> </w:t>
      </w:r>
      <w:r>
        <w:t>p</w:t>
      </w:r>
      <w:r>
        <w:t xml:space="preserve"> </w:t>
      </w:r>
      <w:r>
        <w:t>w</w:t>
      </w:r>
      <w:r>
        <w:t xml:space="preserve"> </w:t>
      </w:r>
      <w:r>
        <w:t>c e</w:t>
      </w:r>
      <w:r>
        <w:t xml:space="preserve"> </w:t>
      </w:r>
      <w:r>
        <w:t>o</w:t>
      </w:r>
      <w:r>
        <w:t xml:space="preserve"> </w:t>
      </w:r>
      <w:r>
        <w:t>Catchment</w:t>
      </w:r>
      <w:r>
        <w:t xml:space="preserve"> </w:t>
      </w:r>
      <w:r>
        <w:t>Contam</w:t>
      </w:r>
      <w:r>
        <w:t xml:space="preserve"> </w:t>
      </w:r>
      <w:r>
        <w:t>Sila Rating</w:t>
      </w:r>
      <w:r>
        <w:t xml:space="preserve"> </w:t>
      </w:r>
      <w:r>
        <w:t>*1</w:t>
      </w:r>
      <w:r>
        <w:t xml:space="preserve"> </w:t>
      </w:r>
      <w:r>
        <w:t>C a</w:t>
      </w:r>
      <w:r>
        <w:t xml:space="preserve"> </w:t>
      </w:r>
      <w:r>
        <w:t>03</w:t>
      </w:r>
      <w:r>
        <w:t xml:space="preserve"> </w:t>
      </w:r>
      <w:r>
        <w:t>Flow</w:t>
      </w:r>
      <w:r>
        <w:t xml:space="preserve"> </w:t>
      </w:r>
      <w:r>
        <w:t>£</w:t>
      </w:r>
      <w:r>
        <w:t xml:space="preserve"> </w:t>
      </w:r>
      <w:r>
        <w:t>€</w:t>
      </w:r>
      <w:r>
        <w:t xml:space="preserve"> </w:t>
      </w:r>
      <w:r>
        <w:t>Float</w:t>
      </w:r>
      <w:r>
        <w:t xml:space="preserve"> </w:t>
      </w:r>
      <w:r>
        <w:t>Outerop</w:t>
      </w:r>
      <w:r>
        <w:t xml:space="preserve"> </w:t>
      </w:r>
      <w:r>
        <w:t>Pb</w:t>
      </w:r>
      <w:r>
        <w:t xml:space="preserve"> </w:t>
      </w:r>
      <w:r>
        <w:t>Zn</w:t>
      </w:r>
      <w:r>
        <w:t xml:space="preserve"> </w:t>
      </w:r>
      <w:r>
        <w:t>Cu</w:t>
      </w:r>
      <w:r>
        <w:t xml:space="preserve"> </w:t>
      </w:r>
      <w:r>
        <w:t>Mn</w:t>
      </w:r>
      <w:r>
        <w:t xml:space="preserve"> </w:t>
      </w:r>
      <w:r>
        <w:t>Afl</w:t>
      </w:r>
      <w:r>
        <w:t xml:space="preserve"> </w:t>
      </w:r>
      <w:r>
        <w:t>Au</w:t>
      </w:r>
      <w:r>
        <w:t xml:space="preserve"> </w:t>
      </w:r>
      <w:r>
        <w:t>$n</w:t>
      </w:r>
      <w:r>
        <w:t xml:space="preserve"> </w:t>
      </w:r>
      <w:r>
        <w:t>w</w:t>
      </w:r>
      <w:r>
        <w:t xml:space="preserve"> </w:t>
      </w:r>
      <w:r>
        <w:t>£</w:t>
      </w:r>
      <w:r>
        <w:t xml:space="preserve"> </w:t>
      </w:r>
      <w:r>
        <w:t>N</w:t>
      </w:r>
      <w:r>
        <w:t xml:space="preserve"> </w:t>
      </w:r>
      <w:r>
        <w:t>2</w:t>
      </w:r>
      <w:r>
        <w:t xml:space="preserve"> </w:t>
      </w:r>
      <w:r>
        <w:t>G</w:t>
      </w:r>
      <w:r>
        <w:t xml:space="preserve"> </w:t>
      </w:r>
      <w:r>
        <w:t>2</w:t>
      </w:r>
      <w:r>
        <w:t xml:space="preserve"> </w:t>
      </w:r>
      <w:r>
        <w:t>e</w:t>
      </w:r>
      <w:r>
        <w:t xml:space="preserve"> </w:t>
      </w:r>
      <w:r>
        <w:t>2</w:t>
      </w:r>
      <w:r>
        <w:t xml:space="preserve"> </w:t>
      </w:r>
      <w:r>
        <w:t>■ m??2s</w:t>
      </w:r>
      <w:r>
        <w:t xml:space="preserve"> </w:t>
      </w:r>
      <w:r>
        <w:t>2i2oz,0</w:t>
      </w:r>
      <w:r>
        <w:t xml:space="preserve"> </w:t>
      </w:r>
      <w:r>
        <w:t>7Y7Z53O</w:t>
      </w:r>
      <w:r>
        <w:t xml:space="preserve"> </w:t>
      </w:r>
      <w:r>
        <w:t>So</w:t>
      </w:r>
      <w:r>
        <w:t xml:space="preserve"> </w:t>
      </w:r>
      <w:r>
        <w:t>r</w:t>
      </w:r>
      <w:r>
        <w:t xml:space="preserve"> </w:t>
      </w:r>
      <w:r>
        <w:t>4</w:t>
      </w:r>
      <w:r>
        <w:t xml:space="preserve"> </w:t>
      </w:r>
      <w:r>
        <w:t>1</w:t>
      </w:r>
      <w:r>
        <w:t xml:space="preserve"> </w:t>
      </w:r>
      <w:r>
        <w:t>2</w:t>
      </w:r>
      <w:r>
        <w:t xml:space="preserve"> </w:t>
      </w:r>
      <w:r>
        <w:t>1</w:t>
      </w:r>
      <w:r>
        <w:t xml:space="preserve"> </w:t>
      </w:r>
      <w:r>
        <w:t>1</w:t>
      </w:r>
      <w:r>
        <w:t xml:space="preserve"> </w:t>
      </w:r>
      <w:r>
        <w:t>K</w:t>
      </w:r>
      <w:r>
        <w:t xml:space="preserve"> </w:t>
      </w:r>
      <w:r>
        <w:t>7/</w:t>
      </w:r>
      <w:r>
        <w:t xml:space="preserve"> </w:t>
      </w:r>
      <w:r>
        <w:t>—</w:t>
      </w:r>
      <w:r>
        <w:t xml:space="preserve"> </w:t>
      </w:r>
      <w:r>
        <w:t>90</w:t>
      </w:r>
      <w:r>
        <w:t xml:space="preserve"> </w:t>
      </w:r>
      <w:r>
        <w:t>U&lt;o</w:t>
      </w:r>
      <w:r>
        <w:t xml:space="preserve"> </w:t>
      </w:r>
      <w:r>
        <w:t>Ab c/c F/o</w:t>
      </w:r>
      <w:r>
        <w:t xml:space="preserve"> </w:t>
      </w:r>
      <w:r>
        <w:t>tt</w:t>
      </w:r>
      <w:r>
        <w:t xml:space="preserve"> </w:t>
      </w:r>
      <w:r>
        <w:t>F</w:t>
      </w:r>
      <w:r>
        <w:t xml:space="preserve"> </w:t>
      </w:r>
      <w:r>
        <w:t>-J L</w:t>
      </w:r>
      <w:r>
        <w:t xml:space="preserve"> </w:t>
      </w:r>
      <w:r>
        <w:t>2iqv^o</w:t>
      </w:r>
      <w:r>
        <w:t xml:space="preserve"> </w:t>
      </w:r>
      <w:r>
        <w:t>ll\Qoo</w:t>
      </w:r>
      <w:r>
        <w:t xml:space="preserve"> </w:t>
      </w:r>
      <w:r>
        <w:t>WF</w:t>
      </w:r>
      <w:r>
        <w:t xml:space="preserve"> </w:t>
      </w:r>
      <w:r>
        <w:t>o</w:t>
      </w:r>
      <w:r>
        <w:t xml:space="preserve"> </w:t>
      </w:r>
      <w:r>
        <w:t>io</w:t>
      </w:r>
      <w:r>
        <w:t xml:space="preserve"> </w:t>
      </w:r>
      <w:r>
        <w:t>2o</w:t>
      </w:r>
      <w:r>
        <w:t xml:space="preserve"> </w:t>
      </w:r>
      <w:r>
        <w:t>IO</w:t>
      </w:r>
      <w:r>
        <w:t xml:space="preserve"> </w:t>
      </w:r>
      <w:r>
        <w:t>c</w:t>
      </w:r>
      <w:r>
        <w:t xml:space="preserve"> </w:t>
      </w:r>
      <w:r>
        <w:t>1</w:t>
      </w:r>
      <w:r>
        <w:t xml:space="preserve"> </w:t>
      </w:r>
      <w:r>
        <w:t>2</w:t>
      </w:r>
      <w:r>
        <w:t xml:space="preserve"> </w:t>
      </w:r>
      <w:r>
        <w:t>1</w:t>
      </w:r>
      <w:r>
        <w:t xml:space="preserve"> </w:t>
      </w:r>
      <w:r>
        <w:t>1</w:t>
      </w:r>
      <w:r>
        <w:t xml:space="preserve"> </w:t>
      </w:r>
      <w:r>
        <w:t>3</w:t>
      </w:r>
      <w:r>
        <w:t xml:space="preserve"> </w:t>
      </w:r>
      <w:r>
        <w:t>St</w:t>
      </w:r>
      <w:r>
        <w:t xml:space="preserve"> </w:t>
      </w:r>
      <w:r>
        <w:t>7/</w:t>
      </w:r>
      <w:r>
        <w:t xml:space="preserve"> </w:t>
      </w:r>
      <w:r>
        <w:t>—</w:t>
      </w:r>
      <w:r>
        <w:t xml:space="preserve"> </w:t>
      </w:r>
      <w:r>
        <w:t>2o</w:t>
      </w:r>
      <w:r>
        <w:t xml:space="preserve"> </w:t>
      </w:r>
      <w:r>
        <w:t>3S</w:t>
      </w:r>
      <w:r>
        <w:t xml:space="preserve"> </w:t>
      </w:r>
      <w:r>
        <w:t>2o</w:t>
      </w:r>
      <w:r>
        <w:t xml:space="preserve"> </w:t>
      </w:r>
      <w:r>
        <w:t>Ai</w:t>
      </w:r>
      <w:r>
        <w:t xml:space="preserve"> </w:t>
      </w:r>
      <w:r>
        <w:t>:</w:t>
      </w:r>
      <w:r>
        <w:t xml:space="preserve"> </w:t>
      </w:r>
      <w:r>
        <w:t>‘—ILL—f.lL</w:t>
      </w:r>
      <w:r>
        <w:t xml:space="preserve"> </w:t>
      </w:r>
      <w:r>
        <w:t xml:space="preserve"> t</w:t>
      </w:r>
      <w:r>
        <w:t xml:space="preserve"> </w:t>
      </w:r>
      <w:r>
        <w:t>(Vo o/c.</w:t>
      </w:r>
      <w:r>
        <w:t xml:space="preserve"> </w:t>
      </w:r>
      <w:r>
        <w:t>||?S?27</w:t>
      </w:r>
      <w:r>
        <w:t xml:space="preserve"> </w:t>
      </w:r>
      <w:r>
        <w:t>777230O</w:t>
      </w:r>
      <w:r>
        <w:t xml:space="preserve"> </w:t>
      </w:r>
      <w:r>
        <w:t>‘1</w:t>
      </w:r>
      <w:r>
        <w:t xml:space="preserve"> </w:t>
      </w:r>
      <w:r>
        <w:t>?o</w:t>
      </w:r>
      <w:r>
        <w:t xml:space="preserve"> </w:t>
      </w:r>
      <w:r>
        <w:t>1°</w:t>
      </w:r>
      <w:r>
        <w:t xml:space="preserve"> </w:t>
      </w:r>
      <w:r>
        <w:t>/o</w:t>
      </w:r>
      <w:r>
        <w:t xml:space="preserve"> </w:t>
      </w:r>
      <w:r>
        <w:t>9</w:t>
      </w:r>
      <w:r>
        <w:t xml:space="preserve"> </w:t>
      </w:r>
      <w:r>
        <w:t>1</w:t>
      </w:r>
      <w:r>
        <w:t xml:space="preserve"> </w:t>
      </w:r>
      <w:r>
        <w:t>2-</w:t>
      </w:r>
      <w:r>
        <w:t xml:space="preserve"> </w:t>
      </w:r>
      <w:r>
        <w:t>1</w:t>
      </w:r>
      <w:r>
        <w:t xml:space="preserve"> </w:t>
      </w:r>
      <w:r>
        <w:t>±</w:t>
      </w:r>
      <w:r>
        <w:t xml:space="preserve"> </w:t>
      </w:r>
      <w:r>
        <w:t>J</w:t>
      </w:r>
      <w:r>
        <w:t xml:space="preserve"> </w:t>
      </w:r>
      <w:r>
        <w:t>IL</w:t>
      </w:r>
      <w:r>
        <w:t xml:space="preserve"> </w:t>
      </w:r>
      <w:r>
        <w:t>7/</w:t>
      </w:r>
      <w:r>
        <w:t xml:space="preserve"> </w:t>
      </w:r>
      <w:r>
        <w:t>3S</w:t>
      </w:r>
      <w:r>
        <w:t xml:space="preserve"> </w:t>
      </w:r>
      <w:r>
        <w:t>70</w:t>
      </w:r>
      <w:r>
        <w:t xml:space="preserve"> </w:t>
      </w:r>
      <w:r>
        <w:t>4,0</w:t>
      </w:r>
      <w:r>
        <w:t xml:space="preserve"> </w:t>
      </w:r>
      <w:r>
        <w:t>iSO</w:t>
      </w:r>
      <w:r>
        <w:t xml:space="preserve"> </w:t>
      </w:r>
      <w:r>
        <w:t>Ft %</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GEOCHEMICAL DRAINAGE SAMPLING LEDGER</w:t>
      </w:r>
      <w:r>
        <w:t xml:space="preserve"> </w:t>
      </w:r>
      <w:r>
        <w:t>DETECTION LIMITED</w:t>
      </w:r>
      <w:r>
        <w:t xml:space="preserve"> </w:t>
      </w:r>
      <w:r>
        <w:t>—</w:t>
      </w:r>
      <w:r>
        <w:t xml:space="preserve"> </w:t>
      </w:r>
      <w:r>
        <w:t>—</w:t>
      </w:r>
      <w:r>
        <w:t xml:space="preserve"> </w:t>
      </w:r>
      <w:r>
        <w:t>ANALYTICAL METHOD</w:t>
      </w:r>
      <w:r>
        <w:t xml:space="preserve"> </w:t>
      </w:r>
      <w:r>
        <w:t>SAMPLED BY.</w:t>
      </w:r>
      <w:r>
        <w:t xml:space="preserve"> </w:t>
      </w:r>
      <w:r>
        <w:t>.Cl . DATE</w:t>
      </w:r>
      <w:r>
        <w:t xml:space="preserve"> </w:t>
      </w:r>
      <w:r>
        <w:t>• ■</w:t>
      </w:r>
      <w:r>
        <w:t xml:space="preserve"> </w:t>
      </w:r>
      <w:r>
        <w:t>- - LABORATORY USED;-.</w:t>
      </w:r>
      <w:r>
        <w:t xml:space="preserve"> </w:t>
      </w:r>
      <w:r>
        <w:t xml:space="preserve"> PROJECT</w:t>
      </w:r>
      <w:r>
        <w:t xml:space="preserve"> </w:t>
      </w:r>
      <w:r>
        <w:t xml:space="preserve"> </w:t>
      </w:r>
      <w:r>
        <w:t xml:space="preserve"> </w:t>
      </w:r>
      <w:r>
        <w:t>.Q?*-./M.*</w:t>
      </w:r>
      <w:r>
        <w:t xml:space="preserve"> </w:t>
      </w:r>
      <w:r>
        <w:t>s</w:t>
      </w:r>
      <w:r>
        <w:t xml:space="preserve"> </w:t>
      </w:r>
      <w:r>
        <w:t>D.P.O. Nos</w:t>
      </w:r>
      <w:r>
        <w:t xml:space="preserve"> </w:t>
      </w:r>
      <w:r>
        <w:t xml:space="preserve"> SAMPLENos</w:t>
      </w:r>
      <w:r>
        <w:t xml:space="preserve"> </w:t>
      </w:r>
      <w:r>
        <w:t>I</w:t>
      </w:r>
      <w:r>
        <w:t xml:space="preserve"> </w:t>
      </w:r>
      <w:r>
        <w:t>1</w:t>
      </w:r>
      <w:r>
        <w:t xml:space="preserve"> </w:t>
      </w:r>
      <w:r>
        <w:t>.</w:t>
      </w:r>
      <w:r>
        <w:t xml:space="preserve"> </w:t>
      </w:r>
      <w:r>
        <w:t>1</w:t>
      </w:r>
      <w:r>
        <w:t xml:space="preserve"> </w:t>
      </w:r>
      <w:r>
        <w:t>.??.</w:t>
      </w:r>
      <w:r>
        <w:t xml:space="preserve"> </w:t>
      </w:r>
      <w:r>
        <w:t>2</w:t>
      </w:r>
      <w:r>
        <w:t xml:space="preserve"> </w:t>
      </w:r>
      <w:r>
        <w:t>.*.-?</w:t>
      </w:r>
      <w:r>
        <w:t xml:space="preserve"> </w:t>
      </w:r>
      <w:r>
        <w:t>2</w:t>
      </w:r>
      <w:r>
        <w:t xml:space="preserve"> </w:t>
      </w:r>
      <w:r>
        <w:t>:?.</w:t>
      </w:r>
      <w:r>
        <w:t xml:space="preserve"> </w:t>
      </w:r>
      <w:r>
        <w:t xml:space="preserve"> TENEMENT NAME</w:t>
      </w:r>
      <w:r>
        <w:t xml:space="preserve"> </w:t>
      </w:r>
      <w:r>
        <w:t xml:space="preserve">...9 </w:t>
      </w:r>
      <w:r>
        <w:t xml:space="preserve"> </w:t>
      </w:r>
      <w:r>
        <w:t xml:space="preserve">h ' ' &gt;'. &gt; </w:t>
      </w:r>
      <w:r>
        <w:t xml:space="preserve"> </w:t>
      </w:r>
      <w:r>
        <w:t>7/V</w:t>
      </w:r>
      <w:r>
        <w:t xml:space="preserve"> </w:t>
      </w:r>
      <w:r>
        <w:t>&gt;</w:t>
      </w:r>
      <w:r>
        <w:t xml:space="preserve"> </w:t>
      </w:r>
      <w:r>
        <w:t>MAP OR PHOTO REF . C-A- . W ? A</w:t>
      </w:r>
      <w:r>
        <w:t xml:space="preserve"> </w:t>
      </w:r>
      <w:r>
        <w:t xml:space="preserve"> </w:t>
      </w:r>
      <w:r>
        <w:t xml:space="preserve"> </w:t>
      </w:r>
      <w:r>
        <w:t xml:space="preserve"> </w:t>
      </w:r>
      <w:r>
        <w:t xml:space="preserve"> </w:t>
      </w:r>
      <w:r>
        <w:t xml:space="preserve"> </w:t>
      </w:r>
      <w:r>
        <w:t xml:space="preserve"> </w:t>
      </w:r>
      <w:r>
        <w:t>APPENOIX No</w:t>
      </w:r>
      <w:r>
        <w:t xml:space="preserve"> </w:t>
      </w:r>
      <w:r>
        <w:t>PAGE. . . !</w:t>
      </w:r>
      <w:r>
        <w:t xml:space="preserve"> </w:t>
      </w:r>
      <w:r>
        <w:t xml:space="preserve"> </w:t>
      </w:r>
      <w:r>
        <w:t xml:space="preserve"> </w:t>
      </w:r>
      <w:r>
        <w:t>GF . A</w:t>
      </w:r>
      <w:r>
        <w:t xml:space="preserve"> </w:t>
      </w:r>
      <w:r>
        <w:t>AREA OR PROSPECT ■</w:t>
      </w:r>
      <w:r>
        <w:t xml:space="preserve"> </w:t>
      </w:r>
      <w:r>
        <w:t>&lt;</w:t>
      </w:r>
      <w:r>
        <w:t xml:space="preserve"> </w:t>
      </w:r>
      <w:r>
        <w:t>’</w:t>
      </w:r>
      <w:r>
        <w:t xml:space="preserve"> </w:t>
      </w:r>
      <w:r>
        <w:t>’</w:t>
      </w:r>
      <w:r>
        <w:t xml:space="preserve"> </w:t>
      </w:r>
      <w:r>
        <w:t>*</w:t>
      </w:r>
      <w:r>
        <w:t xml:space="preserve"> </w:t>
      </w:r>
      <w:r>
        <w:t>C.R.A. EXPLORATION PTY. LIMITED</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SAMPLE</w:t>
      </w:r>
      <w:r>
        <w:t xml:space="preserve"> </w:t>
      </w:r>
      <w:r>
        <w:t>HUMBER</w:t>
      </w:r>
      <w:r>
        <w:t xml:space="preserve"> </w:t>
      </w:r>
      <w:r>
        <w:t>CoQidi</w:t>
      </w:r>
      <w:r>
        <w:t xml:space="preserve"> </w:t>
      </w:r>
      <w:r>
        <w:t>•</w:t>
      </w:r>
      <w:r>
        <w:t xml:space="preserve"> </w:t>
      </w:r>
      <w:r>
        <w:t>-J</w:t>
      </w:r>
      <w:r>
        <w:t xml:space="preserve"> </w:t>
      </w:r>
      <w:r>
        <w:t>•u</w:t>
      </w:r>
      <w:r>
        <w:t xml:space="preserve"> </w:t>
      </w:r>
      <w:r>
        <w:t>□</w:t>
      </w:r>
      <w:r>
        <w:t xml:space="preserve"> </w:t>
      </w:r>
      <w:r>
        <w:t>c</w:t>
      </w:r>
      <w:r>
        <w:t xml:space="preserve"> </w:t>
      </w:r>
      <w:r>
        <w:t>•</w:t>
      </w:r>
      <w:r>
        <w:t xml:space="preserve"> </w:t>
      </w:r>
      <w:r>
        <w:t>E</w:t>
      </w:r>
      <w:r>
        <w:t xml:space="preserve"> </w:t>
      </w:r>
      <w:r>
        <w:t>Q</w:t>
      </w:r>
      <w:r>
        <w:t xml:space="preserve"> </w:t>
      </w:r>
      <w:r>
        <w:t>Flow</w:t>
      </w:r>
      <w:r>
        <w:t xml:space="preserve"> </w:t>
      </w:r>
      <w:r>
        <w:t>£</w:t>
      </w:r>
      <w:r>
        <w:t xml:space="preserve"> </w:t>
      </w:r>
      <w:r>
        <w:t>Flo»l</w:t>
      </w:r>
      <w:r>
        <w:t xml:space="preserve"> </w:t>
      </w:r>
      <w:r>
        <w:t>a.</w:t>
      </w:r>
      <w:r>
        <w:t xml:space="preserve"> </w:t>
      </w:r>
      <w:r>
        <w:t>t</w:t>
      </w:r>
      <w:r>
        <w:t xml:space="preserve"> </w:t>
      </w:r>
      <w:r>
        <w:t>bl</w:t>
      </w:r>
      <w:r>
        <w:t xml:space="preserve"> </w:t>
      </w:r>
      <w:r>
        <w:t>e £ 5</w:t>
      </w:r>
      <w:r>
        <w:t xml:space="preserve"> </w:t>
      </w:r>
      <w:r>
        <w:t>■</w:t>
      </w:r>
      <w:r>
        <w:t xml:space="preserve"> </w:t>
      </w:r>
      <w:r>
        <w:t>c</w:t>
      </w:r>
      <w:r>
        <w:t xml:space="preserve"> </w:t>
      </w:r>
      <w:r>
        <w:t>•</w:t>
      </w:r>
      <w:r>
        <w:t xml:space="preserve"> </w:t>
      </w:r>
      <w:r>
        <w:t>u)</w:t>
      </w:r>
      <w:r>
        <w:t xml:space="preserve"> </w:t>
      </w:r>
      <w:r>
        <w:t>e</w:t>
      </w:r>
      <w:r>
        <w:t xml:space="preserve"> </w:t>
      </w:r>
      <w:r>
        <w:t>0</w:t>
      </w:r>
      <w:r>
        <w:t xml:space="preserve"> </w:t>
      </w:r>
      <w:r>
        <w:t>£</w:t>
      </w:r>
      <w:r>
        <w:t xml:space="preserve"> </w:t>
      </w:r>
      <w:r>
        <w:t>O</w:t>
      </w:r>
      <w:r>
        <w:t xml:space="preserve"> </w:t>
      </w:r>
      <w:r>
        <w:t>c</w:t>
      </w:r>
      <w:r>
        <w:t xml:space="preserve"> </w:t>
      </w:r>
      <w:r>
        <w:t>0</w:t>
      </w:r>
      <w:r>
        <w:t xml:space="preserve"> </w:t>
      </w:r>
      <w:r>
        <w:t>a</w:t>
      </w:r>
      <w:r>
        <w:t xml:space="preserve"> </w:t>
      </w:r>
      <w:r>
        <w:t>V) • £</w:t>
      </w:r>
      <w:r>
        <w:t xml:space="preserve"> </w:t>
      </w:r>
      <w:r>
        <w:t>c</w:t>
      </w:r>
      <w:r>
        <w:t xml:space="preserve"> </w:t>
      </w:r>
      <w:r>
        <w:t>0</w:t>
      </w:r>
      <w:r>
        <w:t xml:space="preserve"> </w:t>
      </w:r>
      <w:r>
        <w:t>s</w:t>
      </w:r>
      <w:r>
        <w:t xml:space="preserve"> </w:t>
      </w:r>
      <w:r>
        <w:t>*?</w:t>
      </w:r>
      <w:r>
        <w:t xml:space="preserve"> </w:t>
      </w:r>
      <w:r>
        <w:t>2</w:t>
      </w:r>
      <w:r>
        <w:t xml:space="preserve"> </w:t>
      </w:r>
      <w:r>
        <w:t>c</w:t>
      </w:r>
      <w:r>
        <w:t xml:space="preserve"> </w:t>
      </w:r>
      <w:r>
        <w:t>2</w:t>
      </w:r>
      <w:r>
        <w:t xml:space="preserve"> </w:t>
      </w:r>
      <w:r>
        <w:t>Q</w:t>
      </w:r>
      <w:r>
        <w:t xml:space="preserve"> </w:t>
      </w:r>
      <w:r>
        <w:t>2</w:t>
      </w:r>
      <w:r>
        <w:t xml:space="preserve"> </w:t>
      </w:r>
      <w:r>
        <w:t>u O</w:t>
      </w:r>
      <w:r>
        <w:t xml:space="preserve"> </w:t>
      </w:r>
      <w:r>
        <w:t>Pb</w:t>
      </w:r>
      <w:r>
        <w:t xml:space="preserve"> </w:t>
      </w:r>
      <w:r>
        <w:t>Zn</w:t>
      </w:r>
      <w:r>
        <w:t xml:space="preserve"> </w:t>
      </w:r>
      <w:r>
        <w:t>Cu</w:t>
      </w:r>
      <w:r>
        <w:t xml:space="preserve"> </w:t>
      </w:r>
      <w:r>
        <w:t>Mn</w:t>
      </w:r>
      <w:r>
        <w:t xml:space="preserve"> </w:t>
      </w:r>
      <w:r>
        <w:t>*9</w:t>
      </w:r>
      <w:r>
        <w:t xml:space="preserve"> </w:t>
      </w:r>
      <w:r>
        <w:t>Au</w:t>
      </w:r>
      <w:r>
        <w:t xml:space="preserve"> </w:t>
      </w:r>
      <w:r>
        <w:t>Sn</w:t>
      </w:r>
      <w:r>
        <w:t xml:space="preserve"> </w:t>
      </w:r>
      <w:r>
        <w:t>w</w:t>
      </w:r>
      <w:r>
        <w:t xml:space="preserve"> </w:t>
      </w:r>
      <w:r>
        <w:t>As</w:t>
      </w:r>
      <w:r>
        <w:t xml:space="preserve"> </w:t>
      </w:r>
      <w:r>
        <w:t>11*12712-</w:t>
      </w:r>
      <w:r>
        <w:t xml:space="preserve"> </w:t>
      </w:r>
      <w:r>
        <w:t>2o*?£ S'O</w:t>
      </w:r>
      <w:r>
        <w:t xml:space="preserve"> </w:t>
      </w:r>
      <w:r>
        <w:t>-So*</w:t>
      </w:r>
      <w:r>
        <w:t xml:space="preserve"> </w:t>
      </w:r>
      <w:r>
        <w:t>/S</w:t>
      </w:r>
      <w:r>
        <w:t xml:space="preserve"> </w:t>
      </w:r>
      <w:r>
        <w:t>9S-</w:t>
      </w:r>
      <w:r>
        <w:t xml:space="preserve"> </w:t>
      </w:r>
      <w:r>
        <w:t>1</w:t>
      </w:r>
      <w:r>
        <w:t xml:space="preserve"> </w:t>
      </w:r>
      <w:r>
        <w:t>2</w:t>
      </w:r>
      <w:r>
        <w:t xml:space="preserve"> </w:t>
      </w:r>
      <w:r>
        <w:t>1</w:t>
      </w:r>
      <w:r>
        <w:t xml:space="preserve"> </w:t>
      </w:r>
      <w:r>
        <w:t>I</w:t>
      </w:r>
      <w:r>
        <w:t xml:space="preserve"> </w:t>
      </w:r>
      <w:r>
        <w:t>3</w:t>
      </w:r>
      <w:r>
        <w:t xml:space="preserve"> </w:t>
      </w:r>
      <w:r>
        <w:t>ft</w:t>
      </w:r>
      <w:r>
        <w:t xml:space="preserve"> </w:t>
      </w:r>
      <w:r>
        <w:t>7)</w:t>
      </w:r>
      <w:r>
        <w:t xml:space="preserve"> </w:t>
      </w:r>
      <w:r>
        <w:t>72</w:t>
      </w:r>
      <w:r>
        <w:t xml:space="preserve"> </w:t>
      </w:r>
      <w:r>
        <w:t>So</w:t>
      </w:r>
      <w:r>
        <w:t xml:space="preserve"> </w:t>
      </w:r>
      <w:r>
        <w:t>765</w:t>
      </w:r>
      <w:r>
        <w:t xml:space="preserve"> </w:t>
      </w:r>
      <w:r>
        <w:t>2S</w:t>
      </w:r>
      <w:r>
        <w:t xml:space="preserve"> </w:t>
      </w:r>
      <w:r>
        <w:t>10</w:t>
      </w:r>
      <w:r>
        <w:t xml:space="preserve"> </w:t>
      </w:r>
      <w:r>
        <w:t>PeNAc. -al</w:t>
      </w:r>
      <w:r>
        <w:t xml:space="preserve"> </w:t>
      </w:r>
      <w:r>
        <w:t>—</w:t>
      </w:r>
      <w:r>
        <w:t xml:space="preserve"> </w:t>
      </w:r>
      <w:r>
        <w:t>W7S7 2.7</w:t>
      </w:r>
      <w:r>
        <w:t xml:space="preserve"> </w:t>
      </w:r>
      <w:r>
        <w:t>2.09010</w:t>
      </w:r>
      <w:r>
        <w:t xml:space="preserve"> </w:t>
      </w:r>
      <w:r>
        <w:t>79 7oSS-a</w:t>
      </w:r>
      <w:r>
        <w:t xml:space="preserve"> </w:t>
      </w:r>
      <w:r>
        <w:t>3o</w:t>
      </w:r>
      <w:r>
        <w:t xml:space="preserve"> </w:t>
      </w:r>
      <w:r>
        <w:t>fs-</w:t>
      </w:r>
      <w:r>
        <w:t xml:space="preserve"> </w:t>
      </w:r>
      <w:r>
        <w:t>s</w:t>
      </w:r>
      <w:r>
        <w:t xml:space="preserve"> </w:t>
      </w:r>
      <w:r>
        <w:t>2</w:t>
      </w:r>
      <w:r>
        <w:t xml:space="preserve"> </w:t>
      </w:r>
      <w:r>
        <w:t>1</w:t>
      </w:r>
      <w:r>
        <w:t xml:space="preserve"> </w:t>
      </w:r>
      <w:r>
        <w:t>2</w:t>
      </w:r>
      <w:r>
        <w:t xml:space="preserve"> </w:t>
      </w:r>
      <w:r>
        <w:t>1</w:t>
      </w:r>
      <w:r>
        <w:t xml:space="preserve"> </w:t>
      </w:r>
      <w:r>
        <w:t>1</w:t>
      </w:r>
      <w:r>
        <w:t xml:space="preserve"> </w:t>
      </w:r>
      <w:r>
        <w:t>7</w:t>
      </w:r>
      <w:r>
        <w:t xml:space="preserve"> </w:t>
      </w:r>
      <w:r>
        <w:t>&lt;rO</w:t>
      </w:r>
      <w:r>
        <w:t xml:space="preserve"> </w:t>
      </w:r>
      <w:r>
        <w:t>C+S</w:t>
      </w:r>
      <w:r>
        <w:t xml:space="preserve"> </w:t>
      </w:r>
      <w:r>
        <w:t>2o</w:t>
      </w:r>
      <w:r>
        <w:t xml:space="preserve"> </w:t>
      </w:r>
      <w:r>
        <w:t>/P</w:t>
      </w:r>
      <w:r>
        <w:t xml:space="preserve"> </w:t>
      </w:r>
      <w:r>
        <w:t>HV 73o</w:t>
      </w:r>
      <w:r>
        <w:t xml:space="preserve"> </w:t>
      </w:r>
      <w:r>
        <w:t>777onz</w:t>
      </w:r>
      <w:r>
        <w:t xml:space="preserve"> </w:t>
      </w:r>
      <w:r>
        <w:t>-</w:t>
      </w:r>
      <w:r>
        <w:t xml:space="preserve"> </w:t>
      </w:r>
      <w:r>
        <w:t>2o</w:t>
      </w:r>
      <w:r>
        <w:t xml:space="preserve"> </w:t>
      </w:r>
      <w:r>
        <w:t>is</w:t>
      </w:r>
      <w:r>
        <w:t xml:space="preserve"> </w:t>
      </w:r>
      <w:r>
        <w:t>s</w:t>
      </w:r>
      <w:r>
        <w:t xml:space="preserve"> </w:t>
      </w:r>
      <w:r>
        <w:t>3</w:t>
      </w:r>
      <w:r>
        <w:t xml:space="preserve"> </w:t>
      </w:r>
      <w:r>
        <w:t>1</w:t>
      </w:r>
      <w:r>
        <w:t xml:space="preserve"> </w:t>
      </w:r>
      <w:r>
        <w:t>2-</w:t>
      </w:r>
      <w:r>
        <w:t xml:space="preserve"> </w:t>
      </w:r>
      <w:r>
        <w:t>1</w:t>
      </w:r>
      <w:r>
        <w:t xml:space="preserve"> </w:t>
      </w:r>
      <w:r>
        <w:t>1</w:t>
      </w:r>
      <w:r>
        <w:t xml:space="preserve"> </w:t>
      </w:r>
      <w:r>
        <w:t>Lf</w:t>
      </w:r>
      <w:r>
        <w:t xml:space="preserve"> </w:t>
      </w:r>
      <w:r>
        <w:t>yt</w:t>
      </w:r>
      <w:r>
        <w:t xml:space="preserve"> </w:t>
      </w:r>
      <w:r>
        <w:t>73</w:t>
      </w:r>
      <w:r>
        <w:t xml:space="preserve"> </w:t>
      </w:r>
      <w:r>
        <w:t>32</w:t>
      </w:r>
      <w:r>
        <w:t xml:space="preserve"> </w:t>
      </w:r>
      <w:r>
        <w:t>OO</w:t>
      </w:r>
      <w:r>
        <w:t xml:space="preserve"> </w:t>
      </w:r>
      <w:r>
        <w:t>SS</w:t>
      </w:r>
      <w:r>
        <w:t xml:space="preserve"> </w:t>
      </w:r>
      <w:r>
        <w:t>ao</w:t>
      </w:r>
      <w:r>
        <w:t xml:space="preserve"> </w:t>
      </w:r>
      <w:r>
        <w:t>i2</w:t>
      </w:r>
      <w:r>
        <w:t xml:space="preserve"> </w:t>
      </w:r>
      <w:r>
        <w:t>un7?/</w:t>
      </w:r>
      <w:r>
        <w:t xml:space="preserve"> </w:t>
      </w:r>
      <w:r>
        <w:t>-iog^To</w:t>
      </w:r>
      <w:r>
        <w:t xml:space="preserve"> </w:t>
      </w:r>
      <w:r>
        <w:t xml:space="preserve">77A? </w:t>
      </w:r>
      <w:r>
        <w:t xml:space="preserve"> </w:t>
      </w:r>
      <w:r>
        <w:t>c«3</w:t>
      </w:r>
      <w:r>
        <w:t xml:space="preserve"> </w:t>
      </w:r>
      <w:r>
        <w:t>to</w:t>
      </w:r>
      <w:r>
        <w:t xml:space="preserve"> </w:t>
      </w:r>
      <w:r>
        <w:t>*2S</w:t>
      </w:r>
      <w:r>
        <w:t xml:space="preserve"> </w:t>
      </w:r>
      <w:r>
        <w:t>s</w:t>
      </w:r>
      <w:r>
        <w:t xml:space="preserve"> </w:t>
      </w:r>
      <w:r>
        <w:t>A</w:t>
      </w:r>
      <w:r>
        <w:t xml:space="preserve"> </w:t>
      </w:r>
      <w:r>
        <w:t>1</w:t>
      </w:r>
      <w:r>
        <w:t xml:space="preserve"> </w:t>
      </w:r>
      <w:r>
        <w:t>2</w:t>
      </w:r>
      <w:r>
        <w:t xml:space="preserve"> </w:t>
      </w:r>
      <w:r>
        <w:t>1</w:t>
      </w:r>
      <w:r>
        <w:t xml:space="preserve"> </w:t>
      </w:r>
      <w:r>
        <w:t>1</w:t>
      </w:r>
      <w:r>
        <w:t xml:space="preserve"> </w:t>
      </w:r>
      <w:r>
        <w:t>Vb</w:t>
      </w:r>
      <w:r>
        <w:t xml:space="preserve"> </w:t>
      </w:r>
      <w:r>
        <w:t>2a</w:t>
      </w:r>
      <w:r>
        <w:t xml:space="preserve"> </w:t>
      </w:r>
      <w:r>
        <w:t>iS</w:t>
      </w:r>
      <w:r>
        <w:t xml:space="preserve"> </w:t>
      </w:r>
      <w:r>
        <w:t>/o</w:t>
      </w:r>
      <w:r>
        <w:t xml:space="preserve"> </w:t>
      </w:r>
      <w:r>
        <w:t>H*rS*f 32</w:t>
      </w:r>
      <w:r>
        <w:t xml:space="preserve"> </w:t>
      </w:r>
      <w:r>
        <w:t>2o&amp;3AO</w:t>
      </w:r>
      <w:r>
        <w:t xml:space="preserve"> </w:t>
      </w:r>
      <w:r>
        <w:t>79b97&amp;</w:t>
      </w:r>
      <w:r>
        <w:t xml:space="preserve"> </w:t>
      </w:r>
      <w:r>
        <w:t>&gt;■</w:t>
      </w:r>
      <w:r>
        <w:t xml:space="preserve"> </w:t>
      </w:r>
      <w:r>
        <w:t>S'</w:t>
      </w:r>
      <w:r>
        <w:t xml:space="preserve"> </w:t>
      </w:r>
      <w:r>
        <w:t>90</w:t>
      </w:r>
      <w:r>
        <w:t xml:space="preserve"> </w:t>
      </w:r>
      <w:r>
        <w:t>5</w:t>
      </w:r>
      <w:r>
        <w:t xml:space="preserve"> </w:t>
      </w:r>
      <w:r>
        <w:t>S'</w:t>
      </w:r>
      <w:r>
        <w:t xml:space="preserve"> </w:t>
      </w:r>
      <w:r>
        <w:t>1</w:t>
      </w:r>
      <w:r>
        <w:t xml:space="preserve"> </w:t>
      </w:r>
      <w:r>
        <w:t>2</w:t>
      </w:r>
      <w:r>
        <w:t xml:space="preserve"> </w:t>
      </w:r>
      <w:r>
        <w:t>1</w:t>
      </w:r>
      <w:r>
        <w:t xml:space="preserve"> </w:t>
      </w:r>
      <w:r>
        <w:t>1</w:t>
      </w:r>
      <w:r>
        <w:t xml:space="preserve"> </w:t>
      </w:r>
      <w:r>
        <w:t>3</w:t>
      </w:r>
      <w:r>
        <w:t xml:space="preserve"> </w:t>
      </w:r>
      <w:r>
        <w:t>86</w:t>
      </w:r>
      <w:r>
        <w:t xml:space="preserve"> </w:t>
      </w:r>
      <w:r>
        <w:t>31</w:t>
      </w:r>
      <w:r>
        <w:t xml:space="preserve"> </w:t>
      </w:r>
      <w:r>
        <w:t>32</w:t>
      </w:r>
      <w:r>
        <w:t xml:space="preserve"> </w:t>
      </w:r>
      <w:r>
        <w:t>3S</w:t>
      </w:r>
      <w:r>
        <w:t xml:space="preserve"> </w:t>
      </w:r>
      <w:r>
        <w:t>20</w:t>
      </w:r>
      <w:r>
        <w:t xml:space="preserve"> </w:t>
      </w:r>
      <w:r>
        <w:t>l£</w:t>
      </w:r>
      <w:r>
        <w:t xml:space="preserve"> </w:t>
      </w:r>
      <w:r>
        <w:t>Grcu-Ac- o/c</w:t>
      </w:r>
      <w:r>
        <w:t xml:space="preserve"> </w:t>
      </w:r>
      <w:r>
        <w:t>II7S‘733</w:t>
      </w:r>
      <w:r>
        <w:t xml:space="preserve"> </w:t>
      </w:r>
      <w:r>
        <w:t>lo* 390</w:t>
      </w:r>
      <w:r>
        <w:t xml:space="preserve"> </w:t>
      </w:r>
      <w:r>
        <w:t>7123370</w:t>
      </w:r>
      <w:r>
        <w:t xml:space="preserve"> </w:t>
      </w:r>
      <w:r>
        <w:t>s</w:t>
      </w:r>
      <w:r>
        <w:t xml:space="preserve"> </w:t>
      </w:r>
      <w:r>
        <w:t>vs</w:t>
      </w:r>
      <w:r>
        <w:t xml:space="preserve"> </w:t>
      </w:r>
      <w:r>
        <w:t>to</w:t>
      </w:r>
      <w:r>
        <w:t xml:space="preserve"> </w:t>
      </w:r>
      <w:r>
        <w:t>6</w:t>
      </w:r>
      <w:r>
        <w:t xml:space="preserve"> </w:t>
      </w:r>
      <w:r>
        <w:t>1</w:t>
      </w:r>
      <w:r>
        <w:t xml:space="preserve"> </w:t>
      </w:r>
      <w:r>
        <w:t>2</w:t>
      </w:r>
      <w:r>
        <w:t xml:space="preserve"> </w:t>
      </w:r>
      <w:r>
        <w:t>1</w:t>
      </w:r>
      <w:r>
        <w:t xml:space="preserve"> </w:t>
      </w:r>
      <w:r>
        <w:t>1</w:t>
      </w:r>
      <w:r>
        <w:t xml:space="preserve"> </w:t>
      </w:r>
      <w:r>
        <w:t>i</w:t>
      </w:r>
      <w:r>
        <w:t xml:space="preserve"> </w:t>
      </w:r>
      <w:r>
        <w:t>32</w:t>
      </w:r>
      <w:r>
        <w:t xml:space="preserve"> </w:t>
      </w:r>
      <w:r>
        <w:t>?2</w:t>
      </w:r>
      <w:r>
        <w:t xml:space="preserve"> </w:t>
      </w:r>
      <w:r>
        <w:t>&lt;)S</w:t>
      </w:r>
      <w:r>
        <w:t xml:space="preserve"> </w:t>
      </w:r>
      <w:r>
        <w:t>60</w:t>
      </w:r>
      <w:r>
        <w:t xml:space="preserve"> </w:t>
      </w:r>
      <w:r>
        <w:t>25</w:t>
      </w:r>
      <w:r>
        <w:t xml:space="preserve"> </w:t>
      </w:r>
      <w:r>
        <w:t>18</w:t>
      </w:r>
      <w:r>
        <w:t xml:space="preserve"> </w:t>
      </w:r>
      <w:r>
        <w:t>G.ra^-.*C.</w:t>
      </w:r>
      <w:r>
        <w:t xml:space="preserve"> </w:t>
      </w:r>
      <w:r>
        <w:t>L</w:t>
      </w:r>
      <w:r>
        <w:t xml:space="preserve"> </w:t>
      </w:r>
      <w:r>
        <w:t>3</w:t>
      </w:r>
      <w:r>
        <w:t xml:space="preserve"> </w:t>
      </w:r>
      <w:r>
        <w:t xml:space="preserve"> 0 /c</w:t>
      </w:r>
      <w:r>
        <w:t xml:space="preserve"> </w:t>
      </w:r>
      <w:r>
        <w:t>li7S-?37</w:t>
      </w:r>
      <w:r>
        <w:t xml:space="preserve"> </w:t>
      </w:r>
      <w:r>
        <w:t>2H loo</w:t>
      </w:r>
      <w:r>
        <w:t xml:space="preserve"> </w:t>
      </w:r>
      <w:r>
        <w:t>197013 j</w:t>
      </w:r>
      <w:r>
        <w:t xml:space="preserve"> </w:t>
      </w:r>
      <w:r>
        <w:t>u</w:t>
      </w:r>
      <w:r>
        <w:t xml:space="preserve"> </w:t>
      </w:r>
      <w:r>
        <w:t>2o</w:t>
      </w:r>
      <w:r>
        <w:t xml:space="preserve"> </w:t>
      </w:r>
      <w:r>
        <w:t>7?</w:t>
      </w:r>
      <w:r>
        <w:t xml:space="preserve"> </w:t>
      </w:r>
      <w:r>
        <w:t>2</w:t>
      </w:r>
      <w:r>
        <w:t xml:space="preserve"> </w:t>
      </w:r>
      <w:r>
        <w:t>i</w:t>
      </w:r>
      <w:r>
        <w:t xml:space="preserve"> </w:t>
      </w:r>
      <w:r>
        <w:t>1</w:t>
      </w:r>
      <w:r>
        <w:t xml:space="preserve"> </w:t>
      </w:r>
      <w:r>
        <w:t>2</w:t>
      </w:r>
      <w:r>
        <w:t xml:space="preserve"> </w:t>
      </w:r>
      <w:r>
        <w:t>1</w:t>
      </w:r>
      <w:r>
        <w:t xml:space="preserve"> </w:t>
      </w:r>
      <w:r>
        <w:t>I</w:t>
      </w:r>
      <w:r>
        <w:t xml:space="preserve"> </w:t>
      </w:r>
      <w:r>
        <w:t>8b</w:t>
      </w:r>
      <w:r>
        <w:t xml:space="preserve"> </w:t>
      </w:r>
      <w:r>
        <w:t>3l</w:t>
      </w:r>
      <w:r>
        <w:t xml:space="preserve"> </w:t>
      </w:r>
      <w:r>
        <w:t>3/</w:t>
      </w:r>
      <w:r>
        <w:t xml:space="preserve"> </w:t>
      </w:r>
      <w:r>
        <w:t>30</w:t>
      </w:r>
      <w:r>
        <w:t xml:space="preserve"> </w:t>
      </w:r>
      <w:r>
        <w:t>2&gt;</w:t>
      </w:r>
      <w:r>
        <w:t xml:space="preserve"> </w:t>
      </w:r>
      <w:r>
        <w:t>fS</w:t>
      </w:r>
      <w:r>
        <w:t xml:space="preserve"> </w:t>
      </w:r>
      <w:r>
        <w:t>9</w:t>
      </w:r>
      <w:r>
        <w:t xml:space="preserve"> </w:t>
      </w:r>
      <w:r>
        <w:t>MV ..</w:t>
      </w:r>
      <w:r>
        <w:t xml:space="preserve"> </w:t>
      </w:r>
      <w:r>
        <w:t xml:space="preserve">O'-.v? - </w:t>
      </w:r>
      <w:r>
        <w:t xml:space="preserve"> </w:t>
      </w:r>
      <w:r>
        <w:t>i'I-.x</w:t>
      </w:r>
      <w:r>
        <w:t xml:space="preserve"> </w:t>
      </w:r>
      <w:r>
        <w:t>&lt;i-»s?3S</w:t>
      </w:r>
      <w:r>
        <w:t xml:space="preserve"> </w:t>
      </w:r>
      <w:r>
        <w:t>2io</w:t>
      </w:r>
      <w:r>
        <w:t xml:space="preserve"> </w:t>
      </w:r>
      <w:r>
        <w:t>7t?oiS°</w:t>
      </w:r>
      <w:r>
        <w:t xml:space="preserve"> </w:t>
      </w:r>
      <w:r>
        <w:t>(0</w:t>
      </w:r>
      <w:r>
        <w:t xml:space="preserve"> </w:t>
      </w:r>
      <w:r>
        <w:t>?s</w:t>
      </w:r>
      <w:r>
        <w:t xml:space="preserve"> </w:t>
      </w:r>
      <w:r>
        <w:t>3</w:t>
      </w:r>
      <w:r>
        <w:t xml:space="preserve"> </w:t>
      </w:r>
      <w:r>
        <w:t>2</w:t>
      </w:r>
      <w:r>
        <w:t xml:space="preserve"> </w:t>
      </w:r>
      <w:r>
        <w:t>2</w:t>
      </w:r>
      <w:r>
        <w:t xml:space="preserve"> </w:t>
      </w:r>
      <w:r>
        <w:t>1</w:t>
      </w:r>
      <w:r>
        <w:t xml:space="preserve"> </w:t>
      </w:r>
      <w:r>
        <w:t>Z</w:t>
      </w:r>
      <w:r>
        <w:t xml:space="preserve"> </w:t>
      </w:r>
      <w:r>
        <w:t>1</w:t>
      </w:r>
      <w:r>
        <w:t xml:space="preserve"> </w:t>
      </w:r>
      <w:r>
        <w:t>1</w:t>
      </w:r>
      <w:r>
        <w:t xml:space="preserve"> </w:t>
      </w:r>
      <w:r>
        <w:t>7</w:t>
      </w:r>
      <w:r>
        <w:t xml:space="preserve"> </w:t>
      </w:r>
      <w:r>
        <w:t>72</w:t>
      </w:r>
      <w:r>
        <w:t xml:space="preserve"> </w:t>
      </w:r>
      <w:r>
        <w:t>K</w:t>
      </w:r>
      <w:r>
        <w:t xml:space="preserve"> </w:t>
      </w:r>
      <w:r>
        <w:t>32</w:t>
      </w:r>
      <w:r>
        <w:t xml:space="preserve"> </w:t>
      </w:r>
      <w:r>
        <w:t>3S</w:t>
      </w:r>
      <w:r>
        <w:t xml:space="preserve"> </w:t>
      </w:r>
      <w:r>
        <w:t>n&gt;</w:t>
      </w:r>
      <w:r>
        <w:t xml:space="preserve"> </w:t>
      </w:r>
      <w:r>
        <w:t>40</w:t>
      </w:r>
      <w:r>
        <w:t xml:space="preserve"> </w:t>
      </w:r>
      <w:r>
        <w:t>12</w:t>
      </w:r>
      <w:r>
        <w:t xml:space="preserve"> </w:t>
      </w:r>
      <w:r>
        <w:t>A~„L.\o</w:t>
      </w:r>
      <w:r>
        <w:t xml:space="preserve"> </w:t>
      </w:r>
      <w:r>
        <w:t>‘</w:t>
      </w:r>
      <w:r>
        <w:t xml:space="preserve"> </w:t>
      </w:r>
      <w:r>
        <w:t xml:space="preserve">ii </w:t>
      </w:r>
      <w:r>
        <w:t xml:space="preserve"> </w:t>
      </w:r>
      <w:r>
        <w:t>7S??g</w:t>
      </w:r>
      <w:r>
        <w:t xml:space="preserve"> </w:t>
      </w:r>
      <w:r>
        <w:t>2/aQoo</w:t>
      </w:r>
      <w:r>
        <w:t xml:space="preserve"> </w:t>
      </w:r>
      <w:r>
        <w:t>71MC0</w:t>
      </w:r>
      <w:r>
        <w:t xml:space="preserve"> </w:t>
      </w:r>
      <w:r>
        <w:t>-</w:t>
      </w:r>
      <w:r>
        <w:t xml:space="preserve"> </w:t>
      </w:r>
      <w:r>
        <w:t>So</w:t>
      </w:r>
      <w:r>
        <w:t xml:space="preserve"> </w:t>
      </w:r>
      <w:r>
        <w:t>)S</w:t>
      </w:r>
      <w:r>
        <w:t xml:space="preserve"> </w:t>
      </w:r>
      <w:r>
        <w:t>s</w:t>
      </w:r>
      <w:r>
        <w:t xml:space="preserve"> </w:t>
      </w:r>
      <w:r>
        <w:t>6</w:t>
      </w:r>
      <w:r>
        <w:t xml:space="preserve"> </w:t>
      </w:r>
      <w:r>
        <w:t>1</w:t>
      </w:r>
      <w:r>
        <w:t xml:space="preserve"> </w:t>
      </w:r>
      <w:r>
        <w:t>z</w:t>
      </w:r>
      <w:r>
        <w:t xml:space="preserve"> </w:t>
      </w:r>
      <w:r>
        <w:t>1</w:t>
      </w:r>
      <w:r>
        <w:t xml:space="preserve"> </w:t>
      </w:r>
      <w:r>
        <w:t>L</w:t>
      </w:r>
      <w:r>
        <w:t xml:space="preserve"> </w:t>
      </w:r>
      <w:r>
        <w:t>2</w:t>
      </w:r>
      <w:r>
        <w:t xml:space="preserve"> </w:t>
      </w:r>
      <w:r>
        <w:t>72</w:t>
      </w:r>
      <w:r>
        <w:t xml:space="preserve"> </w:t>
      </w:r>
      <w:r>
        <w:t>91</w:t>
      </w:r>
      <w:r>
        <w:t xml:space="preserve"> </w:t>
      </w:r>
      <w:r>
        <w:t>71</w:t>
      </w:r>
      <w:r>
        <w:t xml:space="preserve"> </w:t>
      </w:r>
      <w:r>
        <w:t>3S</w:t>
      </w:r>
      <w:r>
        <w:t xml:space="preserve"> </w:t>
      </w:r>
      <w:r>
        <w:t>Ao</w:t>
      </w:r>
      <w:r>
        <w:t xml:space="preserve"> </w:t>
      </w:r>
      <w:r>
        <w:t>20</w:t>
      </w:r>
      <w:r>
        <w:t xml:space="preserve"> </w:t>
      </w:r>
      <w:r>
        <w:t>&gt;2</w:t>
      </w:r>
      <w:r>
        <w:t xml:space="preserve"> </w:t>
      </w:r>
      <w:r>
        <w:t>(&gt;F. fi</w:t>
      </w:r>
      <w:r>
        <w:t xml:space="preserve"> </w:t>
      </w:r>
      <w:r>
        <w:t>V «</w:t>
      </w:r>
      <w:r>
        <w:t xml:space="preserve"> </w:t>
      </w:r>
      <w:r>
        <w:t>•&lt; r..zb.</w:t>
      </w:r>
      <w:r>
        <w:t xml:space="preserve"> </w:t>
      </w:r>
      <w:r>
        <w:t>II7S’?3‘?</w:t>
      </w:r>
      <w:r>
        <w:t xml:space="preserve"> </w:t>
      </w:r>
      <w:r>
        <w:t>2lo9So</w:t>
      </w:r>
      <w:r>
        <w:t xml:space="preserve"> </w:t>
      </w:r>
      <w:r>
        <w:t>797oSfo</w:t>
      </w:r>
      <w:r>
        <w:t xml:space="preserve"> </w:t>
      </w:r>
      <w:r>
        <w:t>i$</w:t>
      </w:r>
      <w:r>
        <w:t xml:space="preserve"> </w:t>
      </w:r>
      <w:r>
        <w:t>80</w:t>
      </w:r>
      <w:r>
        <w:t xml:space="preserve"> </w:t>
      </w:r>
      <w:r>
        <w:t>S'</w:t>
      </w:r>
      <w:r>
        <w:t xml:space="preserve"> </w:t>
      </w:r>
      <w:r>
        <w:t>I</w:t>
      </w:r>
      <w:r>
        <w:t xml:space="preserve"> </w:t>
      </w:r>
      <w:r>
        <w:t>1</w:t>
      </w:r>
      <w:r>
        <w:t xml:space="preserve"> </w:t>
      </w:r>
      <w:r>
        <w:t>2</w:t>
      </w:r>
      <w:r>
        <w:t xml:space="preserve"> </w:t>
      </w:r>
      <w:r>
        <w:t>J</w:t>
      </w:r>
      <w:r>
        <w:t xml:space="preserve"> </w:t>
      </w:r>
      <w:r>
        <w:t>1</w:t>
      </w:r>
      <w:r>
        <w:t xml:space="preserve"> </w:t>
      </w:r>
      <w:r>
        <w:t>/o</w:t>
      </w:r>
      <w:r>
        <w:t xml:space="preserve"> </w:t>
      </w:r>
      <w:r>
        <w:t>86</w:t>
      </w:r>
      <w:r>
        <w:t xml:space="preserve"> </w:t>
      </w:r>
      <w:r>
        <w:t>76</w:t>
      </w:r>
      <w:r>
        <w:t xml:space="preserve"> </w:t>
      </w:r>
      <w:r>
        <w:t>32</w:t>
      </w:r>
      <w:r>
        <w:t xml:space="preserve"> </w:t>
      </w:r>
      <w:r>
        <w:t>3S</w:t>
      </w:r>
      <w:r>
        <w:t xml:space="preserve"> </w:t>
      </w:r>
      <w:r>
        <w:t>So</w:t>
      </w:r>
      <w:r>
        <w:t xml:space="preserve"> </w:t>
      </w:r>
      <w:r>
        <w:t>3“</w:t>
      </w:r>
      <w:r>
        <w:t xml:space="preserve"> </w:t>
      </w:r>
      <w:r>
        <w:t>to</w:t>
      </w:r>
      <w:r>
        <w:t xml:space="preserve"> </w:t>
      </w:r>
      <w:r>
        <w:t>II7T???</w:t>
      </w:r>
      <w:r>
        <w:t xml:space="preserve"> </w:t>
      </w:r>
      <w:r>
        <w:t>2/ofco</w:t>
      </w:r>
      <w:r>
        <w:t xml:space="preserve"> </w:t>
      </w:r>
      <w:r>
        <w:t>-</w:t>
      </w:r>
      <w:r>
        <w:t xml:space="preserve"> </w:t>
      </w:r>
      <w:r>
        <w:t>to</w:t>
      </w:r>
      <w:r>
        <w:t xml:space="preserve"> </w:t>
      </w:r>
      <w:r>
        <w:t>VS</w:t>
      </w:r>
      <w:r>
        <w:t xml:space="preserve"> </w:t>
      </w:r>
      <w:r>
        <w:t>~s</w:t>
      </w:r>
      <w:r>
        <w:t xml:space="preserve"> </w:t>
      </w:r>
      <w:r>
        <w:t>S</w:t>
      </w:r>
      <w:r>
        <w:t xml:space="preserve"> </w:t>
      </w:r>
      <w:r>
        <w:t>L</w:t>
      </w:r>
      <w:r>
        <w:t xml:space="preserve"> </w:t>
      </w:r>
      <w:r>
        <w:t>2</w:t>
      </w:r>
      <w:r>
        <w:t xml:space="preserve"> </w:t>
      </w:r>
      <w:r>
        <w:t>1</w:t>
      </w:r>
      <w:r>
        <w:t xml:space="preserve"> </w:t>
      </w:r>
      <w:r>
        <w:t>1</w:t>
      </w:r>
      <w:r>
        <w:t xml:space="preserve"> </w:t>
      </w:r>
      <w:r>
        <w:t>2</w:t>
      </w:r>
      <w:r>
        <w:t xml:space="preserve"> </w:t>
      </w:r>
      <w:r>
        <w:t>72</w:t>
      </w:r>
      <w:r>
        <w:t xml:space="preserve"> </w:t>
      </w:r>
      <w:r>
        <w:t>K</w:t>
      </w:r>
      <w:r>
        <w:t xml:space="preserve"> </w:t>
      </w:r>
      <w:r>
        <w:t>72</w:t>
      </w:r>
      <w:r>
        <w:t xml:space="preserve"> </w:t>
      </w:r>
      <w:r>
        <w:t>3o</w:t>
      </w:r>
      <w:r>
        <w:t xml:space="preserve"> </w:t>
      </w:r>
      <w:r>
        <w:t>3o</w:t>
      </w:r>
      <w:r>
        <w:t xml:space="preserve"> </w:t>
      </w:r>
      <w:r>
        <w:t>25</w:t>
      </w:r>
      <w:r>
        <w:t xml:space="preserve"> </w:t>
      </w:r>
      <w:r>
        <w:t>/o</w:t>
      </w:r>
      <w:r>
        <w:t xml:space="preserve"> </w:t>
      </w:r>
      <w:r>
        <w:t>tl&lt;?fM</w:t>
      </w:r>
      <w:r>
        <w:t xml:space="preserve"> </w:t>
      </w:r>
      <w:r>
        <w:t>l/o^^O</w:t>
      </w:r>
      <w:r>
        <w:t xml:space="preserve"> </w:t>
      </w:r>
      <w:r>
        <w:t>797000^.</w:t>
      </w:r>
      <w:r>
        <w:t xml:space="preserve"> </w:t>
      </w:r>
      <w:r>
        <w:t>es</w:t>
      </w:r>
      <w:r>
        <w:t xml:space="preserve"> </w:t>
      </w:r>
      <w:r>
        <w:t>il</w:t>
      </w:r>
      <w:r>
        <w:t xml:space="preserve"> </w:t>
      </w:r>
      <w:r>
        <w:t>3</w:t>
      </w:r>
      <w:r>
        <w:t xml:space="preserve"> </w:t>
      </w:r>
      <w:r>
        <w:t>s</w:t>
      </w:r>
      <w:r>
        <w:t xml:space="preserve"> </w:t>
      </w:r>
      <w:r>
        <w:t>1</w:t>
      </w:r>
      <w:r>
        <w:t xml:space="preserve"> </w:t>
      </w:r>
      <w:r>
        <w:t>2</w:t>
      </w:r>
      <w:r>
        <w:t xml:space="preserve"> </w:t>
      </w:r>
      <w:r>
        <w:t>1</w:t>
      </w:r>
      <w:r>
        <w:t xml:space="preserve"> </w:t>
      </w:r>
      <w:r>
        <w:t>I</w:t>
      </w:r>
      <w:r>
        <w:t xml:space="preserve"> </w:t>
      </w:r>
      <w:r>
        <w:t>2</w:t>
      </w:r>
      <w:r>
        <w:t xml:space="preserve"> </w:t>
      </w:r>
      <w:r>
        <w:t>72</w:t>
      </w:r>
      <w:r>
        <w:t xml:space="preserve"> </w:t>
      </w:r>
      <w:r>
        <w:t>7!</w:t>
      </w:r>
      <w:r>
        <w:t xml:space="preserve"> </w:t>
      </w:r>
      <w:r>
        <w:t>§6</w:t>
      </w:r>
      <w:r>
        <w:t xml:space="preserve"> </w:t>
      </w:r>
      <w:r>
        <w:t>72</w:t>
      </w:r>
      <w:r>
        <w:t xml:space="preserve"> </w:t>
      </w:r>
      <w:r>
        <w:t>00</w:t>
      </w:r>
      <w:r>
        <w:t xml:space="preserve"> </w:t>
      </w:r>
      <w:r>
        <w:t>70</w:t>
      </w:r>
      <w:r>
        <w:t xml:space="preserve"> </w:t>
      </w:r>
      <w:r>
        <w:t>G5</w:t>
      </w:r>
      <w:r>
        <w:t xml:space="preserve"> </w:t>
      </w:r>
      <w:r>
        <w:t>Z</w:t>
      </w:r>
      <w:r>
        <w:t xml:space="preserve"> </w:t>
      </w:r>
      <w:r>
        <w:t>S</w:t>
      </w:r>
      <w:r>
        <w:t xml:space="preserve"> </w:t>
      </w:r>
      <w:r>
        <w:t>2/oc,</w:t>
      </w:r>
      <w:r>
        <w:t xml:space="preserve"> </w:t>
      </w:r>
      <w:r>
        <w:t>(</w:t>
      </w:r>
      <w:r>
        <w:t xml:space="preserve"> </w:t>
      </w:r>
      <w:r>
        <w:t>.,q</w:t>
      </w:r>
      <w:r>
        <w:t xml:space="preserve"> </w:t>
      </w:r>
      <w:r>
        <w:t>79^(7-</w:t>
      </w:r>
      <w:r>
        <w:t xml:space="preserve"> </w:t>
      </w:r>
      <w:r>
        <w:t>70</w:t>
      </w:r>
      <w:r>
        <w:t xml:space="preserve"> </w:t>
      </w:r>
      <w:r>
        <w:t>2S</w:t>
      </w:r>
      <w:r>
        <w:t xml:space="preserve"> </w:t>
      </w:r>
      <w:r>
        <w:t>S</w:t>
      </w:r>
      <w:r>
        <w:t xml:space="preserve"> </w:t>
      </w:r>
      <w:r>
        <w:t>S</w:t>
      </w:r>
      <w:r>
        <w:t xml:space="preserve"> </w:t>
      </w:r>
      <w:r>
        <w:t>1</w:t>
      </w:r>
      <w:r>
        <w:t xml:space="preserve"> </w:t>
      </w:r>
      <w:r>
        <w:t>2</w:t>
      </w:r>
      <w:r>
        <w:t xml:space="preserve"> </w:t>
      </w:r>
      <w:r>
        <w:t>1</w:t>
      </w:r>
      <w:r>
        <w:t xml:space="preserve"> </w:t>
      </w:r>
      <w:r>
        <w:t>1</w:t>
      </w:r>
      <w:r>
        <w:t xml:space="preserve"> </w:t>
      </w:r>
      <w:r>
        <w:t>3</w:t>
      </w:r>
      <w:r>
        <w:t xml:space="preserve"> </w:t>
      </w:r>
      <w:r>
        <w:t>8b</w:t>
      </w:r>
      <w:r>
        <w:t xml:space="preserve"> </w:t>
      </w:r>
      <w:r>
        <w:t>72</w:t>
      </w:r>
      <w:r>
        <w:t xml:space="preserve"> </w:t>
      </w:r>
      <w:r>
        <w:t>IL</w:t>
      </w:r>
      <w:r>
        <w:t xml:space="preserve"> </w:t>
      </w:r>
      <w:r>
        <w:t>GO</w:t>
      </w:r>
      <w:r>
        <w:t xml:space="preserve"> </w:t>
      </w:r>
      <w:r>
        <w:t>Go</w:t>
      </w:r>
      <w:r>
        <w:t xml:space="preserve"> </w:t>
      </w:r>
      <w:r>
        <w:t>aS</w:t>
      </w:r>
      <w:r>
        <w:t xml:space="preserve"> </w:t>
      </w:r>
      <w:r>
        <w:t>12</w:t>
      </w:r>
      <w:r>
        <w:t xml:space="preserve"> </w:t>
      </w:r>
      <w:r>
        <w:t>1135701</w:t>
      </w:r>
      <w:r>
        <w:t xml:space="preserve"> </w:t>
      </w:r>
      <w:r>
        <w:t>2&gt;-^Soo</w:t>
      </w:r>
      <w:r>
        <w:t xml:space="preserve"> </w:t>
      </w:r>
      <w:r>
        <w:t>?%??*&lt;&gt;</w:t>
      </w:r>
      <w:r>
        <w:t xml:space="preserve"> </w:t>
      </w:r>
      <w:r>
        <w:t>/s</w:t>
      </w:r>
      <w:r>
        <w:t xml:space="preserve"> </w:t>
      </w:r>
      <w:r>
        <w:t>82</w:t>
      </w:r>
      <w:r>
        <w:t xml:space="preserve"> </w:t>
      </w:r>
      <w:r>
        <w:t>3</w:t>
      </w:r>
      <w:r>
        <w:t xml:space="preserve"> </w:t>
      </w:r>
      <w:r>
        <w:t>3</w:t>
      </w:r>
      <w:r>
        <w:t xml:space="preserve"> </w:t>
      </w:r>
      <w:r>
        <w:t>1</w:t>
      </w:r>
      <w:r>
        <w:t xml:space="preserve"> </w:t>
      </w:r>
      <w:r>
        <w:t>2.</w:t>
      </w:r>
      <w:r>
        <w:t xml:space="preserve"> </w:t>
      </w:r>
      <w:r>
        <w:t>1</w:t>
      </w:r>
      <w:r>
        <w:t xml:space="preserve"> </w:t>
      </w:r>
      <w:r>
        <w:t>1</w:t>
      </w:r>
      <w:r>
        <w:t xml:space="preserve"> </w:t>
      </w:r>
      <w:r>
        <w:t>ft</w:t>
      </w:r>
      <w:r>
        <w:t xml:space="preserve"> </w:t>
      </w:r>
      <w:r>
        <w:t>72</w:t>
      </w:r>
      <w:r>
        <w:t xml:space="preserve"> </w:t>
      </w:r>
      <w:r>
        <w:t>7!</w:t>
      </w:r>
      <w:r>
        <w:t xml:space="preserve"> </w:t>
      </w:r>
      <w:r>
        <w:t>86</w:t>
      </w:r>
      <w:r>
        <w:t xml:space="preserve"> </w:t>
      </w:r>
      <w:r>
        <w:t>77</w:t>
      </w:r>
      <w:r>
        <w:t xml:space="preserve"> </w:t>
      </w:r>
      <w:r>
        <w:t>3S</w:t>
      </w:r>
      <w:r>
        <w:t xml:space="preserve"> </w:t>
      </w:r>
      <w:r>
        <w:t>go</w:t>
      </w:r>
      <w:r>
        <w:t xml:space="preserve"> </w:t>
      </w:r>
      <w:r>
        <w:t>6S</w:t>
      </w:r>
      <w:r>
        <w:t xml:space="preserve"> </w:t>
      </w:r>
      <w:r>
        <w:t>to</w:t>
      </w:r>
      <w:r>
        <w:t xml:space="preserve"> </w:t>
      </w:r>
      <w:r>
        <w:t>^0——</w:t>
      </w:r>
      <w:r>
        <w:t xml:space="preserve"> </w:t>
      </w:r>
      <w:r>
        <w:t>1</w:t>
      </w:r>
      <w:r>
        <w:t xml:space="preserve"> </w:t>
      </w:r>
      <w:r>
        <w:t>H?r?A2</w:t>
      </w:r>
      <w:r>
        <w:t xml:space="preserve"> </w:t>
      </w:r>
      <w:r>
        <w:t>2&gt;o3i^</w:t>
      </w:r>
      <w:r>
        <w:t xml:space="preserve"> </w:t>
      </w:r>
      <w:r>
        <w:t>7Mft/o</w:t>
      </w:r>
      <w:r>
        <w:t xml:space="preserve"> </w:t>
      </w:r>
      <w:r>
        <w:t>11</w:t>
      </w:r>
      <w:r>
        <w:t xml:space="preserve"> </w:t>
      </w:r>
      <w:r>
        <w:t>/D</w:t>
      </w:r>
      <w:r>
        <w:t xml:space="preserve"> </w:t>
      </w:r>
      <w:r>
        <w:t>85</w:t>
      </w:r>
      <w:r>
        <w:t xml:space="preserve"> </w:t>
      </w:r>
      <w:r>
        <w:t>S</w:t>
      </w:r>
      <w:r>
        <w:t xml:space="preserve"> </w:t>
      </w:r>
      <w:r>
        <w:t>2</w:t>
      </w:r>
      <w:r>
        <w:t xml:space="preserve"> </w:t>
      </w:r>
      <w:r>
        <w:t>1</w:t>
      </w:r>
      <w:r>
        <w:t xml:space="preserve"> </w:t>
      </w:r>
      <w:r>
        <w:t>2</w:t>
      </w:r>
      <w:r>
        <w:t xml:space="preserve"> </w:t>
      </w:r>
      <w:r>
        <w:t>1</w:t>
      </w:r>
      <w:r>
        <w:t xml:space="preserve"> </w:t>
      </w:r>
      <w:r>
        <w:t>1</w:t>
      </w:r>
      <w:r>
        <w:t xml:space="preserve"> </w:t>
      </w:r>
      <w:r>
        <w:t>II</w:t>
      </w:r>
      <w:r>
        <w:t xml:space="preserve"> </w:t>
      </w:r>
      <w:r>
        <w:t>%</w:t>
      </w:r>
      <w:r>
        <w:t xml:space="preserve"> </w:t>
      </w:r>
      <w:r>
        <w:t>31</w:t>
      </w:r>
      <w:r>
        <w:t xml:space="preserve"> </w:t>
      </w:r>
      <w:r>
        <w:t>21</w:t>
      </w:r>
      <w:r>
        <w:t xml:space="preserve"> </w:t>
      </w:r>
      <w:r>
        <w:t>3o</w:t>
      </w:r>
      <w:r>
        <w:t xml:space="preserve"> </w:t>
      </w:r>
      <w:r>
        <w:t>3S</w:t>
      </w:r>
      <w:r>
        <w:t xml:space="preserve"> </w:t>
      </w:r>
      <w:r>
        <w:t>2S</w:t>
      </w:r>
      <w:r>
        <w:t xml:space="preserve"> </w:t>
      </w:r>
      <w:r>
        <w:t>9</w:t>
      </w:r>
      <w:r>
        <w:t xml:space="preserve"> </w:t>
      </w:r>
      <w:r>
        <w:t>-H</w:t>
      </w:r>
      <w:r>
        <w:t xml:space="preserve"> </w:t>
      </w:r>
      <w:r>
        <w:t>1</w:t>
      </w:r>
      <w:r>
        <w:t xml:space="preserve"> </w:t>
      </w:r>
      <w:r>
        <w:t>p"</w:t>
      </w:r>
      <w:r>
        <w:t xml:space="preserve"> </w:t>
      </w:r>
      <w:r>
        <w:t>s</w:t>
      </w:r>
      <w:r>
        <w:t xml:space="preserve"> </w:t>
      </w:r>
      <w:r>
        <w:t>~</w:t>
      </w:r>
      <w:r>
        <w:t xml:space="preserve"> </w:t>
      </w:r>
      <w:r>
        <w:t>2/5230</w:t>
      </w:r>
      <w:r>
        <w:t xml:space="preserve"> </w:t>
      </w:r>
      <w:r>
        <w:t>7S-</w:t>
      </w:r>
      <w:r>
        <w:t xml:space="preserve"> </w:t>
      </w:r>
      <w:r>
        <w:t>So</w:t>
      </w:r>
      <w:r>
        <w:t xml:space="preserve"> </w:t>
      </w:r>
      <w:r>
        <w:t>S'</w:t>
      </w:r>
      <w:r>
        <w:t xml:space="preserve"> </w:t>
      </w:r>
      <w:r>
        <w:t>G</w:t>
      </w:r>
      <w:r>
        <w:t xml:space="preserve"> </w:t>
      </w:r>
      <w:r>
        <w:t>1</w:t>
      </w:r>
      <w:r>
        <w:t xml:space="preserve"> </w:t>
      </w:r>
      <w:r>
        <w:t>2</w:t>
      </w:r>
      <w:r>
        <w:t xml:space="preserve"> </w:t>
      </w:r>
      <w:r>
        <w:t>1</w:t>
      </w:r>
      <w:r>
        <w:t xml:space="preserve"> </w:t>
      </w:r>
      <w:r>
        <w:t>1</w:t>
      </w:r>
      <w:r>
        <w:t xml:space="preserve"> </w:t>
      </w:r>
      <w:r>
        <w:t>2</w:t>
      </w:r>
      <w:r>
        <w:t xml:space="preserve"> </w:t>
      </w:r>
      <w:r>
        <w:t>7/</w:t>
      </w:r>
      <w:r>
        <w:t xml:space="preserve"> </w:t>
      </w:r>
      <w:r>
        <w:t>Zl</w:t>
      </w:r>
      <w:r>
        <w:t xml:space="preserve"> </w:t>
      </w:r>
      <w:r>
        <w:t>?6</w:t>
      </w:r>
      <w:r>
        <w:t xml:space="preserve"> </w:t>
      </w:r>
      <w:r>
        <w:t>7/</w:t>
      </w:r>
      <w:r>
        <w:t xml:space="preserve"> </w:t>
      </w:r>
      <w:r>
        <w:t>3S</w:t>
      </w:r>
      <w:r>
        <w:t xml:space="preserve"> </w:t>
      </w:r>
      <w:r>
        <w:t>7S</w:t>
      </w:r>
      <w:r>
        <w:t xml:space="preserve"> </w:t>
      </w:r>
      <w:r>
        <w:t>2S</w:t>
      </w:r>
      <w:r>
        <w:t xml:space="preserve"> </w:t>
      </w:r>
      <w:r>
        <w:t xml:space="preserve">PE. </w:t>
      </w:r>
      <w:r>
        <w:t xml:space="preserve"> </w:t>
      </w:r>
      <w:r>
        <w:t>t</w:t>
      </w:r>
      <w:r>
        <w:t xml:space="preserve"> </w:t>
      </w:r>
      <w:r>
        <w:t xml:space="preserve"> PC</w:t>
      </w:r>
      <w:r>
        <w:t xml:space="preserve"> </w:t>
      </w:r>
      <w:r>
        <w:t>HfS9oG</w:t>
      </w:r>
      <w:r>
        <w:t xml:space="preserve"> </w:t>
      </w:r>
      <w:r>
        <w:t>?/o82o</w:t>
      </w:r>
      <w:r>
        <w:t xml:space="preserve"> </w:t>
      </w:r>
      <w:r>
        <w:t>717/200</w:t>
      </w:r>
      <w:r>
        <w:t xml:space="preserve"> </w:t>
      </w:r>
      <w:r>
        <w:t>-</w:t>
      </w:r>
      <w:r>
        <w:t xml:space="preserve"> </w:t>
      </w:r>
      <w:r>
        <w:t>/©</w:t>
      </w:r>
      <w:r>
        <w:t xml:space="preserve"> </w:t>
      </w:r>
      <w:r>
        <w:t>V°</w:t>
      </w:r>
      <w:r>
        <w:t xml:space="preserve"> </w:t>
      </w:r>
      <w:r>
        <w:t>10</w:t>
      </w:r>
      <w:r>
        <w:t xml:space="preserve"> </w:t>
      </w:r>
      <w:r>
        <w:t>S</w:t>
      </w:r>
      <w:r>
        <w:t xml:space="preserve"> </w:t>
      </w:r>
      <w:r>
        <w:t>1</w:t>
      </w:r>
      <w:r>
        <w:t xml:space="preserve"> </w:t>
      </w:r>
      <w:r>
        <w:t>2</w:t>
      </w:r>
      <w:r>
        <w:t xml:space="preserve"> </w:t>
      </w:r>
      <w:r>
        <w:t>1</w:t>
      </w:r>
      <w:r>
        <w:t xml:space="preserve"> </w:t>
      </w:r>
      <w:r>
        <w:t>I</w:t>
      </w:r>
      <w:r>
        <w:t xml:space="preserve"> </w:t>
      </w:r>
      <w:r>
        <w:t>3</w:t>
      </w:r>
      <w:r>
        <w:t xml:space="preserve"> </w:t>
      </w:r>
      <w:r>
        <w:t>7?</w:t>
      </w:r>
      <w:r>
        <w:t xml:space="preserve"> </w:t>
      </w:r>
      <w:r>
        <w:t>31</w:t>
      </w:r>
      <w:r>
        <w:t xml:space="preserve"> </w:t>
      </w:r>
      <w:r>
        <w:t>72</w:t>
      </w:r>
      <w:r>
        <w:t xml:space="preserve"> </w:t>
      </w:r>
      <w:r>
        <w:t>?O</w:t>
      </w:r>
      <w:r>
        <w:t xml:space="preserve"> </w:t>
      </w:r>
      <w:r>
        <w:t>6S</w:t>
      </w:r>
      <w:r>
        <w:t xml:space="preserve"> </w:t>
      </w:r>
      <w:r>
        <w:t>2o</w:t>
      </w:r>
      <w:r>
        <w:t xml:space="preserve"> </w:t>
      </w:r>
      <w:r>
        <w:t>II^KS</w:t>
      </w:r>
      <w:r>
        <w:t xml:space="preserve"> </w:t>
      </w:r>
      <w:r>
        <w:t>2/06-fo</w:t>
      </w:r>
      <w:r>
        <w:t xml:space="preserve"> </w:t>
      </w:r>
      <w:r>
        <w:t>797/bio</w:t>
      </w:r>
      <w:r>
        <w:t xml:space="preserve"> </w:t>
      </w:r>
      <w:r>
        <w:t>70</w:t>
      </w:r>
      <w:r>
        <w:t xml:space="preserve"> </w:t>
      </w:r>
      <w:r>
        <w:t>2S</w:t>
      </w:r>
      <w:r>
        <w:t xml:space="preserve"> </w:t>
      </w:r>
      <w:r>
        <w:t>s</w:t>
      </w:r>
      <w:r>
        <w:t xml:space="preserve"> </w:t>
      </w:r>
      <w:r>
        <w:t>6</w:t>
      </w:r>
      <w:r>
        <w:t xml:space="preserve"> </w:t>
      </w:r>
      <w:r>
        <w:t>t</w:t>
      </w:r>
      <w:r>
        <w:t xml:space="preserve"> </w:t>
      </w:r>
      <w:r>
        <w:t>2</w:t>
      </w:r>
      <w:r>
        <w:t xml:space="preserve"> </w:t>
      </w:r>
      <w:r>
        <w:t>1</w:t>
      </w:r>
      <w:r>
        <w:t xml:space="preserve"> </w:t>
      </w:r>
      <w:r>
        <w:t>1</w:t>
      </w:r>
      <w:r>
        <w:t xml:space="preserve"> </w:t>
      </w:r>
      <w:r>
        <w:t>2</w:t>
      </w:r>
      <w:r>
        <w:t xml:space="preserve"> </w:t>
      </w:r>
      <w:r>
        <w:t>3i</w:t>
      </w:r>
      <w:r>
        <w:t xml:space="preserve"> </w:t>
      </w:r>
      <w:r>
        <w:t>88</w:t>
      </w:r>
      <w:r>
        <w:t xml:space="preserve"> </w:t>
      </w:r>
      <w:r>
        <w:t>7/</w:t>
      </w:r>
      <w:r>
        <w:t xml:space="preserve"> </w:t>
      </w:r>
      <w:r>
        <w:t>31</w:t>
      </w:r>
      <w:r>
        <w:t xml:space="preserve"> </w:t>
      </w:r>
      <w:r>
        <w:t>70</w:t>
      </w:r>
      <w:r>
        <w:t xml:space="preserve"> </w:t>
      </w:r>
      <w:r>
        <w:t>ISO</w:t>
      </w:r>
      <w:r>
        <w:t xml:space="preserve"> </w:t>
      </w:r>
      <w:r>
        <w:t>loo</w:t>
      </w:r>
      <w:r>
        <w:t xml:space="preserve"> </w:t>
      </w:r>
      <w:r>
        <w:t>12</w:t>
      </w:r>
      <w:r>
        <w:t xml:space="preserve"> </w:t>
      </w:r>
      <w:r>
        <w:t>Oh nr.V'sTt Ld*f</w:t>
      </w:r>
      <w:r>
        <w:t xml:space="preserve"> </w:t>
      </w:r>
      <w:r>
        <w:t>llKloL</w:t>
      </w:r>
      <w:r>
        <w:t xml:space="preserve"> </w:t>
      </w:r>
      <w:r>
        <w:t>2Jo</w:t>
      </w:r>
      <w:r>
        <w:t xml:space="preserve"> </w:t>
      </w:r>
      <w:r>
        <w:t xml:space="preserve"> 1</w:t>
      </w:r>
      <w:r>
        <w:t xml:space="preserve"> </w:t>
      </w:r>
      <w:r>
        <w:t xml:space="preserve"> 7s</w:t>
      </w:r>
      <w:r>
        <w:t xml:space="preserve"> </w:t>
      </w:r>
      <w:r>
        <w:t>7il£?±</w:t>
      </w:r>
      <w:r>
        <w:t xml:space="preserve"> </w:t>
      </w:r>
      <w:r>
        <w:t>■■</w:t>
      </w:r>
      <w:r>
        <w:t xml:space="preserve"> </w:t>
      </w:r>
      <w:r>
        <w:t>3o</w:t>
      </w:r>
      <w:r>
        <w:t xml:space="preserve"> </w:t>
      </w:r>
      <w:r>
        <w:t>6?</w:t>
      </w:r>
      <w:r>
        <w:t xml:space="preserve"> </w:t>
      </w:r>
      <w:r>
        <w:t>3</w:t>
      </w:r>
      <w:r>
        <w:t xml:space="preserve"> </w:t>
      </w:r>
      <w:r>
        <w:t>£</w:t>
      </w:r>
      <w:r>
        <w:t xml:space="preserve"> </w:t>
      </w:r>
      <w:r>
        <w:t>1</w:t>
      </w:r>
      <w:r>
        <w:t xml:space="preserve"> </w:t>
      </w:r>
      <w:r>
        <w:t>t</w:t>
      </w:r>
      <w:r>
        <w:t xml:space="preserve"> </w:t>
      </w:r>
      <w:r>
        <w:t>1</w:t>
      </w:r>
      <w:r>
        <w:t xml:space="preserve"> </w:t>
      </w:r>
      <w:r>
        <w:t>1</w:t>
      </w:r>
      <w:r>
        <w:t xml:space="preserve"> </w:t>
      </w:r>
      <w:r>
        <w:t>3</w:t>
      </w:r>
      <w:r>
        <w:t xml:space="preserve"> </w:t>
      </w:r>
      <w:r>
        <w:t>8(&gt;</w:t>
      </w:r>
      <w:r>
        <w:t xml:space="preserve"> </w:t>
      </w:r>
      <w:r>
        <w:t>3/</w:t>
      </w:r>
      <w:r>
        <w:t xml:space="preserve"> </w:t>
      </w:r>
      <w:r>
        <w:t>4S</w:t>
      </w:r>
      <w:r>
        <w:t xml:space="preserve"> </w:t>
      </w:r>
      <w:r>
        <w:t>go</w:t>
      </w:r>
      <w:r>
        <w:t xml:space="preserve"> </w:t>
      </w:r>
      <w:r>
        <w:t>2S</w:t>
      </w:r>
      <w:r>
        <w:t xml:space="preserve"> </w:t>
      </w:r>
      <w:r>
        <w:t>lc</w:t>
      </w:r>
      <w:r>
        <w:t xml:space="preserve"> </w:t>
      </w:r>
      <w:r>
        <w:t>t</w:t>
      </w:r>
      <w:r>
        <w:t xml:space="preserve"> </w:t>
      </w:r>
      <w:r>
        <w:t>0</w:t>
      </w:r>
      <w:r>
        <w:t xml:space="preserve"> </w:t>
      </w:r>
      <w:r>
        <w:t>C</w:t>
      </w:r>
      <w:r>
        <w:t xml:space="preserve"> </w:t>
      </w:r>
      <w:r>
        <w:t>2/o66o</w:t>
      </w:r>
      <w:r>
        <w:t xml:space="preserve"> </w:t>
      </w:r>
      <w:r>
        <w:t>1972!</w:t>
      </w:r>
      <w:r>
        <w:t xml:space="preserve"> </w:t>
      </w:r>
      <w:r>
        <w:t xml:space="preserve"> ?o</w:t>
      </w:r>
      <w:r>
        <w:t xml:space="preserve"> </w:t>
      </w:r>
      <w:r>
        <w:t>•</w:t>
      </w:r>
      <w:r>
        <w:t xml:space="preserve"> </w:t>
      </w:r>
      <w:r>
        <w:t>8°</w:t>
      </w:r>
      <w:r>
        <w:t xml:space="preserve"> </w:t>
      </w:r>
      <w:r>
        <w:t>/?</w:t>
      </w:r>
      <w:r>
        <w:t xml:space="preserve"> </w:t>
      </w:r>
      <w:r>
        <w:t>2</w:t>
      </w:r>
      <w:r>
        <w:t xml:space="preserve"> </w:t>
      </w:r>
      <w:r>
        <w:t>4</w:t>
      </w:r>
      <w:r>
        <w:t xml:space="preserve"> </w:t>
      </w:r>
      <w:r>
        <w:t>1</w:t>
      </w:r>
      <w:r>
        <w:t xml:space="preserve"> </w:t>
      </w:r>
      <w:r>
        <w:t>2,</w:t>
      </w:r>
      <w:r>
        <w:t xml:space="preserve"> </w:t>
      </w:r>
      <w:r>
        <w:t>1</w:t>
      </w:r>
      <w:r>
        <w:t xml:space="preserve"> </w:t>
      </w:r>
      <w:r>
        <w:t>\</w:t>
      </w:r>
      <w:r>
        <w:t xml:space="preserve"> </w:t>
      </w:r>
      <w:r>
        <w:t>7</w:t>
      </w:r>
      <w:r>
        <w:t xml:space="preserve"> </w:t>
      </w:r>
      <w:r>
        <w:t>72</w:t>
      </w:r>
      <w:r>
        <w:t xml:space="preserve"> </w:t>
      </w:r>
      <w:r>
        <w:t>^0</w:t>
      </w:r>
      <w:r>
        <w:t xml:space="preserve"> </w:t>
      </w:r>
      <w:r>
        <w:t>20</w:t>
      </w:r>
      <w:r>
        <w:t xml:space="preserve"> </w:t>
      </w:r>
      <w:r>
        <w:t>to</w:t>
      </w:r>
      <w:r>
        <w:t xml:space="preserve"> </w:t>
      </w:r>
      <w:r>
        <w:t>.'3 La.S,G /fir., . Jc.</w:t>
      </w:r>
      <w:r>
        <w:t xml:space="preserve"> </w:t>
      </w:r>
      <w:r>
        <w:t>1I//L0</w:t>
      </w:r>
      <w:r>
        <w:t xml:space="preserve"> </w:t>
      </w:r>
      <w:r>
        <w:t>797)7oo</w:t>
      </w:r>
      <w:r>
        <w:t xml:space="preserve"> </w:t>
      </w:r>
      <w:r>
        <w:t>-</w:t>
      </w:r>
      <w:r>
        <w:t xml:space="preserve"> </w:t>
      </w:r>
      <w:r>
        <w:t>10</w:t>
      </w:r>
      <w:r>
        <w:t xml:space="preserve"> </w:t>
      </w:r>
      <w:r>
        <w:t>8s</w:t>
      </w:r>
      <w:r>
        <w:t xml:space="preserve"> </w:t>
      </w:r>
      <w:r>
        <w:t>S'</w:t>
      </w:r>
      <w:r>
        <w:t xml:space="preserve"> </w:t>
      </w:r>
      <w:r>
        <w:t>5</w:t>
      </w:r>
      <w:r>
        <w:t xml:space="preserve"> </w:t>
      </w:r>
      <w:r>
        <w:t>1</w:t>
      </w:r>
      <w:r>
        <w:t xml:space="preserve"> </w:t>
      </w:r>
      <w:r>
        <w:t>2</w:t>
      </w:r>
      <w:r>
        <w:t xml:space="preserve"> </w:t>
      </w:r>
      <w:r>
        <w:t>1</w:t>
      </w:r>
      <w:r>
        <w:t xml:space="preserve"> </w:t>
      </w:r>
      <w:r>
        <w:t>1</w:t>
      </w:r>
      <w:r>
        <w:t xml:space="preserve"> </w:t>
      </w:r>
      <w:r>
        <w:t>3</w:t>
      </w:r>
      <w:r>
        <w:t xml:space="preserve"> </w:t>
      </w:r>
      <w:r>
        <w:t>71</w:t>
      </w:r>
      <w:r>
        <w:t xml:space="preserve"> </w:t>
      </w:r>
      <w:r>
        <w:t>ft</w:t>
      </w:r>
      <w:r>
        <w:t xml:space="preserve"> </w:t>
      </w:r>
      <w:r>
        <w:t>71</w:t>
      </w:r>
      <w:r>
        <w:t xml:space="preserve"> </w:t>
      </w:r>
      <w:r>
        <w:t>73</w:t>
      </w:r>
      <w:r>
        <w:t xml:space="preserve"> </w:t>
      </w:r>
      <w:r>
        <w:t>3o</w:t>
      </w:r>
      <w:r>
        <w:t xml:space="preserve"> </w:t>
      </w:r>
      <w:r>
        <w:t>AO</w:t>
      </w:r>
      <w:r>
        <w:t xml:space="preserve"> </w:t>
      </w:r>
      <w:r>
        <w:t>SS</w:t>
      </w:r>
      <w:r>
        <w:t xml:space="preserve"> </w:t>
      </w:r>
      <w:r>
        <w:t>3</w:t>
      </w:r>
      <w:r>
        <w:t xml:space="preserve"> </w:t>
      </w:r>
      <w:r>
        <w:t>-A?</w:t>
      </w:r>
      <w:r>
        <w:t xml:space="preserve"> </w:t>
      </w:r>
      <w:r>
        <w:t xml:space="preserve">f </w:t>
      </w:r>
      <w:r>
        <w:t xml:space="preserve"> </w:t>
      </w:r>
      <w:r>
        <w:t>«'. I &gt;-Pt o/&lt;</w:t>
      </w:r>
      <w:r>
        <w:t xml:space="preserve"> </w:t>
      </w:r>
      <w:r>
        <w:t>2 £12^0</w:t>
      </w:r>
      <w:r>
        <w:t xml:space="preserve"> </w:t>
      </w:r>
      <w:r>
        <w:t>717/ioo</w:t>
      </w:r>
      <w:r>
        <w:t xml:space="preserve"> </w:t>
      </w:r>
      <w:r>
        <w:t>Z-Z-</w:t>
      </w:r>
      <w:r>
        <w:t xml:space="preserve"> </w:t>
      </w:r>
      <w:r>
        <w:t>sr</w:t>
      </w:r>
      <w:r>
        <w:t xml:space="preserve"> </w:t>
      </w:r>
      <w:r>
        <w:t>S'</w:t>
      </w:r>
      <w:r>
        <w:t xml:space="preserve"> </w:t>
      </w:r>
      <w:r>
        <w:t>2</w:t>
      </w:r>
      <w:r>
        <w:t xml:space="preserve"> </w:t>
      </w:r>
      <w:r>
        <w:t>1</w:t>
      </w:r>
      <w:r>
        <w:t xml:space="preserve"> </w:t>
      </w:r>
      <w:r>
        <w:t>L</w:t>
      </w:r>
      <w:r>
        <w:t xml:space="preserve"> </w:t>
      </w:r>
      <w:r>
        <w:t>L</w:t>
      </w:r>
      <w:r>
        <w:t xml:space="preserve"> </w:t>
      </w:r>
      <w:r>
        <w:t>I</w:t>
      </w:r>
      <w:r>
        <w:t xml:space="preserve"> </w:t>
      </w:r>
      <w:r>
        <w:t>7</w:t>
      </w:r>
      <w:r>
        <w:t xml:space="preserve"> </w:t>
      </w:r>
      <w:r>
        <w:t>73</w:t>
      </w:r>
      <w:r>
        <w:t xml:space="preserve"> </w:t>
      </w:r>
      <w:r>
        <w:t>SC</w:t>
      </w:r>
      <w:r>
        <w:t xml:space="preserve"> </w:t>
      </w:r>
      <w:r>
        <w:t>66</w:t>
      </w:r>
      <w:r>
        <w:t xml:space="preserve"> </w:t>
      </w:r>
      <w:r>
        <w:t>73</w:t>
      </w:r>
      <w:r>
        <w:t xml:space="preserve"> </w:t>
      </w:r>
      <w:r>
        <w:t>3£</w:t>
      </w:r>
      <w:r>
        <w:t xml:space="preserve"> </w:t>
      </w:r>
      <w:r>
        <w:t>^0</w:t>
      </w:r>
      <w:r>
        <w:t xml:space="preserve"> </w:t>
      </w:r>
      <w:r>
        <w:t>2«</w:t>
      </w:r>
      <w:r>
        <w:t xml:space="preserve"> </w:t>
      </w:r>
      <w:r>
        <w:t>/2</w:t>
      </w:r>
      <w:r>
        <w:t xml:space="preserve"> </w:t>
      </w:r>
      <w:r>
        <w:t>\J</w:t>
      </w:r>
      <w:r>
        <w:t xml:space="preserve"> </w:t>
      </w:r>
      <w:r>
        <w:t>■</w:t>
      </w:r>
      <w:r>
        <w:t xml:space="preserve"> </w:t>
      </w:r>
      <w:r>
        <w:t>■ ■ 1 —--6</w:t>
      </w:r>
      <w:r>
        <w:t xml:space="preserve"> </w:t>
      </w:r>
      <w:r>
        <w:t>11</w:t>
      </w:r>
      <w:r>
        <w:t xml:space="preserve"> </w:t>
      </w:r>
      <w:r>
        <w:t>Hfflto</w:t>
      </w:r>
      <w:r>
        <w:t xml:space="preserve"> </w:t>
      </w:r>
      <w:r>
        <w:t>liLl</w:t>
      </w:r>
      <w:r>
        <w:t xml:space="preserve"> </w:t>
      </w:r>
      <w:r>
        <w:t xml:space="preserve"> 2 °</w:t>
      </w:r>
      <w:r>
        <w:t xml:space="preserve"> </w:t>
      </w:r>
      <w:r>
        <w:t>?T7;tfP</w:t>
      </w:r>
      <w:r>
        <w:t xml:space="preserve"> </w:t>
      </w:r>
      <w:r>
        <w:t>■&gt;</w:t>
      </w:r>
      <w:r>
        <w:t xml:space="preserve"> </w:t>
      </w:r>
      <w:r>
        <w:t>io</w:t>
      </w:r>
      <w:r>
        <w:t xml:space="preserve"> </w:t>
      </w:r>
      <w:r>
        <w:t>8S</w:t>
      </w:r>
      <w:r>
        <w:t xml:space="preserve"> </w:t>
      </w:r>
      <w:r>
        <w:t>s</w:t>
      </w:r>
      <w:r>
        <w:t xml:space="preserve"> </w:t>
      </w:r>
      <w:r>
        <w:t>6</w:t>
      </w:r>
      <w:r>
        <w:t xml:space="preserve"> </w:t>
      </w:r>
      <w:r>
        <w:t>1</w:t>
      </w:r>
      <w:r>
        <w:t xml:space="preserve"> </w:t>
      </w:r>
      <w:r>
        <w:t>2-</w:t>
      </w:r>
      <w:r>
        <w:t xml:space="preserve"> </w:t>
      </w:r>
      <w:r>
        <w:t>1</w:t>
      </w:r>
      <w:r>
        <w:t xml:space="preserve"> </w:t>
      </w:r>
      <w:r>
        <w:t>1</w:t>
      </w:r>
      <w:r>
        <w:t xml:space="preserve"> </w:t>
      </w:r>
      <w:r>
        <w:t>2</w:t>
      </w:r>
      <w:r>
        <w:t xml:space="preserve"> </w:t>
      </w:r>
      <w:r>
        <w:t>71</w:t>
      </w:r>
      <w:r>
        <w:t xml:space="preserve"> </w:t>
      </w:r>
      <w:r>
        <w:t>73</w:t>
      </w:r>
      <w:r>
        <w:t xml:space="preserve"> </w:t>
      </w:r>
      <w:r>
        <w:t>ft</w:t>
      </w:r>
      <w:r>
        <w:t xml:space="preserve"> </w:t>
      </w:r>
      <w:r>
        <w:t>7)</w:t>
      </w:r>
      <w:r>
        <w:t xml:space="preserve"> </w:t>
      </w:r>
      <w:r>
        <w:t>2S</w:t>
      </w:r>
      <w:r>
        <w:t xml:space="preserve"> </w:t>
      </w:r>
      <w:r>
        <w:t>SS</w:t>
      </w:r>
      <w:r>
        <w:t xml:space="preserve"> </w:t>
      </w:r>
      <w:r>
        <w:t>30</w:t>
      </w:r>
      <w:r>
        <w:t xml:space="preserve"> </w:t>
      </w:r>
      <w:r>
        <w:t>/o</w:t>
      </w:r>
      <w:r>
        <w:t xml:space="preserve"> </w:t>
      </w:r>
      <w:r>
        <w:t>UWSt</w:t>
      </w:r>
      <w:r>
        <w:t xml:space="preserve"> </w:t>
      </w:r>
      <w:r>
        <w:t>2///^o</w:t>
      </w:r>
      <w:r>
        <w:t xml:space="preserve"> </w:t>
      </w:r>
      <w:r>
        <w:t>777)710</w:t>
      </w:r>
      <w:r>
        <w:t xml:space="preserve"> </w:t>
      </w:r>
      <w:r>
        <w:t>?s</w:t>
      </w:r>
      <w:r>
        <w:t xml:space="preserve"> </w:t>
      </w:r>
      <w:r>
        <w:t>62</w:t>
      </w:r>
      <w:r>
        <w:t xml:space="preserve"> </w:t>
      </w:r>
      <w:r>
        <w:t>3</w:t>
      </w:r>
      <w:r>
        <w:t xml:space="preserve"> </w:t>
      </w:r>
      <w:r>
        <w:t>S</w:t>
      </w:r>
      <w:r>
        <w:t xml:space="preserve"> </w:t>
      </w:r>
      <w:r>
        <w:t>4J</w:t>
      </w:r>
      <w:r>
        <w:t xml:space="preserve"> </w:t>
      </w:r>
      <w:r>
        <w:t>1</w:t>
      </w:r>
      <w:r>
        <w:t xml:space="preserve"> </w:t>
      </w:r>
      <w:r>
        <w:t>2</w:t>
      </w:r>
      <w:r>
        <w:t xml:space="preserve"> </w:t>
      </w:r>
      <w:r>
        <w:t>±</w:t>
      </w:r>
      <w:r>
        <w:t xml:space="preserve"> </w:t>
      </w:r>
      <w:r>
        <w:t>A</w:t>
      </w:r>
      <w:r>
        <w:t xml:space="preserve"> </w:t>
      </w:r>
      <w:r>
        <w:t>66</w:t>
      </w:r>
      <w:r>
        <w:t xml:space="preserve"> </w:t>
      </w:r>
      <w:r>
        <w:t>71</w:t>
      </w:r>
      <w:r>
        <w:t xml:space="preserve"> </w:t>
      </w:r>
      <w:r>
        <w:t>st</w:t>
      </w:r>
      <w:r>
        <w:t xml:space="preserve"> </w:t>
      </w:r>
      <w:r>
        <w:t>6b</w:t>
      </w:r>
      <w:r>
        <w:t xml:space="preserve"> </w:t>
      </w:r>
      <w:r>
        <w:t>2S</w:t>
      </w:r>
      <w:r>
        <w:t xml:space="preserve"> </w:t>
      </w:r>
      <w:r>
        <w:t>2S</w:t>
      </w:r>
      <w:r>
        <w:t xml:space="preserve"> </w:t>
      </w:r>
      <w:r>
        <w:t>IO</w:t>
      </w:r>
      <w:r>
        <w:t xml:space="preserve"> </w:t>
      </w:r>
      <w:r>
        <w:t>to</w:t>
      </w:r>
      <w:r>
        <w:t xml:space="preserve"> </w:t>
      </w:r>
      <w:r>
        <w:t>Ccjrit</w:t>
      </w:r>
      <w:r>
        <w:t xml:space="preserve"> </w:t>
      </w:r>
      <w:r>
        <w:t xml:space="preserve"> c~ I</w:t>
      </w:r>
      <w:r>
        <w:t xml:space="preserve"> </w:t>
      </w:r>
      <w:r>
        <w:t xml:space="preserve">J,\ .( 2, I 11 ,’iV. x, ), (t ■■ </w:t>
      </w:r>
      <w:r>
        <w:t xml:space="preserve"> </w:t>
      </w:r>
      <w:r>
        <w:t>G</w:t>
      </w:r>
      <w:r>
        <w:t xml:space="preserve"> </w:t>
      </w:r>
      <w:r>
        <w:t>I/?S?SI</w:t>
      </w:r>
      <w:r>
        <w:t xml:space="preserve"> </w:t>
      </w:r>
      <w:r>
        <w:t>211</w:t>
      </w:r>
      <w:r>
        <w:t xml:space="preserve"> </w:t>
      </w:r>
      <w:r>
        <w:t xml:space="preserve"> S6-0</w:t>
      </w:r>
      <w:r>
        <w:t xml:space="preserve"> </w:t>
      </w:r>
      <w:r>
        <w:t>797/&lt;o&lt;s</w:t>
      </w:r>
      <w:r>
        <w:t xml:space="preserve"> </w:t>
      </w:r>
      <w:r>
        <w:t>H</w:t>
      </w:r>
      <w:r>
        <w:t xml:space="preserve"> </w:t>
      </w:r>
      <w:r>
        <w:t>25</w:t>
      </w:r>
      <w:r>
        <w:t xml:space="preserve"> </w:t>
      </w:r>
      <w:r>
        <w:t>65</w:t>
      </w:r>
      <w:r>
        <w:t xml:space="preserve"> </w:t>
      </w:r>
      <w:r>
        <w:t>ft</w:t>
      </w:r>
      <w:r>
        <w:t xml:space="preserve"> </w:t>
      </w:r>
      <w:r>
        <w:t>2</w:t>
      </w:r>
      <w:r>
        <w:t xml:space="preserve"> </w:t>
      </w:r>
      <w:r>
        <w:t>2</w:t>
      </w:r>
      <w:r>
        <w:t xml:space="preserve"> </w:t>
      </w:r>
      <w:r>
        <w:t>7</w:t>
      </w:r>
      <w:r>
        <w:t xml:space="preserve"> </w:t>
      </w:r>
      <w:r>
        <w:t>%</w:t>
      </w:r>
      <w:r>
        <w:t xml:space="preserve"> </w:t>
      </w:r>
      <w:r>
        <w:t>72</w:t>
      </w:r>
      <w:r>
        <w:t xml:space="preserve"> </w:t>
      </w:r>
      <w:r>
        <w:t>73</w:t>
      </w:r>
      <w:r>
        <w:t xml:space="preserve"> </w:t>
      </w:r>
      <w:r>
        <w:t>2S</w:t>
      </w:r>
      <w:r>
        <w:t xml:space="preserve"> </w:t>
      </w:r>
      <w:r>
        <w:t>AO</w:t>
      </w:r>
      <w:r>
        <w:t xml:space="preserve"> </w:t>
      </w:r>
      <w:r>
        <w:t>70</w:t>
      </w:r>
      <w:r>
        <w:t xml:space="preserve"> </w:t>
      </w:r>
      <w:r>
        <w:t>GEOCHEMICAL DRAINA</w:t>
      </w:r>
      <w:r>
        <w:t xml:space="preserve"> </w:t>
      </w:r>
      <w:r>
        <w:t>GE</w:t>
      </w:r>
      <w:r>
        <w:t xml:space="preserve"> </w:t>
      </w:r>
      <w:r>
        <w:t>SAMPLING LEDGER</w:t>
      </w:r>
      <w:r>
        <w:t xml:space="preserve"> </w:t>
      </w:r>
      <w:r>
        <w:t>DETECTION LIMITED</w:t>
      </w:r>
      <w:r>
        <w:t xml:space="preserve"> </w:t>
      </w:r>
      <w:r>
        <w:t>ANALYTICAL METHOD</w:t>
      </w:r>
      <w:r>
        <w:t xml:space="preserve"> </w:t>
      </w:r>
      <w:r>
        <w:t>DATE.PAT</w:t>
      </w:r>
      <w:r>
        <w:t xml:space="preserve"> </w:t>
      </w:r>
      <w:r>
        <w:t>SAMPLED BY. V*9.T? IV' O. No s .</w:t>
      </w:r>
      <w:r>
        <w:t xml:space="preserve"> </w:t>
      </w:r>
      <w:r>
        <w:t>o</w:t>
      </w:r>
      <w:r>
        <w:t xml:space="preserve"> </w:t>
      </w:r>
      <w:r>
        <w:t xml:space="preserve"> CD</w:t>
      </w:r>
      <w:r>
        <w:t xml:space="preserve"> </w:t>
      </w:r>
      <w:r>
        <w:t>1</w:t>
      </w:r>
      <w:r>
        <w:t xml:space="preserve"> </w:t>
      </w:r>
      <w:r>
        <w:t xml:space="preserve">, f-!;■ 'TO H- </w:t>
      </w:r>
      <w:r>
        <w:t xml:space="preserve"> </w:t>
      </w:r>
      <w:r>
        <w:t>1</w:t>
      </w:r>
      <w:r>
        <w:t xml:space="preserve"> </w:t>
      </w:r>
      <w:r>
        <w:t>^LABORATORY USED:-</w:t>
      </w:r>
      <w:r>
        <w:t xml:space="preserve"> </w:t>
      </w:r>
      <w:r>
        <w:t xml:space="preserve">SAMPLE Nos. . </w:t>
      </w:r>
      <w:r>
        <w:t xml:space="preserve"> </w:t>
      </w:r>
      <w:r>
        <w:t>Iffi?.??.:.</w:t>
      </w:r>
      <w:r>
        <w:t xml:space="preserve"> </w:t>
      </w:r>
      <w:r>
        <w:t>APPENDIX t'n</w:t>
      </w:r>
      <w:r>
        <w:t xml:space="preserve"> </w:t>
      </w:r>
      <w:r>
        <w:t xml:space="preserve">P.-.CF </w:t>
      </w:r>
      <w:r>
        <w:t xml:space="preserve"> </w:t>
      </w:r>
      <w:r>
        <w:t>I</w:t>
      </w:r>
      <w:r>
        <w:t xml:space="preserve"> </w:t>
      </w:r>
      <w:r>
        <w:t>PROJECT.</w:t>
      </w:r>
      <w:r>
        <w:t xml:space="preserve"> </w:t>
      </w:r>
      <w:r>
        <w:t xml:space="preserve">,9 A, </w:t>
      </w:r>
      <w:r>
        <w:t xml:space="preserve"> </w:t>
      </w:r>
      <w:r>
        <w:t>i</w:t>
      </w:r>
      <w:r>
        <w:t xml:space="preserve"> </w:t>
      </w:r>
      <w:r>
        <w:t xml:space="preserve"> ' J72s'/’)</w:t>
      </w:r>
      <w:r>
        <w:t xml:space="preserve"> </w:t>
      </w:r>
      <w:r>
        <w:t xml:space="preserve">P .-. </w:t>
      </w:r>
      <w:r>
        <w:t xml:space="preserve"> </w:t>
      </w:r>
      <w:r>
        <w:t>C.</w:t>
      </w:r>
      <w:r>
        <w:t xml:space="preserve"> </w:t>
      </w:r>
      <w:r>
        <w:t xml:space="preserve"> F</w:t>
      </w:r>
      <w:r>
        <w:t xml:space="preserve"> </w:t>
      </w:r>
      <w:r>
        <w:t>n;</w:t>
      </w:r>
      <w:r>
        <w:t xml:space="preserve"> </w:t>
      </w:r>
      <w:r>
        <w:t>C.R.A. EXPLORATION PTY. LIMITED</w:t>
      </w:r>
      <w:r>
        <w:t xml:space="preserve"> </w:t>
      </w:r>
      <w:r>
        <w:t>SAMPLE</w:t>
      </w:r>
      <w:r>
        <w:t xml:space="preserve"> </w:t>
      </w:r>
      <w:r>
        <w:t>NUMBER</w:t>
      </w:r>
      <w:r>
        <w:t xml:space="preserve"> </w:t>
      </w:r>
      <w:r>
        <w:t>-</w:t>
      </w:r>
      <w:r>
        <w:t xml:space="preserve"> </w:t>
      </w:r>
      <w:r>
        <w:t xml:space="preserve">i ifs-vso iiys'ysy </w:t>
      </w:r>
      <w:r>
        <w:t xml:space="preserve"> </w:t>
      </w:r>
      <w:r>
        <w:t xml:space="preserve">tits'Kt </w:t>
      </w:r>
      <w:r>
        <w:t xml:space="preserve"> </w:t>
      </w:r>
      <w:r>
        <w:t xml:space="preserve">iitsis? </w:t>
      </w:r>
      <w:r>
        <w:t xml:space="preserve"> </w:t>
      </w:r>
      <w:r>
        <w:t>utstsf</w:t>
      </w:r>
      <w:r>
        <w:t xml:space="preserve"> </w:t>
      </w:r>
      <w:r>
        <w:t>w%o</w:t>
      </w:r>
      <w:r>
        <w:t xml:space="preserve"> </w:t>
      </w:r>
      <w:r>
        <w:t>GEOCL</w:t>
      </w:r>
      <w:r>
        <w:t xml:space="preserve"> </w:t>
      </w:r>
      <w:r>
        <w:t>LOCATION</w:t>
      </w:r>
      <w:r>
        <w:t xml:space="preserve"> </w:t>
      </w:r>
      <w:r>
        <w:t>SAMPLE DESCRIPTION</w:t>
      </w:r>
      <w:r>
        <w:t xml:space="preserve"> </w:t>
      </w:r>
      <w:r>
        <w:t>SITE DESCRIPTION</w:t>
      </w:r>
      <w:r>
        <w:t xml:space="preserve"> </w:t>
      </w:r>
      <w:r>
        <w:t>ROCK TYPE</w:t>
      </w:r>
      <w:r>
        <w:t xml:space="preserve"> </w:t>
      </w:r>
      <w:r>
        <w:t>METAL CONTENT IN P.F</w:t>
      </w:r>
      <w:r>
        <w:t xml:space="preserve"> </w:t>
      </w:r>
      <w:r>
        <w:t>CoaitJi-</w:t>
      </w:r>
      <w:r>
        <w:t xml:space="preserve"> </w:t>
      </w:r>
      <w:r>
        <w:t xml:space="preserve">H 4 </w:t>
      </w:r>
      <w:r>
        <w:t xml:space="preserve"> </w:t>
      </w:r>
      <w:r>
        <w:t xml:space="preserve">r- </w:t>
      </w:r>
      <w:r>
        <w:t xml:space="preserve"> </w:t>
      </w:r>
      <w:r>
        <w:t>0</w:t>
      </w:r>
      <w:r>
        <w:t xml:space="preserve"> </w:t>
      </w:r>
      <w:r>
        <w:t>» •</w:t>
      </w:r>
      <w:r>
        <w:t xml:space="preserve"> </w:t>
      </w:r>
      <w:r>
        <w:t>3</w:t>
      </w:r>
      <w:r>
        <w:t xml:space="preserve"> </w:t>
      </w:r>
      <w:r>
        <w:t>X3</w:t>
      </w:r>
      <w:r>
        <w:t xml:space="preserve"> </w:t>
      </w:r>
      <w:r>
        <w:t>e</w:t>
      </w:r>
      <w:r>
        <w:t xml:space="preserve"> </w:t>
      </w:r>
      <w:r>
        <w:t>2</w:t>
      </w:r>
      <w:r>
        <w:t xml:space="preserve"> </w:t>
      </w:r>
      <w:r>
        <w:t>&gt;.</w:t>
      </w:r>
      <w:r>
        <w:t xml:space="preserve"> </w:t>
      </w:r>
      <w:r>
        <w:t>4</w:t>
      </w:r>
      <w:r>
        <w:t xml:space="preserve"> </w:t>
      </w:r>
      <w:r>
        <w:t>3 £</w:t>
      </w:r>
      <w:r>
        <w:t xml:space="preserve"> </w:t>
      </w:r>
      <w:r>
        <w:t>c</w:t>
      </w:r>
      <w:r>
        <w:t xml:space="preserve"> </w:t>
      </w:r>
      <w:r>
        <w:t>4 C*</w:t>
      </w:r>
      <w:r>
        <w:t xml:space="preserve"> </w:t>
      </w:r>
      <w:r>
        <w:t>6</w:t>
      </w:r>
      <w:r>
        <w:t xml:space="preserve"> </w:t>
      </w:r>
      <w:r>
        <w:t>c ? £ Q</w:t>
      </w:r>
      <w:r>
        <w:t xml:space="preserve"> </w:t>
      </w:r>
      <w:r>
        <w:t>Q</w:t>
      </w:r>
      <w:r>
        <w:t xml:space="preserve"> </w:t>
      </w:r>
      <w:r>
        <w:t>E c</w:t>
      </w:r>
      <w:r>
        <w:t xml:space="preserve"> </w:t>
      </w:r>
      <w:r>
        <w:t>0</w:t>
      </w:r>
      <w:r>
        <w:t xml:space="preserve"> </w:t>
      </w:r>
      <w:r>
        <w:t>O</w:t>
      </w:r>
      <w:r>
        <w:t xml:space="preserve"> </w:t>
      </w:r>
      <w:r>
        <w:t>c» • c V) 4 c</w:t>
      </w:r>
      <w:r>
        <w:t xml:space="preserve"> </w:t>
      </w:r>
      <w:r>
        <w:t>JC c</w:t>
      </w:r>
      <w:r>
        <w:t xml:space="preserve"> </w:t>
      </w:r>
      <w:r>
        <w:t>0</w:t>
      </w:r>
      <w:r>
        <w:t xml:space="preserve"> </w:t>
      </w:r>
      <w:r>
        <w:t>1</w:t>
      </w:r>
      <w:r>
        <w:t xml:space="preserve"> </w:t>
      </w:r>
      <w:r>
        <w:t>£</w:t>
      </w:r>
      <w:r>
        <w:t xml:space="preserve"> </w:t>
      </w:r>
      <w:r>
        <w:t>T) s</w:t>
      </w:r>
      <w:r>
        <w:t xml:space="preserve"> </w:t>
      </w:r>
      <w:r>
        <w:t>Float</w:t>
      </w:r>
      <w:r>
        <w:t xml:space="preserve"> </w:t>
      </w:r>
      <w:r>
        <w:t>Q. o</w:t>
      </w:r>
      <w:r>
        <w:t xml:space="preserve"> </w:t>
      </w:r>
      <w:r>
        <w:t>3</w:t>
      </w:r>
      <w:r>
        <w:t xml:space="preserve"> </w:t>
      </w:r>
      <w:r>
        <w:t>o</w:t>
      </w:r>
      <w:r>
        <w:t xml:space="preserve"> </w:t>
      </w:r>
      <w:r>
        <w:t>Pt&gt;</w:t>
      </w:r>
      <w:r>
        <w:t xml:space="preserve"> </w:t>
      </w:r>
      <w:r>
        <w:t>Zn</w:t>
      </w:r>
      <w:r>
        <w:t xml:space="preserve"> </w:t>
      </w:r>
      <w:r>
        <w:t>Cu</w:t>
      </w:r>
      <w:r>
        <w:t xml:space="preserve"> </w:t>
      </w:r>
      <w:r>
        <w:t>Mn</w:t>
      </w:r>
      <w:r>
        <w:t xml:space="preserve"> </w:t>
      </w:r>
      <w:r>
        <w:t>Ag</w:t>
      </w:r>
      <w:r>
        <w:t xml:space="preserve"> </w:t>
      </w:r>
      <w:r>
        <w:t>Au</w:t>
      </w:r>
      <w:r>
        <w:t xml:space="preserve"> </w:t>
      </w:r>
      <w:r>
        <w:t>Sn</w:t>
      </w:r>
      <w:r>
        <w:t xml:space="preserve"> </w:t>
      </w:r>
      <w:r>
        <w:t>W</w:t>
      </w:r>
      <w:r>
        <w:t xml:space="preserve"> </w:t>
      </w:r>
      <w:r>
        <w:t>M</w:t>
      </w:r>
      <w:r>
        <w:t xml:space="preserve"> </w:t>
      </w:r>
      <w:r>
        <w:t>*4*</w:t>
      </w:r>
      <w:r>
        <w:t xml:space="preserve"> </w:t>
      </w:r>
      <w:r>
        <w:t>X</w:t>
      </w:r>
      <w:r>
        <w:t xml:space="preserve"> </w:t>
      </w:r>
      <w:r>
        <w:t>c S</w:t>
      </w:r>
      <w:r>
        <w:t xml:space="preserve"> </w:t>
      </w:r>
      <w:r>
        <w:t>c</w:t>
      </w:r>
      <w:r>
        <w:t xml:space="preserve"> </w:t>
      </w:r>
      <w:r>
        <w:t>2</w:t>
      </w:r>
      <w:r>
        <w:t xml:space="preserve"> </w:t>
      </w:r>
      <w:r>
        <w:t>7ST</w:t>
      </w:r>
      <w:r>
        <w:t xml:space="preserve"> </w:t>
      </w:r>
      <w:r>
        <w:t>Za</w:t>
      </w:r>
      <w:r>
        <w:t xml:space="preserve"> </w:t>
      </w:r>
      <w:r>
        <w:t>s</w:t>
      </w:r>
      <w:r>
        <w:t xml:space="preserve"> </w:t>
      </w:r>
      <w:r>
        <w:t>1</w:t>
      </w:r>
      <w:r>
        <w:t xml:space="preserve"> </w:t>
      </w:r>
      <w:r>
        <w:t>2</w:t>
      </w:r>
      <w:r>
        <w:t xml:space="preserve"> </w:t>
      </w:r>
      <w:r>
        <w:t>1</w:t>
      </w:r>
      <w:r>
        <w:t xml:space="preserve"> </w:t>
      </w:r>
      <w:r>
        <w:t>3</w:t>
      </w:r>
      <w:r>
        <w:t xml:space="preserve"> </w:t>
      </w:r>
      <w:r>
        <w:t>73</w:t>
      </w:r>
      <w:r>
        <w:t xml:space="preserve"> </w:t>
      </w:r>
      <w:r>
        <w:t>u</w:t>
      </w:r>
      <w:r>
        <w:t xml:space="preserve"> </w:t>
      </w:r>
      <w:r>
        <w:t>F?</w:t>
      </w:r>
      <w:r>
        <w:t xml:space="preserve"> </w:t>
      </w:r>
      <w:r>
        <w:t>73</w:t>
      </w:r>
      <w:r>
        <w:t xml:space="preserve"> </w:t>
      </w:r>
      <w:r>
        <w:t>43</w:t>
      </w:r>
      <w:r>
        <w:t xml:space="preserve"> </w:t>
      </w:r>
      <w:r>
        <w:t>So</w:t>
      </w:r>
      <w:r>
        <w:t xml:space="preserve"> </w:t>
      </w:r>
      <w:r>
        <w:t>3°</w:t>
      </w:r>
      <w:r>
        <w:t xml:space="preserve"> </w:t>
      </w:r>
      <w:r>
        <w:t>2/2203</w:t>
      </w:r>
      <w:r>
        <w:t xml:space="preserve"> </w:t>
      </w:r>
      <w:r>
        <w:t>Z/7/^o</w:t>
      </w:r>
      <w:r>
        <w:t xml:space="preserve"> </w:t>
      </w:r>
      <w:r>
        <w:t>?0</w:t>
      </w:r>
      <w:r>
        <w:t xml:space="preserve"> </w:t>
      </w:r>
      <w:r>
        <w:t>(K</w:t>
      </w:r>
      <w:r>
        <w:t xml:space="preserve"> </w:t>
      </w:r>
      <w:r>
        <w:t>S'</w:t>
      </w:r>
      <w:r>
        <w:t xml:space="preserve"> </w:t>
      </w:r>
      <w:r>
        <w:t>C</w:t>
      </w:r>
      <w:r>
        <w:t xml:space="preserve"> </w:t>
      </w:r>
      <w:r>
        <w:t>)</w:t>
      </w:r>
      <w:r>
        <w:t xml:space="preserve"> </w:t>
      </w:r>
      <w:r>
        <w:t>2</w:t>
      </w:r>
      <w:r>
        <w:t xml:space="preserve"> </w:t>
      </w:r>
      <w:r>
        <w:t>1</w:t>
      </w:r>
      <w:r>
        <w:t xml:space="preserve"> </w:t>
      </w:r>
      <w:r>
        <w:t>1</w:t>
      </w:r>
      <w:r>
        <w:t xml:space="preserve"> </w:t>
      </w:r>
      <w:r>
        <w:t>3</w:t>
      </w:r>
      <w:r>
        <w:t xml:space="preserve"> </w:t>
      </w:r>
      <w:r>
        <w:t>7?</w:t>
      </w:r>
      <w:r>
        <w:t xml:space="preserve"> </w:t>
      </w:r>
      <w:r>
        <w:t>72</w:t>
      </w:r>
      <w:r>
        <w:t xml:space="preserve"> </w:t>
      </w:r>
      <w:r>
        <w:t>sc</w:t>
      </w:r>
      <w:r>
        <w:t xml:space="preserve"> </w:t>
      </w:r>
      <w:r>
        <w:t>78</w:t>
      </w:r>
      <w:r>
        <w:t xml:space="preserve"> </w:t>
      </w:r>
      <w:r>
        <w:t>3S</w:t>
      </w:r>
      <w:r>
        <w:t xml:space="preserve"> </w:t>
      </w:r>
      <w:r>
        <w:t>Sa</w:t>
      </w:r>
      <w:r>
        <w:t xml:space="preserve"> </w:t>
      </w:r>
      <w:r>
        <w:t>2a</w:t>
      </w:r>
      <w:r>
        <w:t xml:space="preserve"> </w:t>
      </w:r>
      <w:r>
        <w:t>2</w:t>
      </w:r>
      <w:r>
        <w:t xml:space="preserve"> </w:t>
      </w:r>
      <w:r>
        <w:t xml:space="preserve"> 1180-</w:t>
      </w:r>
      <w:r>
        <w:t xml:space="preserve"> </w:t>
      </w:r>
      <w:r>
        <w:t>7V/^</w:t>
      </w:r>
      <w:r>
        <w:t xml:space="preserve"> </w:t>
      </w:r>
      <w:r>
        <w:t>-</w:t>
      </w:r>
      <w:r>
        <w:t xml:space="preserve"> </w:t>
      </w:r>
      <w:r>
        <w:t>W</w:t>
      </w:r>
      <w:r>
        <w:t xml:space="preserve"> </w:t>
      </w:r>
      <w:r>
        <w:t>57</w:t>
      </w:r>
      <w:r>
        <w:t xml:space="preserve"> </w:t>
      </w:r>
      <w:r>
        <w:t>?</w:t>
      </w:r>
      <w:r>
        <w:t xml:space="preserve"> </w:t>
      </w:r>
      <w:r>
        <w:t>S’</w:t>
      </w:r>
      <w:r>
        <w:t xml:space="preserve"> </w:t>
      </w:r>
      <w:r>
        <w:t>1</w:t>
      </w:r>
      <w:r>
        <w:t xml:space="preserve"> </w:t>
      </w:r>
      <w:r>
        <w:t>2</w:t>
      </w:r>
      <w:r>
        <w:t xml:space="preserve"> </w:t>
      </w:r>
      <w:r>
        <w:t>1</w:t>
      </w:r>
      <w:r>
        <w:t xml:space="preserve"> </w:t>
      </w:r>
      <w:r>
        <w:t>1</w:t>
      </w:r>
      <w:r>
        <w:t xml:space="preserve"> </w:t>
      </w:r>
      <w:r>
        <w:t>3</w:t>
      </w:r>
      <w:r>
        <w:t xml:space="preserve"> </w:t>
      </w:r>
      <w:r>
        <w:t>3t</w:t>
      </w:r>
      <w:r>
        <w:t xml:space="preserve"> </w:t>
      </w:r>
      <w:r>
        <w:t>73</w:t>
      </w:r>
      <w:r>
        <w:t xml:space="preserve"> </w:t>
      </w:r>
      <w:r>
        <w:t>3/</w:t>
      </w:r>
      <w:r>
        <w:t xml:space="preserve"> </w:t>
      </w:r>
      <w:r>
        <w:t>40</w:t>
      </w:r>
      <w:r>
        <w:t xml:space="preserve"> </w:t>
      </w:r>
      <w:r>
        <w:t>&lt;&lt;°</w:t>
      </w:r>
      <w:r>
        <w:t xml:space="preserve"> </w:t>
      </w:r>
      <w:r>
        <w:t>2$-</w:t>
      </w:r>
      <w:r>
        <w:t xml:space="preserve"> </w:t>
      </w:r>
      <w:r>
        <w:t>2l2i2o</w:t>
      </w:r>
      <w:r>
        <w:t xml:space="preserve"> </w:t>
      </w:r>
      <w:r>
        <w:t>7?7/2&lt;&lt;c&gt;</w:t>
      </w:r>
      <w:r>
        <w:t xml:space="preserve"> </w:t>
      </w:r>
      <w:r>
        <w:t>2S</w:t>
      </w:r>
      <w:r>
        <w:t xml:space="preserve"> </w:t>
      </w:r>
      <w:r>
        <w:t>70</w:t>
      </w:r>
      <w:r>
        <w:t xml:space="preserve"> </w:t>
      </w:r>
      <w:r>
        <w:t>s</w:t>
      </w:r>
      <w:r>
        <w:t xml:space="preserve"> </w:t>
      </w:r>
      <w:r>
        <w:t>4</w:t>
      </w:r>
      <w:r>
        <w:t xml:space="preserve"> </w:t>
      </w:r>
      <w:r>
        <w:t>1</w:t>
      </w:r>
      <w:r>
        <w:t xml:space="preserve"> </w:t>
      </w:r>
      <w:r>
        <w:t>2</w:t>
      </w:r>
      <w:r>
        <w:t xml:space="preserve"> </w:t>
      </w:r>
      <w:r>
        <w:t>1</w:t>
      </w:r>
      <w:r>
        <w:t xml:space="preserve"> </w:t>
      </w:r>
      <w:r>
        <w:t>3</w:t>
      </w:r>
      <w:r>
        <w:t xml:space="preserve"> </w:t>
      </w:r>
      <w:r>
        <w:t>71</w:t>
      </w:r>
      <w:r>
        <w:t xml:space="preserve"> </w:t>
      </w:r>
      <w:r>
        <w:t>fft</w:t>
      </w:r>
      <w:r>
        <w:t xml:space="preserve"> </w:t>
      </w:r>
      <w:r>
        <w:t>78</w:t>
      </w:r>
      <w:r>
        <w:t xml:space="preserve"> </w:t>
      </w:r>
      <w:r>
        <w:t>SS</w:t>
      </w:r>
      <w:r>
        <w:t xml:space="preserve"> </w:t>
      </w:r>
      <w:r>
        <w:t>4^</w:t>
      </w:r>
      <w:r>
        <w:t xml:space="preserve"> </w:t>
      </w:r>
      <w:r>
        <w:t>2S</w:t>
      </w:r>
      <w:r>
        <w:t xml:space="preserve"> </w:t>
      </w:r>
      <w:r>
        <w:t>Ii2</w:t>
      </w:r>
      <w:r>
        <w:t xml:space="preserve"> </w:t>
      </w:r>
      <w:r>
        <w:t>727/3^</w:t>
      </w:r>
      <w:r>
        <w:t xml:space="preserve"> </w:t>
      </w:r>
      <w:r>
        <w:t>7t7joi&lt;&gt;</w:t>
      </w:r>
      <w:r>
        <w:t xml:space="preserve"> </w:t>
      </w:r>
      <w:r>
        <w:t>-</w:t>
      </w:r>
      <w:r>
        <w:t xml:space="preserve"> </w:t>
      </w:r>
      <w:r>
        <w:t>K</w:t>
      </w:r>
      <w:r>
        <w:t xml:space="preserve"> </w:t>
      </w:r>
      <w:r>
        <w:t>6a</w:t>
      </w:r>
      <w:r>
        <w:t xml:space="preserve"> </w:t>
      </w:r>
      <w:r>
        <w:t>62</w:t>
      </w:r>
      <w:r>
        <w:t xml:space="preserve"> </w:t>
      </w:r>
      <w:r>
        <w:t>?8</w:t>
      </w:r>
      <w:r>
        <w:t xml:space="preserve"> </w:t>
      </w:r>
      <w:r>
        <w:t>3</w:t>
      </w:r>
      <w:r>
        <w:t xml:space="preserve"> </w:t>
      </w:r>
      <w:r>
        <w:t>9</w:t>
      </w:r>
      <w:r>
        <w:t xml:space="preserve"> </w:t>
      </w:r>
      <w:r>
        <w:t>2</w:t>
      </w:r>
      <w:r>
        <w:t xml:space="preserve"> </w:t>
      </w:r>
      <w:r>
        <w:t>1</w:t>
      </w:r>
      <w:r>
        <w:t xml:space="preserve"> </w:t>
      </w:r>
      <w:r>
        <w:t>1</w:t>
      </w:r>
      <w:r>
        <w:t xml:space="preserve"> </w:t>
      </w:r>
      <w:r>
        <w:t>?L</w:t>
      </w:r>
      <w:r>
        <w:t xml:space="preserve"> </w:t>
      </w:r>
      <w:r>
        <w:t>?3</w:t>
      </w:r>
      <w:r>
        <w:t xml:space="preserve"> </w:t>
      </w:r>
      <w:r>
        <w:t>8t</w:t>
      </w:r>
      <w:r>
        <w:t xml:space="preserve"> </w:t>
      </w:r>
      <w:r>
        <w:t>31</w:t>
      </w:r>
      <w:r>
        <w:t xml:space="preserve"> </w:t>
      </w:r>
      <w:r>
        <w:t>Ct</w:t>
      </w:r>
      <w:r>
        <w:t xml:space="preserve"> </w:t>
      </w:r>
      <w:r>
        <w:t>78</w:t>
      </w:r>
      <w:r>
        <w:t xml:space="preserve"> </w:t>
      </w:r>
      <w:r>
        <w:t>3S</w:t>
      </w:r>
      <w:r>
        <w:t xml:space="preserve"> </w:t>
      </w:r>
      <w:r>
        <w:t>/to</w:t>
      </w:r>
      <w:r>
        <w:t xml:space="preserve"> </w:t>
      </w:r>
      <w:r>
        <w:t>/40</w:t>
      </w:r>
      <w:r>
        <w:t xml:space="preserve"> </w:t>
      </w:r>
      <w:r>
        <w:t>2n^o-</w:t>
      </w:r>
      <w:r>
        <w:t xml:space="preserve"> </w:t>
      </w:r>
      <w:r>
        <w:t>•»</w:t>
      </w:r>
      <w:r>
        <w:t xml:space="preserve"> </w:t>
      </w:r>
      <w:r>
        <w:t>2</w:t>
      </w:r>
      <w:r>
        <w:t xml:space="preserve"> </w:t>
      </w:r>
      <w:r>
        <w:t>S</w:t>
      </w:r>
      <w:r>
        <w:t xml:space="preserve"> </w:t>
      </w:r>
      <w:r>
        <w:t>3</w:t>
      </w:r>
      <w:r>
        <w:t xml:space="preserve"> </w:t>
      </w:r>
      <w:r>
        <w:t>1</w:t>
      </w:r>
      <w:r>
        <w:t xml:space="preserve"> </w:t>
      </w:r>
      <w:r>
        <w:t>T</w:t>
      </w:r>
      <w:r>
        <w:t xml:space="preserve"> </w:t>
      </w:r>
      <w:r>
        <w:t>2</w:t>
      </w:r>
      <w:r>
        <w:t xml:space="preserve"> </w:t>
      </w:r>
      <w:r>
        <w:t>1</w:t>
      </w:r>
      <w:r>
        <w:t xml:space="preserve"> </w:t>
      </w:r>
      <w:r>
        <w:t>1</w:t>
      </w:r>
      <w:r>
        <w:t xml:space="preserve"> </w:t>
      </w:r>
      <w:r>
        <w:t>v</w:t>
      </w:r>
      <w:r>
        <w:t xml:space="preserve"> </w:t>
      </w:r>
      <w:r>
        <w:t>8C</w:t>
      </w:r>
      <w:r>
        <w:t xml:space="preserve"> </w:t>
      </w:r>
      <w:r>
        <w:t>73</w:t>
      </w:r>
      <w:r>
        <w:t xml:space="preserve"> </w:t>
      </w:r>
      <w:r>
        <w:t>qo</w:t>
      </w:r>
      <w:r>
        <w:t xml:space="preserve"> </w:t>
      </w:r>
      <w:r>
        <w:t>ss</w:t>
      </w:r>
      <w:r>
        <w:t xml:space="preserve"> </w:t>
      </w:r>
      <w:r>
        <w:t>3S</w:t>
      </w:r>
      <w:r>
        <w:t xml:space="preserve"> </w:t>
      </w:r>
      <w:r>
        <w:t>lLLil£-</w:t>
      </w:r>
      <w:r>
        <w:t xml:space="preserve"> </w:t>
      </w:r>
      <w:r>
        <w:t>2ll2?o</w:t>
      </w:r>
      <w:r>
        <w:t xml:space="preserve"> </w:t>
      </w:r>
      <w:r>
        <w:t>SQ</w:t>
      </w:r>
      <w:r>
        <w:t xml:space="preserve"> </w:t>
      </w:r>
      <w:r>
        <w:t>4°</w:t>
      </w:r>
      <w:r>
        <w:t xml:space="preserve"> </w:t>
      </w:r>
      <w:r>
        <w:t>4*</w:t>
      </w:r>
      <w:r>
        <w:t xml:space="preserve"> </w:t>
      </w:r>
      <w:r>
        <w:t>S’</w:t>
      </w:r>
      <w:r>
        <w:t xml:space="preserve"> </w:t>
      </w:r>
      <w:r>
        <w:t>2</w:t>
      </w:r>
      <w:r>
        <w:t xml:space="preserve"> </w:t>
      </w:r>
      <w:r>
        <w:t>I</w:t>
      </w:r>
      <w:r>
        <w:t xml:space="preserve"> </w:t>
      </w:r>
      <w:r>
        <w:t>73</w:t>
      </w:r>
      <w:r>
        <w:t xml:space="preserve"> </w:t>
      </w:r>
      <w:r>
        <w:t>32</w:t>
      </w:r>
      <w:r>
        <w:t xml:space="preserve"> </w:t>
      </w:r>
      <w:r>
        <w:t>St</w:t>
      </w:r>
      <w:r>
        <w:t xml:space="preserve"> </w:t>
      </w:r>
      <w:r>
        <w:t>73</w:t>
      </w:r>
      <w:r>
        <w:t xml:space="preserve"> </w:t>
      </w:r>
      <w:r>
        <w:t>3°</w:t>
      </w:r>
      <w:r>
        <w:t xml:space="preserve"> </w:t>
      </w:r>
      <w:r>
        <w:t>6o</w:t>
      </w:r>
      <w:r>
        <w:t xml:space="preserve"> </w:t>
      </w:r>
      <w:r>
        <w:t>2S</w:t>
      </w:r>
      <w:r>
        <w:t xml:space="preserve"> </w:t>
      </w:r>
      <w:r>
        <w:t>7178 2fo</w:t>
      </w:r>
      <w:r>
        <w:t xml:space="preserve"> </w:t>
      </w:r>
      <w:r>
        <w:t>$7</w:t>
      </w:r>
      <w:r>
        <w:t xml:space="preserve"> </w:t>
      </w:r>
      <w:r>
        <w:t>3</w:t>
      </w:r>
      <w:r>
        <w:t xml:space="preserve"> </w:t>
      </w:r>
      <w:r>
        <w:t>3</w:t>
      </w:r>
      <w:r>
        <w:t xml:space="preserve"> </w:t>
      </w:r>
      <w:r>
        <w:t>2</w:t>
      </w:r>
      <w:r>
        <w:t xml:space="preserve"> </w:t>
      </w:r>
      <w:r>
        <w:t>X</w:t>
      </w:r>
      <w:r>
        <w:t xml:space="preserve"> </w:t>
      </w:r>
      <w:r>
        <w:t>J</w:t>
      </w:r>
      <w:r>
        <w:t xml:space="preserve"> </w:t>
      </w:r>
      <w:r>
        <w:t>73</w:t>
      </w:r>
      <w:r>
        <w:t xml:space="preserve"> </w:t>
      </w:r>
      <w:r>
        <w:t>72</w:t>
      </w:r>
      <w:r>
        <w:t xml:space="preserve"> </w:t>
      </w:r>
      <w:r>
        <w:t>st</w:t>
      </w:r>
      <w:r>
        <w:t xml:space="preserve"> </w:t>
      </w:r>
      <w:r>
        <w:t>30</w:t>
      </w:r>
      <w:r>
        <w:t xml:space="preserve"> </w:t>
      </w:r>
      <w:r>
        <w:t>ts</w:t>
      </w:r>
      <w:r>
        <w:t xml:space="preserve"> </w:t>
      </w:r>
      <w:r>
        <w:t>40</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r>
        <w:t>IEMICAL DRAINAGE SAMPLING LEDGER</w:t>
      </w:r>
      <w:r>
        <w:t xml:space="preserve"> </w:t>
      </w:r>
      <w:r>
        <w:t>DETECTION LIMITED</w:t>
      </w:r>
      <w:r>
        <w:t xml:space="preserve"> </w:t>
      </w:r>
      <w:r>
        <w:t>ANALYTICAL METHOD</w:t>
      </w:r>
      <w:r>
        <w:t xml:space="preserve"> </w:t>
      </w:r>
      <w:r>
        <w:t>4-</w:t>
      </w:r>
      <w:r>
        <w:t xml:space="preserve"> </w:t>
      </w:r>
      <w:r>
        <w:t>date...</w:t>
      </w:r>
      <w:r>
        <w:t xml:space="preserve"> </w:t>
      </w:r>
      <w:r>
        <w:t>0.9!../^</w:t>
      </w:r>
      <w:r>
        <w:t xml:space="preserve"> </w:t>
      </w:r>
      <w:r>
        <w:t>SAMPLED BY. A? .9. /?.</w:t>
      </w:r>
      <w:r>
        <w:t xml:space="preserve"> </w:t>
      </w:r>
      <w:r>
        <w:t>DP O Ho.</w:t>
      </w:r>
      <w:r>
        <w:t xml:space="preserve"> </w:t>
      </w:r>
      <w:r>
        <w:t>” ’ P OR f-Hf .TO HFF</w:t>
      </w:r>
      <w:r>
        <w:t xml:space="preserve"> </w:t>
      </w:r>
      <w:r>
        <w:t>GEOLOGICAL OBSERVATION</w:t>
      </w:r>
      <w:r>
        <w:t xml:space="preserve"> </w:t>
      </w:r>
      <w:r>
        <w:t>- LABORATORY USED:-</w:t>
      </w:r>
      <w:r>
        <w:t xml:space="preserve"> </w:t>
      </w:r>
      <w:r>
        <w:t>'.M.</w:t>
      </w:r>
      <w:r>
        <w:t xml:space="preserve"> </w:t>
      </w:r>
      <w:r>
        <w:t>I</w:t>
      </w:r>
      <w:r>
        <w:t xml:space="preserve"> </w:t>
      </w:r>
      <w:r>
        <w:t>PROJECT</w:t>
      </w:r>
      <w:r>
        <w:t xml:space="preserve"> </w:t>
      </w:r>
      <w:r>
        <w:t>TENEMENT NAME</w:t>
      </w:r>
      <w:r>
        <w:t xml:space="preserve"> </w:t>
      </w:r>
      <w:r>
        <w:t>SAMPLE Nos..</w:t>
      </w:r>
      <w:r>
        <w:t xml:space="preserve"> </w:t>
      </w:r>
      <w:r>
        <w:t>APPEURIX Mo</w:t>
      </w:r>
      <w:r>
        <w:t xml:space="preserve"> </w:t>
      </w:r>
      <w:r>
        <w:t>PAGE</w:t>
      </w:r>
      <w:r>
        <w:t xml:space="preserve"> </w:t>
      </w:r>
      <w:r>
        <w:t>C.R.A. EXPLORATION PTY. LIMITED</w:t>
      </w:r>
      <w:r>
        <w:t xml:space="preserve"> </w:t>
      </w:r>
      <w:r>
        <w:t>SAMPLE</w:t>
      </w:r>
      <w:r>
        <w:t xml:space="preserve"> </w:t>
      </w:r>
      <w:r>
        <w:t>NUMBER</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Coords-</w:t>
      </w:r>
      <w:r>
        <w:t xml:space="preserve"> </w:t>
      </w:r>
      <w:r>
        <w:t xml:space="preserve">£ </w:t>
      </w:r>
      <w:r>
        <w:t xml:space="preserve"> </w:t>
      </w:r>
      <w:r>
        <w:t xml:space="preserve">s </w:t>
      </w:r>
      <w:r>
        <w:t xml:space="preserve"> </w:t>
      </w:r>
      <w:r>
        <w:t>e ►- a 0</w:t>
      </w:r>
      <w:r>
        <w:t xml:space="preserve"> </w:t>
      </w:r>
      <w:r>
        <w:t>•</w:t>
      </w:r>
      <w:r>
        <w:t xml:space="preserve"> </w:t>
      </w:r>
      <w:r>
        <w:t>3</w:t>
      </w:r>
      <w:r>
        <w:t xml:space="preserve"> </w:t>
      </w:r>
      <w:r>
        <w:t>c</w:t>
      </w:r>
      <w:r>
        <w:t xml:space="preserve"> </w:t>
      </w:r>
      <w:r>
        <w:t>&lt;3</w:t>
      </w:r>
      <w:r>
        <w:t xml:space="preserve"> </w:t>
      </w:r>
      <w:r>
        <w:t>&gt;- a</w:t>
      </w:r>
      <w:r>
        <w:t xml:space="preserve"> </w:t>
      </w:r>
      <w:r>
        <w:t>O</w:t>
      </w:r>
      <w:r>
        <w:t xml:space="preserve"> </w:t>
      </w:r>
      <w:r>
        <w:t>c £ a</w:t>
      </w:r>
      <w:r>
        <w:t xml:space="preserve"> </w:t>
      </w:r>
      <w:r>
        <w:t>c »</w:t>
      </w:r>
      <w:r>
        <w:t xml:space="preserve"> </w:t>
      </w:r>
      <w:r>
        <w:t>e C u</w:t>
      </w:r>
      <w:r>
        <w:t xml:space="preserve"> </w:t>
      </w:r>
      <w:r>
        <w:t>5</w:t>
      </w:r>
      <w:r>
        <w:t xml:space="preserve"> </w:t>
      </w:r>
      <w:r>
        <w:t>E c</w:t>
      </w:r>
      <w:r>
        <w:t xml:space="preserve"> </w:t>
      </w:r>
      <w:r>
        <w:t>0</w:t>
      </w:r>
      <w:r>
        <w:t xml:space="preserve"> </w:t>
      </w:r>
      <w:r>
        <w:t>O</w:t>
      </w:r>
      <w:r>
        <w:t xml:space="preserve"> </w:t>
      </w:r>
      <w:r>
        <w:t>06 « c</w:t>
      </w:r>
      <w:r>
        <w:t xml:space="preserve"> </w:t>
      </w:r>
      <w:r>
        <w:t>Jt</w:t>
      </w:r>
      <w:r>
        <w:t xml:space="preserve"> </w:t>
      </w:r>
      <w:r>
        <w:t>c a A</w:t>
      </w:r>
      <w:r>
        <w:t xml:space="preserve"> </w:t>
      </w:r>
      <w:r>
        <w:t>o</w:t>
      </w:r>
      <w:r>
        <w:t xml:space="preserve"> </w:t>
      </w:r>
      <w:r>
        <w:t>5</w:t>
      </w:r>
      <w:r>
        <w:t xml:space="preserve"> </w:t>
      </w:r>
      <w:r>
        <w:t>s</w:t>
      </w:r>
      <w:r>
        <w:t xml:space="preserve"> </w:t>
      </w:r>
      <w:r>
        <w:t>Float</w:t>
      </w:r>
      <w:r>
        <w:t xml:space="preserve"> </w:t>
      </w:r>
      <w:r>
        <w:t>CL</w:t>
      </w:r>
      <w:r>
        <w:t xml:space="preserve"> </w:t>
      </w:r>
      <w:r>
        <w:t>0</w:t>
      </w:r>
      <w:r>
        <w:t xml:space="preserve"> </w:t>
      </w:r>
      <w:r>
        <w:t>u</w:t>
      </w:r>
      <w:r>
        <w:t xml:space="preserve"> </w:t>
      </w:r>
      <w:r>
        <w:t>3</w:t>
      </w:r>
      <w:r>
        <w:t xml:space="preserve"> </w:t>
      </w:r>
      <w:r>
        <w:t>Q</w:t>
      </w:r>
      <w:r>
        <w:t xml:space="preserve"> </w:t>
      </w:r>
      <w:r>
        <w:t>Pb</w:t>
      </w:r>
      <w:r>
        <w:t xml:space="preserve"> </w:t>
      </w:r>
      <w:r>
        <w:t>Zn</w:t>
      </w:r>
      <w:r>
        <w:t xml:space="preserve"> </w:t>
      </w:r>
      <w:r>
        <w:t>Cu</w:t>
      </w:r>
      <w:r>
        <w:t xml:space="preserve"> </w:t>
      </w:r>
      <w:r>
        <w:t>Mn</w:t>
      </w:r>
      <w:r>
        <w:t xml:space="preserve"> </w:t>
      </w:r>
      <w:r>
        <w:t>*8</w:t>
      </w:r>
      <w:r>
        <w:t xml:space="preserve"> </w:t>
      </w:r>
      <w:r>
        <w:t>Au</w:t>
      </w:r>
      <w:r>
        <w:t xml:space="preserve"> </w:t>
      </w:r>
      <w:r>
        <w:t>Sn</w:t>
      </w:r>
      <w:r>
        <w:t xml:space="preserve"> </w:t>
      </w:r>
      <w:r>
        <w:t>w</w:t>
      </w:r>
      <w:r>
        <w:t xml:space="preserve"> </w:t>
      </w:r>
      <w:r>
        <w:t>As</w:t>
      </w:r>
      <w:r>
        <w:t xml:space="preserve"> </w:t>
      </w:r>
      <w:r>
        <w:t>G</w:t>
      </w:r>
      <w:r>
        <w:t xml:space="preserve"> </w:t>
      </w:r>
      <w:r>
        <w:t>VI</w:t>
      </w:r>
      <w:r>
        <w:t xml:space="preserve"> </w:t>
      </w:r>
      <w:r>
        <w:t>*•</w:t>
      </w:r>
      <w:r>
        <w:t xml:space="preserve"> </w:t>
      </w:r>
      <w:r>
        <w:t>2</w:t>
      </w:r>
      <w:r>
        <w:t xml:space="preserve"> </w:t>
      </w:r>
      <w:r>
        <w:t>c</w:t>
      </w:r>
      <w:r>
        <w:t xml:space="preserve"> </w:t>
      </w:r>
      <w:r>
        <w:t>2</w:t>
      </w:r>
      <w:r>
        <w:t xml:space="preserve"> </w:t>
      </w:r>
      <w:r>
        <w:t>2</w:t>
      </w:r>
      <w:r>
        <w:t xml:space="preserve"> </w:t>
      </w:r>
      <w:r>
        <w:t>1 W&lt;l&amp;l</w:t>
      </w:r>
      <w:r>
        <w:t xml:space="preserve"> </w:t>
      </w:r>
      <w:r>
        <w:t xml:space="preserve">MW? </w:t>
      </w:r>
      <w:r>
        <w:t xml:space="preserve"> </w:t>
      </w:r>
      <w:r>
        <w:t xml:space="preserve">II9W&lt;i </w:t>
      </w:r>
      <w:r>
        <w:t xml:space="preserve"> </w:t>
      </w:r>
      <w:r>
        <w:t>l|?SW5</w:t>
      </w:r>
      <w:r>
        <w:t xml:space="preserve"> </w:t>
      </w:r>
      <w:r>
        <w:t>2(22^°</w:t>
      </w:r>
      <w:r>
        <w:t xml:space="preserve"> </w:t>
      </w:r>
      <w:r>
        <w:t>7fMtc</w:t>
      </w:r>
      <w:r>
        <w:t xml:space="preserve"> </w:t>
      </w:r>
      <w:r>
        <w:t>^iV</w:t>
      </w:r>
      <w:r>
        <w:t xml:space="preserve"> </w:t>
      </w:r>
      <w:r>
        <w:t>e</w:t>
      </w:r>
      <w:r>
        <w:t xml:space="preserve"> </w:t>
      </w:r>
      <w:r>
        <w:t>ScZ)</w:t>
      </w:r>
      <w:r>
        <w:t xml:space="preserve"> </w:t>
      </w:r>
      <w:r>
        <w:t>-v?</w:t>
      </w:r>
      <w:r>
        <w:t xml:space="preserve"> </w:t>
      </w:r>
      <w:r>
        <w:t>70</w:t>
      </w:r>
      <w:r>
        <w:t xml:space="preserve"> </w:t>
      </w:r>
      <w:r>
        <w:t>70</w:t>
      </w:r>
      <w:r>
        <w:t xml:space="preserve"> </w:t>
      </w:r>
      <w:r>
        <w:t>65</w:t>
      </w:r>
      <w:r>
        <w:t xml:space="preserve"> </w:t>
      </w:r>
      <w:r>
        <w:t>2S_</w:t>
      </w:r>
      <w:r>
        <w:t xml:space="preserve"> </w:t>
      </w:r>
      <w:r>
        <w:t>2S</w:t>
      </w:r>
      <w:r>
        <w:t xml:space="preserve"> </w:t>
      </w:r>
      <w:r>
        <w:t>3a</w:t>
      </w:r>
      <w:r>
        <w:t xml:space="preserve"> </w:t>
      </w:r>
      <w:r>
        <w:t>2</w:t>
      </w:r>
      <w:r>
        <w:t xml:space="preserve"> </w:t>
      </w:r>
      <w:r>
        <w:t>S'</w:t>
      </w:r>
      <w:r>
        <w:t xml:space="preserve"> </w:t>
      </w:r>
      <w:r>
        <w:t>S’</w:t>
      </w:r>
      <w:r>
        <w:t xml:space="preserve"> </w:t>
      </w:r>
      <w:r>
        <w:t>—</w:t>
      </w:r>
      <w:r>
        <w:t xml:space="preserve"> </w:t>
      </w:r>
      <w:r>
        <w:t>1</w:t>
      </w:r>
      <w:r>
        <w:t xml:space="preserve"> </w:t>
      </w:r>
      <w:r>
        <w:t>2</w:t>
      </w:r>
      <w:r>
        <w:t xml:space="preserve"> </w:t>
      </w:r>
      <w:r>
        <w:t>2</w:t>
      </w:r>
      <w:r>
        <w:t xml:space="preserve"> </w:t>
      </w:r>
      <w:r>
        <w:t>A</w:t>
      </w:r>
      <w:r>
        <w:t xml:space="preserve"> </w:t>
      </w:r>
      <w:r>
        <w:t>4o</w:t>
      </w:r>
      <w:r>
        <w:t xml:space="preserve"> </w:t>
      </w:r>
      <w:r>
        <w:t>7|</w:t>
      </w:r>
      <w:r>
        <w:t xml:space="preserve"> </w:t>
      </w:r>
      <w:r>
        <w:t>&gt;/</w:t>
      </w:r>
      <w:r>
        <w:t xml:space="preserve"> </w:t>
      </w:r>
      <w:r>
        <w:t>2o</w:t>
      </w:r>
      <w:r>
        <w:t xml:space="preserve"> </w:t>
      </w:r>
      <w:r>
        <w:t>Sb</w:t>
      </w:r>
      <w:r>
        <w:t xml:space="preserve"> </w:t>
      </w:r>
      <w:r>
        <w:t>IS</w:t>
      </w:r>
      <w:r>
        <w:t xml:space="preserve"> </w:t>
      </w:r>
      <w:r>
        <w:t>2 So</w:t>
      </w:r>
      <w:r>
        <w:t xml:space="preserve"> </w:t>
      </w:r>
      <w:r>
        <w:t>&lt; 1</w:t>
      </w:r>
      <w:r>
        <w:t xml:space="preserve"> </w:t>
      </w:r>
      <w:r>
        <w:t>&lt; l</w:t>
      </w:r>
      <w:r>
        <w:t xml:space="preserve"> </w:t>
      </w:r>
      <w:r>
        <w:t>4</w:t>
      </w:r>
      <w:r>
        <w:t xml:space="preserve"> </w:t>
      </w:r>
      <w:r>
        <w:t>—</w:t>
      </w:r>
      <w:r>
        <w:t xml:space="preserve"> </w:t>
      </w:r>
      <w:r>
        <w:t>—</w:t>
      </w:r>
      <w:r>
        <w:t xml:space="preserve"> </w:t>
      </w:r>
      <w:r>
        <w:t>2i2--'?O</w:t>
      </w:r>
      <w:r>
        <w:t xml:space="preserve"> </w:t>
      </w:r>
      <w:r>
        <w:t>2l2/LO</w:t>
      </w:r>
      <w:r>
        <w:t xml:space="preserve"> </w:t>
      </w:r>
      <w:r>
        <w:t>2</w:t>
      </w:r>
      <w:r>
        <w:t xml:space="preserve"> </w:t>
      </w:r>
      <w:r>
        <w:t>t</w:t>
      </w:r>
      <w:r>
        <w:t xml:space="preserve"> </w:t>
      </w:r>
      <w:r>
        <w:t>?</w:t>
      </w:r>
      <w:r>
        <w:t xml:space="preserve"> </w:t>
      </w:r>
      <w:r>
        <w:t>12</w:t>
      </w:r>
      <w:r>
        <w:t xml:space="preserve"> </w:t>
      </w:r>
      <w:r>
        <w:t>7i</w:t>
      </w:r>
      <w:r>
        <w:t xml:space="preserve"> </w:t>
      </w:r>
      <w:r>
        <w:t>Sb</w:t>
      </w:r>
      <w:r>
        <w:t xml:space="preserve"> </w:t>
      </w:r>
      <w:r>
        <w:t>7/</w:t>
      </w:r>
      <w:r>
        <w:t xml:space="preserve"> </w:t>
      </w:r>
      <w:r>
        <w:t>%&lt;</w:t>
      </w:r>
      <w:r>
        <w:t xml:space="preserve"> </w:t>
      </w:r>
      <w:r>
        <w:t>71</w:t>
      </w:r>
      <w:r>
        <w:t xml:space="preserve"> </w:t>
      </w:r>
      <w:r>
        <w:t>25</w:t>
      </w:r>
      <w:r>
        <w:t xml:space="preserve"> </w:t>
      </w:r>
      <w:r>
        <w:t>5o</w:t>
      </w:r>
      <w:r>
        <w:t xml:space="preserve"> </w:t>
      </w:r>
      <w:r>
        <w:t>20</w:t>
      </w:r>
      <w:r>
        <w:t xml:space="preserve"> </w:t>
      </w:r>
      <w:r>
        <w:t>J40</w:t>
      </w:r>
      <w:r>
        <w:t xml:space="preserve"> </w:t>
      </w:r>
      <w:r>
        <w:t>t</w:t>
      </w:r>
      <w:r>
        <w:t xml:space="preserve"> </w:t>
      </w:r>
      <w:r>
        <w:t>?rjo2oo</w:t>
      </w:r>
      <w:r>
        <w:t xml:space="preserve"> </w:t>
      </w:r>
      <w:r>
        <w:t>3</w:t>
      </w:r>
      <w:r>
        <w:t xml:space="preserve"> </w:t>
      </w:r>
      <w:r>
        <w:t>1</w:t>
      </w:r>
      <w:r>
        <w:t xml:space="preserve"> </w:t>
      </w:r>
      <w:r>
        <w:t>1</w:t>
      </w:r>
      <w:r>
        <w:t xml:space="preserve"> </w:t>
      </w:r>
      <w:r>
        <w:t>J</w:t>
      </w:r>
      <w:r>
        <w:t xml:space="preserve"> </w:t>
      </w:r>
      <w:r>
        <w:t>S’</w:t>
      </w:r>
      <w:r>
        <w:t xml:space="preserve"> </w:t>
      </w:r>
      <w:r>
        <w:t>73</w:t>
      </w:r>
      <w:r>
        <w:t xml:space="preserve"> </w:t>
      </w:r>
      <w:r>
        <w:t>31</w:t>
      </w:r>
      <w:r>
        <w:t xml:space="preserve"> </w:t>
      </w:r>
      <w:r>
        <w:t>3|</w:t>
      </w:r>
      <w:r>
        <w:t xml:space="preserve"> </w:t>
      </w:r>
      <w:r>
        <w:t>id</w:t>
      </w:r>
      <w:r>
        <w:t xml:space="preserve"> </w:t>
      </w:r>
      <w:r>
        <w:t>SS</w:t>
      </w:r>
      <w:r>
        <w:t xml:space="preserve"> </w:t>
      </w:r>
      <w:r>
        <w:t>3o</w:t>
      </w:r>
      <w:r>
        <w:t xml:space="preserve"> </w:t>
      </w:r>
      <w:r>
        <w:t>4to</w:t>
      </w:r>
      <w:r>
        <w:t xml:space="preserve"> </w:t>
      </w:r>
      <w:r>
        <w:t>‘ 1</w:t>
      </w:r>
      <w:r>
        <w:t xml:space="preserve"> </w:t>
      </w:r>
      <w:r>
        <w:t>2</w:t>
      </w:r>
      <w:r>
        <w:t xml:space="preserve"> </w:t>
      </w:r>
      <w:r>
        <w:t>2llc,7o</w:t>
      </w:r>
      <w:r>
        <w:t xml:space="preserve"> </w:t>
      </w:r>
      <w:r>
        <w:t>2i/q2O</w:t>
      </w:r>
      <w:r>
        <w:t xml:space="preserve"> </w:t>
      </w:r>
      <w:r>
        <w:t>TfZjSOO</w:t>
      </w:r>
      <w:r>
        <w:t xml:space="preserve"> </w:t>
      </w:r>
      <w:r>
        <w:t>h</w:t>
      </w:r>
      <w:r>
        <w:t xml:space="preserve"> </w:t>
      </w:r>
      <w:r>
        <w:t>40</w:t>
      </w:r>
      <w:r>
        <w:t xml:space="preserve"> </w:t>
      </w:r>
      <w:r>
        <w:t>Jo</w:t>
      </w:r>
      <w:r>
        <w:t xml:space="preserve"> </w:t>
      </w:r>
      <w:r>
        <w:t>10</w:t>
      </w:r>
      <w:r>
        <w:t xml:space="preserve"> </w:t>
      </w:r>
      <w:r>
        <w:t>3</w:t>
      </w:r>
      <w:r>
        <w:t xml:space="preserve"> </w:t>
      </w:r>
      <w:r>
        <w:t>1</w:t>
      </w:r>
      <w:r>
        <w:t xml:space="preserve"> </w:t>
      </w:r>
      <w:r>
        <w:t>2</w:t>
      </w:r>
      <w:r>
        <w:t xml:space="preserve"> </w:t>
      </w:r>
      <w:r>
        <w:t>t</w:t>
      </w:r>
      <w:r>
        <w:t xml:space="preserve"> </w:t>
      </w:r>
      <w:r>
        <w:t>l</w:t>
      </w:r>
      <w:r>
        <w:t xml:space="preserve"> </w:t>
      </w:r>
      <w:r>
        <w:t>5</w:t>
      </w:r>
      <w:r>
        <w:t xml:space="preserve"> </w:t>
      </w:r>
      <w:r>
        <w:t>71</w:t>
      </w:r>
      <w:r>
        <w:t xml:space="preserve"> </w:t>
      </w:r>
      <w:r>
        <w:t>?3</w:t>
      </w:r>
      <w:r>
        <w:t xml:space="preserve"> </w:t>
      </w:r>
      <w:r>
        <w:t>sc</w:t>
      </w:r>
      <w:r>
        <w:t xml:space="preserve"> </w:t>
      </w:r>
      <w:r>
        <w:t>23</w:t>
      </w:r>
      <w:r>
        <w:t xml:space="preserve"> </w:t>
      </w:r>
      <w:r>
        <w:t>7o</w:t>
      </w:r>
      <w:r>
        <w:t xml:space="preserve"> </w:t>
      </w:r>
      <w:r>
        <w:t>25</w:t>
      </w:r>
      <w:r>
        <w:t xml:space="preserve"> </w:t>
      </w:r>
      <w:r>
        <w:t>47&lt;0</w:t>
      </w:r>
      <w:r>
        <w:t xml:space="preserve"> </w:t>
      </w:r>
      <w:r>
        <w:t>&lt; 1</w:t>
      </w:r>
      <w:r>
        <w:t xml:space="preserve"> </w:t>
      </w:r>
      <w:r>
        <w:t>3</w:t>
      </w:r>
      <w:r>
        <w:t xml:space="preserve"> </w:t>
      </w:r>
      <w:r>
        <w:t>2</w:t>
      </w:r>
      <w:r>
        <w:t xml:space="preserve"> </w:t>
      </w:r>
      <w:r>
        <w:t>7f?^^</w:t>
      </w:r>
      <w:r>
        <w:t xml:space="preserve"> </w:t>
      </w:r>
      <w:r>
        <w:t>to</w:t>
      </w:r>
      <w:r>
        <w:t xml:space="preserve"> </w:t>
      </w:r>
      <w:r>
        <w:t>!L</w:t>
      </w:r>
      <w:r>
        <w:t xml:space="preserve"> </w:t>
      </w:r>
      <w:r>
        <w:t>20</w:t>
      </w:r>
      <w:r>
        <w:t xml:space="preserve"> </w:t>
      </w:r>
      <w:r>
        <w:t>2</w:t>
      </w:r>
      <w:r>
        <w:t xml:space="preserve"> </w:t>
      </w:r>
      <w:r>
        <w:t>2</w:t>
      </w:r>
      <w:r>
        <w:t xml:space="preserve"> </w:t>
      </w:r>
      <w:r>
        <w:t>Z</w:t>
      </w:r>
      <w:r>
        <w:t xml:space="preserve"> </w:t>
      </w:r>
      <w:r>
        <w:t>I</w:t>
      </w:r>
      <w:r>
        <w:t xml:space="preserve"> </w:t>
      </w:r>
      <w:r>
        <w:t>i</w:t>
      </w:r>
      <w:r>
        <w:t xml:space="preserve"> </w:t>
      </w:r>
      <w:r>
        <w:t>S’</w:t>
      </w:r>
      <w:r>
        <w:t xml:space="preserve"> </w:t>
      </w:r>
      <w:r>
        <w:t>21</w:t>
      </w:r>
      <w:r>
        <w:t xml:space="preserve"> </w:t>
      </w:r>
      <w:r>
        <w:t>?t</w:t>
      </w:r>
      <w:r>
        <w:t xml:space="preserve"> </w:t>
      </w:r>
      <w:r>
        <w:t>7/</w:t>
      </w:r>
      <w:r>
        <w:t xml:space="preserve"> </w:t>
      </w:r>
      <w:r>
        <w:t>25</w:t>
      </w:r>
      <w:r>
        <w:t xml:space="preserve"> </w:t>
      </w:r>
      <w:r>
        <w:t>fo</w:t>
      </w:r>
      <w:r>
        <w:t xml:space="preserve"> </w:t>
      </w:r>
      <w:r>
        <w:t>30</w:t>
      </w:r>
      <w:r>
        <w:t xml:space="preserve"> </w:t>
      </w:r>
      <w:r>
        <w:t>£20</w:t>
      </w:r>
      <w:r>
        <w:t xml:space="preserve"> </w:t>
      </w:r>
      <w:r>
        <w:t>&lt; 1</w:t>
      </w:r>
      <w:r>
        <w:t xml:space="preserve"> </w:t>
      </w:r>
      <w:r>
        <w:t>/i?tM</w:t>
      </w:r>
      <w:r>
        <w:t xml:space="preserve"> </w:t>
      </w:r>
      <w:r>
        <w:t>2/OLOa</w:t>
      </w:r>
      <w:r>
        <w:t xml:space="preserve"> </w:t>
      </w:r>
      <w:r>
        <w:t>7fzr^oo</w:t>
      </w:r>
      <w:r>
        <w:t xml:space="preserve"> </w:t>
      </w:r>
      <w:r>
        <w:t>k</w:t>
      </w:r>
      <w:r>
        <w:t xml:space="preserve"> </w:t>
      </w:r>
      <w:r>
        <w:t>74</w:t>
      </w:r>
      <w:r>
        <w:t xml:space="preserve"> </w:t>
      </w:r>
      <w:r>
        <w:t>io</w:t>
      </w:r>
      <w:r>
        <w:t xml:space="preserve"> </w:t>
      </w:r>
      <w:r>
        <w:t>3j</w:t>
      </w:r>
      <w:r>
        <w:t xml:space="preserve"> </w:t>
      </w:r>
      <w:r>
        <w:t>S’</w:t>
      </w:r>
      <w:r>
        <w:t xml:space="preserve"> </w:t>
      </w:r>
      <w:r>
        <w:t>1</w:t>
      </w:r>
      <w:r>
        <w:t xml:space="preserve"> </w:t>
      </w:r>
      <w:r>
        <w:t>i</w:t>
      </w:r>
      <w:r>
        <w:t xml:space="preserve"> </w:t>
      </w:r>
      <w:r>
        <w:t>7</w:t>
      </w:r>
      <w:r>
        <w:t xml:space="preserve"> </w:t>
      </w:r>
      <w:r>
        <w:t>31</w:t>
      </w:r>
      <w:r>
        <w:t xml:space="preserve"> </w:t>
      </w:r>
      <w:r>
        <w:t>73</w:t>
      </w:r>
      <w:r>
        <w:t xml:space="preserve"> </w:t>
      </w:r>
      <w:r>
        <w:t>7/</w:t>
      </w:r>
      <w:r>
        <w:t xml:space="preserve"> </w:t>
      </w:r>
      <w:r>
        <w:t>7/</w:t>
      </w:r>
      <w:r>
        <w:t xml:space="preserve"> </w:t>
      </w:r>
      <w:r>
        <w:t>2o</w:t>
      </w:r>
      <w:r>
        <w:t xml:space="preserve"> </w:t>
      </w:r>
      <w:r>
        <w:t>6o</w:t>
      </w:r>
      <w:r>
        <w:t xml:space="preserve"> </w:t>
      </w:r>
      <w:r>
        <w:t>4S-</w:t>
      </w:r>
      <w:r>
        <w:t xml:space="preserve"> </w:t>
      </w:r>
      <w:r>
        <w:t>S2o</w:t>
      </w:r>
      <w:r>
        <w:t xml:space="preserve"> </w:t>
      </w:r>
      <w:r>
        <w:t>«- 1</w:t>
      </w:r>
      <w:r>
        <w:t xml:space="preserve"> </w:t>
      </w:r>
      <w:r>
        <w:t>//?W7</w:t>
      </w:r>
      <w:r>
        <w:t xml:space="preserve"> </w:t>
      </w:r>
      <w:r>
        <w:t>2&lt;57?oo</w:t>
      </w:r>
      <w:r>
        <w:t xml:space="preserve"> </w:t>
      </w:r>
      <w:r>
        <w:t>7?%ga&gt;</w:t>
      </w:r>
      <w:r>
        <w:t xml:space="preserve"> </w:t>
      </w:r>
      <w:r>
        <w:t>TWoiO</w:t>
      </w:r>
      <w:r>
        <w:t xml:space="preserve"> </w:t>
      </w:r>
      <w:r>
        <w:t>■■</w:t>
      </w:r>
      <w:r>
        <w:t xml:space="preserve"> </w:t>
      </w:r>
      <w:r>
        <w:t>23</w:t>
      </w:r>
      <w:r>
        <w:t xml:space="preserve"> </w:t>
      </w:r>
      <w:r>
        <w:t>60</w:t>
      </w:r>
      <w:r>
        <w:t xml:space="preserve"> </w:t>
      </w:r>
      <w:r>
        <w:t>1</w:t>
      </w:r>
      <w:r>
        <w:t xml:space="preserve"> </w:t>
      </w:r>
      <w:r>
        <w:t>2</w:t>
      </w:r>
      <w:r>
        <w:t xml:space="preserve"> </w:t>
      </w:r>
      <w:r>
        <w:t>1</w:t>
      </w:r>
      <w:r>
        <w:t xml:space="preserve"> </w:t>
      </w:r>
      <w:r>
        <w:t>i</w:t>
      </w:r>
      <w:r>
        <w:t xml:space="preserve"> </w:t>
      </w:r>
      <w:r>
        <w:t>I</w:t>
      </w:r>
      <w:r>
        <w:t xml:space="preserve"> </w:t>
      </w:r>
      <w:r>
        <w:t>3i</w:t>
      </w:r>
      <w:r>
        <w:t xml:space="preserve"> </w:t>
      </w:r>
      <w:r>
        <w:t>73</w:t>
      </w:r>
      <w:r>
        <w:t xml:space="preserve"> </w:t>
      </w:r>
      <w:r>
        <w:t>7/</w:t>
      </w:r>
      <w:r>
        <w:t xml:space="preserve"> </w:t>
      </w:r>
      <w:r>
        <w:t>2L</w:t>
      </w:r>
      <w:r>
        <w:t xml:space="preserve"> </w:t>
      </w:r>
      <w:r>
        <w:t>2</w:t>
      </w:r>
      <w:r>
        <w:t xml:space="preserve"> </w:t>
      </w:r>
      <w:r>
        <w:t>a</w:t>
      </w:r>
      <w:r>
        <w:t xml:space="preserve"> </w:t>
      </w:r>
      <w:r>
        <w:t>Sb</w:t>
      </w:r>
      <w:r>
        <w:t xml:space="preserve"> </w:t>
      </w:r>
      <w:r>
        <w:t>S"o</w:t>
      </w:r>
      <w:r>
        <w:t xml:space="preserve"> </w:t>
      </w:r>
      <w:r>
        <w:t>Slo</w:t>
      </w:r>
      <w:r>
        <w:t xml:space="preserve"> </w:t>
      </w:r>
      <w:r>
        <w:t>&lt;1</w:t>
      </w:r>
      <w:r>
        <w:t xml:space="preserve"> </w:t>
      </w:r>
      <w:r>
        <w:t>&lt; I</w:t>
      </w:r>
      <w:r>
        <w:t xml:space="preserve"> </w:t>
      </w:r>
      <w:r>
        <w:t>u?s?63</w:t>
      </w:r>
      <w:r>
        <w:t xml:space="preserve"> </w:t>
      </w:r>
      <w:r>
        <w:t>20(,3oO</w:t>
      </w:r>
      <w:r>
        <w:t xml:space="preserve"> </w:t>
      </w:r>
      <w:r>
        <w:t>2^220</w:t>
      </w:r>
      <w:r>
        <w:t xml:space="preserve"> </w:t>
      </w:r>
      <w:r>
        <w:t>H</w:t>
      </w:r>
      <w:r>
        <w:t xml:space="preserve"> </w:t>
      </w:r>
      <w:r>
        <w:t>10</w:t>
      </w:r>
      <w:r>
        <w:t xml:space="preserve"> </w:t>
      </w:r>
      <w:r>
        <w:t>3</w:t>
      </w:r>
      <w:r>
        <w:t xml:space="preserve"> </w:t>
      </w:r>
      <w:r>
        <w:t>1</w:t>
      </w:r>
      <w:r>
        <w:t xml:space="preserve"> </w:t>
      </w:r>
      <w:r>
        <w:t>Z</w:t>
      </w:r>
      <w:r>
        <w:t xml:space="preserve"> </w:t>
      </w:r>
      <w:r>
        <w:t>1</w:t>
      </w:r>
      <w:r>
        <w:t xml:space="preserve"> </w:t>
      </w:r>
      <w:r>
        <w:t>I</w:t>
      </w:r>
      <w:r>
        <w:t xml:space="preserve"> </w:t>
      </w:r>
      <w:r>
        <w:t>/o</w:t>
      </w:r>
      <w:r>
        <w:t xml:space="preserve"> </w:t>
      </w:r>
      <w:r>
        <w:t>Ik</w:t>
      </w:r>
      <w:r>
        <w:t xml:space="preserve"> </w:t>
      </w:r>
      <w:r>
        <w:t>31</w:t>
      </w:r>
      <w:r>
        <w:t xml:space="preserve"> </w:t>
      </w:r>
      <w:r>
        <w:t>a</w:t>
      </w:r>
      <w:r>
        <w:t xml:space="preserve"> </w:t>
      </w:r>
      <w:r>
        <w:t>7l</w:t>
      </w:r>
      <w:r>
        <w:t xml:space="preserve"> </w:t>
      </w:r>
      <w:r>
        <w:t>7/</w:t>
      </w:r>
      <w:r>
        <w:t xml:space="preserve"> </w:t>
      </w:r>
      <w:r>
        <w:t>2o</w:t>
      </w:r>
      <w:r>
        <w:t xml:space="preserve"> </w:t>
      </w:r>
      <w:r>
        <w:t>2 S'</w:t>
      </w:r>
      <w:r>
        <w:t xml:space="preserve"> </w:t>
      </w:r>
      <w:r>
        <w:t>Sb</w:t>
      </w:r>
      <w:r>
        <w:t xml:space="preserve"> </w:t>
      </w:r>
      <w:r>
        <w:t>So</w:t>
      </w:r>
      <w:r>
        <w:t xml:space="preserve"> </w:t>
      </w:r>
      <w:r>
        <w:t>S?o</w:t>
      </w:r>
      <w:r>
        <w:t xml:space="preserve"> </w:t>
      </w:r>
      <w:r>
        <w:t>&lt; 1</w:t>
      </w:r>
      <w:r>
        <w:t xml:space="preserve"> </w:t>
      </w:r>
      <w:r>
        <w:t>* L c</w:t>
      </w:r>
      <w:r>
        <w:t xml:space="preserve"> </w:t>
      </w:r>
      <w:r>
        <w:t>II9-W9</w:t>
      </w:r>
      <w:r>
        <w:t xml:space="preserve"> </w:t>
      </w:r>
      <w:r>
        <w:t>7Y7T3SO</w:t>
      </w:r>
      <w:r>
        <w:t xml:space="preserve"> </w:t>
      </w:r>
      <w:r>
        <w:t>70</w:t>
      </w:r>
      <w:r>
        <w:t xml:space="preserve"> </w:t>
      </w:r>
      <w:r>
        <w:t>/O</w:t>
      </w:r>
      <w:r>
        <w:t xml:space="preserve"> </w:t>
      </w:r>
      <w:r>
        <w:t>2o</w:t>
      </w:r>
      <w:r>
        <w:t xml:space="preserve"> </w:t>
      </w:r>
      <w:r>
        <w:t>70</w:t>
      </w:r>
      <w:r>
        <w:t xml:space="preserve"> </w:t>
      </w:r>
      <w:r>
        <w:t>fcS"</w:t>
      </w:r>
      <w:r>
        <w:t xml:space="preserve"> </w:t>
      </w:r>
      <w:r>
        <w:t>2g</w:t>
      </w:r>
      <w:r>
        <w:t xml:space="preserve"> </w:t>
      </w:r>
      <w:r>
        <w:t>ZL</w:t>
      </w:r>
      <w:r>
        <w:t xml:space="preserve"> </w:t>
      </w:r>
      <w:r>
        <w:t>25</w:t>
      </w:r>
      <w:r>
        <w:t xml:space="preserve"> </w:t>
      </w:r>
      <w:r>
        <w:t>2</w:t>
      </w:r>
      <w:r>
        <w:t xml:space="preserve"> </w:t>
      </w:r>
      <w:r>
        <w:t>2</w:t>
      </w:r>
      <w:r>
        <w:t xml:space="preserve"> </w:t>
      </w:r>
      <w:r>
        <w:t>2</w:t>
      </w:r>
      <w:r>
        <w:t xml:space="preserve"> </w:t>
      </w:r>
      <w:r>
        <w:t>—</w:t>
      </w:r>
      <w:r>
        <w:t xml:space="preserve"> </w:t>
      </w:r>
      <w:r>
        <w:t>Q</w:t>
      </w:r>
      <w:r>
        <w:t xml:space="preserve"> </w:t>
      </w:r>
      <w:r>
        <w:t>1</w:t>
      </w:r>
      <w:r>
        <w:t xml:space="preserve"> </w:t>
      </w:r>
      <w:r>
        <w:t>2</w:t>
      </w:r>
      <w:r>
        <w:t xml:space="preserve"> </w:t>
      </w:r>
      <w:r>
        <w:t>I</w:t>
      </w:r>
      <w:r>
        <w:t xml:space="preserve"> </w:t>
      </w:r>
      <w:r>
        <w:t>2</w:t>
      </w:r>
      <w:r>
        <w:t xml:space="preserve"> </w:t>
      </w:r>
      <w:r>
        <w:t>(0</w:t>
      </w:r>
      <w:r>
        <w:t xml:space="preserve"> </w:t>
      </w:r>
      <w:r>
        <w:t>K</w:t>
      </w:r>
      <w:r>
        <w:t xml:space="preserve"> </w:t>
      </w:r>
      <w:r>
        <w:t>73</w:t>
      </w:r>
      <w:r>
        <w:t xml:space="preserve"> </w:t>
      </w:r>
      <w:r>
        <w:t>32</w:t>
      </w:r>
      <w:r>
        <w:t xml:space="preserve"> </w:t>
      </w:r>
      <w:r>
        <w:t>2S</w:t>
      </w:r>
      <w:r>
        <w:t xml:space="preserve"> </w:t>
      </w:r>
      <w:r>
        <w:t>/o</w:t>
      </w:r>
      <w:r>
        <w:t xml:space="preserve"> </w:t>
      </w:r>
      <w:r>
        <w:t>3Zo</w:t>
      </w:r>
      <w:r>
        <w:t xml:space="preserve"> </w:t>
      </w:r>
      <w:r>
        <w:t>&lt; 1</w:t>
      </w:r>
      <w:r>
        <w:t xml:space="preserve"> </w:t>
      </w:r>
      <w:r>
        <w:t>IIWo</w:t>
      </w:r>
      <w:r>
        <w:t xml:space="preserve"> </w:t>
      </w:r>
      <w:r>
        <w:t>IHSWi</w:t>
      </w:r>
      <w:r>
        <w:t xml:space="preserve"> </w:t>
      </w:r>
      <w:r>
        <w:t>islSSo</w:t>
      </w:r>
      <w:r>
        <w:t xml:space="preserve"> </w:t>
      </w:r>
      <w:r>
        <w:t>77? b 7 SO 1??7&amp;a</w:t>
      </w:r>
      <w:r>
        <w:t xml:space="preserve"> </w:t>
      </w:r>
      <w:r>
        <w:t>A</w:t>
      </w:r>
      <w:r>
        <w:t xml:space="preserve"> </w:t>
      </w:r>
      <w:r>
        <w:t>1</w:t>
      </w:r>
      <w:r>
        <w:t xml:space="preserve"> </w:t>
      </w:r>
      <w:r>
        <w:t>2</w:t>
      </w:r>
      <w:r>
        <w:t xml:space="preserve"> </w:t>
      </w:r>
      <w:r>
        <w:t>t</w:t>
      </w:r>
      <w:r>
        <w:t xml:space="preserve"> </w:t>
      </w:r>
      <w:r>
        <w:t>1</w:t>
      </w:r>
      <w:r>
        <w:t xml:space="preserve"> </w:t>
      </w:r>
      <w:r>
        <w:t>2</w:t>
      </w:r>
      <w:r>
        <w:t xml:space="preserve"> </w:t>
      </w:r>
      <w:r>
        <w:t>7</w:t>
      </w:r>
      <w:r>
        <w:t xml:space="preserve"> </w:t>
      </w:r>
      <w:r>
        <w:t>32</w:t>
      </w:r>
      <w:r>
        <w:t xml:space="preserve"> </w:t>
      </w:r>
      <w:r>
        <w:t>tt</w:t>
      </w:r>
      <w:r>
        <w:t xml:space="preserve"> </w:t>
      </w:r>
      <w:r>
        <w:t>32</w:t>
      </w:r>
      <w:r>
        <w:t xml:space="preserve"> </w:t>
      </w:r>
      <w:r>
        <w:t>15</w:t>
      </w:r>
      <w:r>
        <w:t xml:space="preserve"> </w:t>
      </w:r>
      <w:r>
        <w:t>3S</w:t>
      </w:r>
      <w:r>
        <w:t xml:space="preserve"> </w:t>
      </w:r>
      <w:r>
        <w:t>S’</w:t>
      </w:r>
      <w:r>
        <w:t xml:space="preserve"> </w:t>
      </w:r>
      <w:r>
        <w:t>3Z0</w:t>
      </w:r>
      <w:r>
        <w:t xml:space="preserve"> </w:t>
      </w:r>
      <w:r>
        <w:t>&lt; 1</w:t>
      </w:r>
      <w:r>
        <w:t xml:space="preserve"> </w:t>
      </w:r>
      <w:r>
        <w:t>51</w:t>
      </w:r>
      <w:r>
        <w:t xml:space="preserve"> </w:t>
      </w:r>
      <w:r>
        <w:t>2</w:t>
      </w:r>
      <w:r>
        <w:t xml:space="preserve"> </w:t>
      </w:r>
      <w:r>
        <w:t>2o32 70</w:t>
      </w:r>
      <w:r>
        <w:t xml:space="preserve"> </w:t>
      </w:r>
      <w:r>
        <w:t>2OJ46O</w:t>
      </w:r>
      <w:r>
        <w:t xml:space="preserve"> </w:t>
      </w:r>
      <w:r>
        <w:t>•</w:t>
      </w:r>
      <w:r>
        <w:t xml:space="preserve"> </w:t>
      </w:r>
      <w:r>
        <w:t>A</w:t>
      </w:r>
      <w:r>
        <w:t xml:space="preserve"> </w:t>
      </w:r>
      <w:r>
        <w:t>1</w:t>
      </w:r>
      <w:r>
        <w:t xml:space="preserve"> </w:t>
      </w:r>
      <w:r>
        <w:t>2</w:t>
      </w:r>
      <w:r>
        <w:t xml:space="preserve"> </w:t>
      </w:r>
      <w:r>
        <w:t>2</w:t>
      </w:r>
      <w:r>
        <w:t xml:space="preserve"> </w:t>
      </w:r>
      <w:r>
        <w:t>&amp;</w:t>
      </w:r>
      <w:r>
        <w:t xml:space="preserve"> </w:t>
      </w:r>
      <w:r>
        <w:t>32</w:t>
      </w:r>
      <w:r>
        <w:t xml:space="preserve"> </w:t>
      </w:r>
      <w:r>
        <w:t>8C</w:t>
      </w:r>
      <w:r>
        <w:t xml:space="preserve"> </w:t>
      </w:r>
      <w:r>
        <w:t>32</w:t>
      </w:r>
      <w:r>
        <w:t xml:space="preserve"> </w:t>
      </w:r>
      <w:r>
        <w:t>2o</w:t>
      </w:r>
      <w:r>
        <w:t xml:space="preserve"> </w:t>
      </w:r>
      <w:r>
        <w:t>25</w:t>
      </w:r>
      <w:r>
        <w:t xml:space="preserve"> </w:t>
      </w:r>
      <w:r>
        <w:t>Lo</w:t>
      </w:r>
      <w:r>
        <w:t xml:space="preserve"> </w:t>
      </w:r>
      <w:r>
        <w:t>lo</w:t>
      </w:r>
      <w:r>
        <w:t xml:space="preserve"> </w:t>
      </w:r>
      <w:r>
        <w:t>^GO</w:t>
      </w:r>
      <w:r>
        <w:t xml:space="preserve"> </w:t>
      </w:r>
      <w:r>
        <w:t>‘ 1</w:t>
      </w:r>
      <w:r>
        <w:t xml:space="preserve"> </w:t>
      </w:r>
      <w:r>
        <w:t>777/SQO</w:t>
      </w:r>
      <w:r>
        <w:t xml:space="preserve"> </w:t>
      </w:r>
      <w:r>
        <w:t>-</w:t>
      </w:r>
      <w:r>
        <w:t xml:space="preserve"> </w:t>
      </w:r>
      <w:r>
        <w:t>S</w:t>
      </w:r>
      <w:r>
        <w:t xml:space="preserve"> </w:t>
      </w:r>
      <w:r>
        <w:t>S'</w:t>
      </w:r>
      <w:r>
        <w:t xml:space="preserve"> </w:t>
      </w:r>
      <w:r>
        <w:t>1</w:t>
      </w:r>
      <w:r>
        <w:t xml:space="preserve"> </w:t>
      </w:r>
      <w:r>
        <w:t>I</w:t>
      </w:r>
      <w:r>
        <w:t xml:space="preserve"> </w:t>
      </w:r>
      <w:r>
        <w:t>1</w:t>
      </w:r>
      <w:r>
        <w:t xml:space="preserve"> </w:t>
      </w:r>
      <w:r>
        <w:t>1</w:t>
      </w:r>
      <w:r>
        <w:t xml:space="preserve"> </w:t>
      </w:r>
      <w:r>
        <w:t>3</w:t>
      </w:r>
      <w:r>
        <w:t xml:space="preserve"> </w:t>
      </w:r>
      <w:r>
        <w:t>2L</w:t>
      </w:r>
      <w:r>
        <w:t xml:space="preserve"> </w:t>
      </w:r>
      <w:r>
        <w:t>21</w:t>
      </w:r>
      <w:r>
        <w:t xml:space="preserve"> </w:t>
      </w:r>
      <w:r>
        <w:t>s?</w:t>
      </w:r>
      <w:r>
        <w:t xml:space="preserve"> </w:t>
      </w:r>
      <w:r>
        <w:t>So</w:t>
      </w:r>
      <w:r>
        <w:t xml:space="preserve"> </w:t>
      </w:r>
      <w:r>
        <w:t>25</w:t>
      </w:r>
      <w:r>
        <w:t xml:space="preserve"> </w:t>
      </w:r>
      <w:r>
        <w:t>320</w:t>
      </w:r>
      <w:r>
        <w:t xml:space="preserve"> </w:t>
      </w:r>
      <w:r>
        <w:t>‘ 1</w:t>
      </w:r>
      <w:r>
        <w:t xml:space="preserve"> </w:t>
      </w:r>
      <w:r>
        <w:t>A</w:t>
      </w:r>
      <w:r>
        <w:t xml:space="preserve"> </w:t>
      </w:r>
      <w:r>
        <w:t>//9V773</w:t>
      </w:r>
      <w:r>
        <w:t xml:space="preserve"> </w:t>
      </w:r>
      <w:r>
        <w:t>208220</w:t>
      </w:r>
      <w:r>
        <w:t xml:space="preserve"> </w:t>
      </w:r>
      <w:r>
        <w:t>7}7}?Sa</w:t>
      </w:r>
      <w:r>
        <w:t xml:space="preserve"> </w:t>
      </w:r>
      <w:r>
        <w:t>»•</w:t>
      </w:r>
      <w:r>
        <w:t xml:space="preserve"> </w:t>
      </w:r>
      <w:r>
        <w:t>3o</w:t>
      </w:r>
      <w:r>
        <w:t xml:space="preserve"> </w:t>
      </w:r>
      <w:r>
        <w:t>s</w:t>
      </w:r>
      <w:r>
        <w:t xml:space="preserve"> </w:t>
      </w:r>
      <w:r>
        <w:t>A-</w:t>
      </w:r>
      <w:r>
        <w:t xml:space="preserve"> </w:t>
      </w:r>
      <w:r>
        <w:t>1</w:t>
      </w:r>
      <w:r>
        <w:t xml:space="preserve"> </w:t>
      </w:r>
      <w:r>
        <w:t>Z</w:t>
      </w:r>
      <w:r>
        <w:t xml:space="preserve"> </w:t>
      </w:r>
      <w:r>
        <w:t>1</w:t>
      </w:r>
      <w:r>
        <w:t xml:space="preserve"> </w:t>
      </w:r>
      <w:r>
        <w:t>I</w:t>
      </w:r>
      <w:r>
        <w:t xml:space="preserve"> </w:t>
      </w:r>
      <w:r>
        <w:t>12</w:t>
      </w:r>
      <w:r>
        <w:t xml:space="preserve"> </w:t>
      </w:r>
      <w:r>
        <w:t>8i</w:t>
      </w:r>
      <w:r>
        <w:t xml:space="preserve"> </w:t>
      </w:r>
      <w:r>
        <w:t>73</w:t>
      </w:r>
      <w:r>
        <w:t xml:space="preserve"> </w:t>
      </w:r>
      <w:r>
        <w:t>21</w:t>
      </w:r>
      <w:r>
        <w:t xml:space="preserve"> </w:t>
      </w:r>
      <w:r>
        <w:t>Jo</w:t>
      </w:r>
      <w:r>
        <w:t xml:space="preserve"> </w:t>
      </w:r>
      <w:r>
        <w:t>4S</w:t>
      </w:r>
      <w:r>
        <w:t xml:space="preserve"> </w:t>
      </w:r>
      <w:r>
        <w:t>75</w:t>
      </w:r>
      <w:r>
        <w:t xml:space="preserve"> </w:t>
      </w:r>
      <w:r>
        <w:t>3So</w:t>
      </w:r>
      <w:r>
        <w:t xml:space="preserve"> </w:t>
      </w:r>
      <w:r>
        <w:t>&lt;1</w:t>
      </w:r>
      <w:r>
        <w:t xml:space="preserve"> </w:t>
      </w:r>
      <w:r>
        <w:t>7</w:t>
      </w:r>
      <w:r>
        <w:t xml:space="preserve"> </w:t>
      </w:r>
      <w:r>
        <w:t>JlKTfy</w:t>
      </w:r>
      <w:r>
        <w:t xml:space="preserve"> </w:t>
      </w:r>
      <w:r>
        <w:t>IIKWS</w:t>
      </w:r>
      <w:r>
        <w:t xml:space="preserve"> </w:t>
      </w:r>
      <w:r>
        <w:t>2of2?O</w:t>
      </w:r>
      <w:r>
        <w:t xml:space="preserve"> </w:t>
      </w:r>
      <w:r>
        <w:t>2o9 roo</w:t>
      </w:r>
      <w:r>
        <w:t xml:space="preserve"> </w:t>
      </w:r>
      <w:r>
        <w:t>mrio</w:t>
      </w:r>
      <w:r>
        <w:t xml:space="preserve"> </w:t>
      </w:r>
      <w:r>
        <w:t>77^260</w:t>
      </w:r>
      <w:r>
        <w:t xml:space="preserve"> </w:t>
      </w:r>
      <w:r>
        <w:t>..</w:t>
      </w:r>
      <w:r>
        <w:t xml:space="preserve"> </w:t>
      </w:r>
      <w:r>
        <w:t>SO</w:t>
      </w:r>
      <w:r>
        <w:t xml:space="preserve"> </w:t>
      </w:r>
      <w:r>
        <w:t>4S</w:t>
      </w:r>
      <w:r>
        <w:t xml:space="preserve"> </w:t>
      </w:r>
      <w:r>
        <w:t>12</w:t>
      </w:r>
      <w:r>
        <w:t xml:space="preserve"> </w:t>
      </w:r>
      <w:r>
        <w:t>5</w:t>
      </w:r>
      <w:r>
        <w:t xml:space="preserve"> </w:t>
      </w:r>
      <w:r>
        <w:t>3</w:t>
      </w:r>
      <w:r>
        <w:t xml:space="preserve"> </w:t>
      </w:r>
      <w:r>
        <w:t>A</w:t>
      </w:r>
      <w:r>
        <w:t xml:space="preserve"> </w:t>
      </w:r>
      <w:r>
        <w:t>d</w:t>
      </w:r>
      <w:r>
        <w:t xml:space="preserve"> </w:t>
      </w:r>
      <w:r>
        <w:t>2</w:t>
      </w:r>
      <w:r>
        <w:t xml:space="preserve"> </w:t>
      </w:r>
      <w:r>
        <w:t>I</w:t>
      </w:r>
      <w:r>
        <w:t xml:space="preserve"> </w:t>
      </w:r>
      <w:r>
        <w:t>1</w:t>
      </w:r>
      <w:r>
        <w:t xml:space="preserve"> </w:t>
      </w:r>
      <w:r>
        <w:t>n</w:t>
      </w:r>
      <w:r>
        <w:t xml:space="preserve"> </w:t>
      </w:r>
      <w:r>
        <w:t>32</w:t>
      </w:r>
      <w:r>
        <w:t xml:space="preserve"> </w:t>
      </w:r>
      <w:r>
        <w:t>73</w:t>
      </w:r>
      <w:r>
        <w:t xml:space="preserve"> </w:t>
      </w:r>
      <w:r>
        <w:t>3C</w:t>
      </w:r>
      <w:r>
        <w:t xml:space="preserve"> </w:t>
      </w:r>
      <w:r>
        <w:t>32</w:t>
      </w:r>
      <w:r>
        <w:t xml:space="preserve"> </w:t>
      </w:r>
      <w:r>
        <w:t>IS</w:t>
      </w:r>
      <w:r>
        <w:t xml:space="preserve"> </w:t>
      </w:r>
      <w:r>
        <w:t>IO</w:t>
      </w:r>
      <w:r>
        <w:t xml:space="preserve"> </w:t>
      </w:r>
      <w:r>
        <w:t>290</w:t>
      </w:r>
      <w:r>
        <w:t xml:space="preserve"> </w:t>
      </w:r>
      <w:r>
        <w:t>&lt;1</w:t>
      </w:r>
      <w:r>
        <w:t xml:space="preserve"> </w:t>
      </w:r>
      <w:r>
        <w:t>1</w:t>
      </w:r>
      <w:r>
        <w:t xml:space="preserve"> </w:t>
      </w:r>
      <w:r>
        <w:t>—</w:t>
      </w:r>
      <w:r>
        <w:t xml:space="preserve"> </w:t>
      </w:r>
      <w:r>
        <w:t>1</w:t>
      </w:r>
      <w:r>
        <w:t xml:space="preserve"> </w:t>
      </w:r>
      <w:r>
        <w:t>2</w:t>
      </w:r>
      <w:r>
        <w:t xml:space="preserve"> </w:t>
      </w:r>
      <w:r>
        <w:t>1</w:t>
      </w:r>
      <w:r>
        <w:t xml:space="preserve"> </w:t>
      </w:r>
      <w:r>
        <w:t>1</w:t>
      </w:r>
      <w:r>
        <w:t xml:space="preserve"> </w:t>
      </w:r>
      <w:r>
        <w:t>to</w:t>
      </w:r>
      <w:r>
        <w:t xml:space="preserve"> </w:t>
      </w:r>
      <w:r>
        <w:t>lb</w:t>
      </w:r>
      <w:r>
        <w:t xml:space="preserve"> </w:t>
      </w:r>
      <w:r>
        <w:t>73</w:t>
      </w:r>
      <w:r>
        <w:t xml:space="preserve"> </w:t>
      </w:r>
      <w:r>
        <w:t>SG</w:t>
      </w:r>
      <w:r>
        <w:t xml:space="preserve"> </w:t>
      </w:r>
      <w:r>
        <w:t>25</w:t>
      </w:r>
      <w:r>
        <w:t xml:space="preserve"> </w:t>
      </w:r>
      <w:r>
        <w:t>8o</w:t>
      </w:r>
      <w:r>
        <w:t xml:space="preserve"> </w:t>
      </w:r>
      <w:r>
        <w:t>2S</w:t>
      </w:r>
      <w:r>
        <w:t xml:space="preserve"> </w:t>
      </w:r>
      <w:r>
        <w:t>600</w:t>
      </w:r>
      <w:r>
        <w:t xml:space="preserve"> </w:t>
      </w:r>
      <w:r>
        <w:t>d</w:t>
      </w:r>
      <w:r>
        <w:t xml:space="preserve"> </w:t>
      </w:r>
      <w:r>
        <w:t>S'</w:t>
      </w:r>
      <w:r>
        <w:t xml:space="preserve"> </w:t>
      </w:r>
      <w:r>
        <w:t>//?$■??&lt;;</w:t>
      </w:r>
      <w:r>
        <w:t xml:space="preserve"> </w:t>
      </w:r>
      <w:r>
        <w:t>2o?Qfo</w:t>
      </w:r>
      <w:r>
        <w:t xml:space="preserve"> </w:t>
      </w:r>
      <w:r>
        <w:t>7?So?cc</w:t>
      </w:r>
      <w:r>
        <w:t xml:space="preserve"> </w:t>
      </w:r>
      <w:r>
        <w:t>••</w:t>
      </w:r>
      <w:r>
        <w:t xml:space="preserve"> </w:t>
      </w:r>
      <w:r>
        <w:t>6S</w:t>
      </w:r>
      <w:r>
        <w:t xml:space="preserve"> </w:t>
      </w:r>
      <w:r>
        <w:t>Jo x&gt;</w:t>
      </w:r>
      <w:r>
        <w:t xml:space="preserve"> </w:t>
      </w:r>
      <w:r>
        <w:t>Jo</w:t>
      </w:r>
      <w:r>
        <w:t xml:space="preserve"> </w:t>
      </w:r>
      <w:r>
        <w:t>S'</w:t>
      </w:r>
      <w:r>
        <w:t xml:space="preserve"> </w:t>
      </w:r>
      <w:r>
        <w:t>3</w:t>
      </w:r>
      <w:r>
        <w:t xml:space="preserve"> </w:t>
      </w:r>
      <w:r>
        <w:t>1</w:t>
      </w:r>
      <w:r>
        <w:t xml:space="preserve"> </w:t>
      </w:r>
      <w:r>
        <w:t>Z</w:t>
      </w:r>
      <w:r>
        <w:t xml:space="preserve"> </w:t>
      </w:r>
      <w:r>
        <w:t>1</w:t>
      </w:r>
      <w:r>
        <w:t xml:space="preserve"> </w:t>
      </w:r>
      <w:r>
        <w:t>JL</w:t>
      </w:r>
      <w:r>
        <w:t xml:space="preserve"> </w:t>
      </w:r>
      <w:r>
        <w:t>lo</w:t>
      </w:r>
      <w:r>
        <w:t xml:space="preserve"> </w:t>
      </w:r>
      <w:r>
        <w:t>IQ</w:t>
      </w:r>
      <w:r>
        <w:t xml:space="preserve"> </w:t>
      </w:r>
      <w:r>
        <w:t>73</w:t>
      </w:r>
      <w:r>
        <w:t xml:space="preserve"> </w:t>
      </w:r>
      <w:r>
        <w:t>Sb</w:t>
      </w:r>
      <w:r>
        <w:t xml:space="preserve"> </w:t>
      </w:r>
      <w:r>
        <w:t>35</w:t>
      </w:r>
      <w:r>
        <w:t xml:space="preserve"> </w:t>
      </w:r>
      <w:r>
        <w:t>sy</w:t>
      </w:r>
      <w:r>
        <w:t xml:space="preserve"> </w:t>
      </w:r>
      <w:r>
        <w:t>is</w:t>
      </w:r>
      <w:r>
        <w:t xml:space="preserve"> </w:t>
      </w:r>
      <w:r>
        <w:t>340</w:t>
      </w:r>
      <w:r>
        <w:t xml:space="preserve"> </w:t>
      </w:r>
      <w:r>
        <w:t>-1</w:t>
      </w:r>
      <w:r>
        <w:t xml:space="preserve"> </w:t>
      </w:r>
      <w:r>
        <w:t>12</w:t>
      </w:r>
      <w:r>
        <w:t xml:space="preserve"> </w:t>
      </w:r>
      <w:r>
        <w:t>//?W7</w:t>
      </w:r>
      <w:r>
        <w:t xml:space="preserve"> </w:t>
      </w:r>
      <w:r>
        <w:t>2a??oo</w:t>
      </w:r>
      <w:r>
        <w:t xml:space="preserve"> </w:t>
      </w:r>
      <w:r>
        <w:t>77?2K&lt;0</w:t>
      </w:r>
      <w:r>
        <w:t xml:space="preserve"> </w:t>
      </w:r>
      <w:r>
        <w:t>SO</w:t>
      </w:r>
      <w:r>
        <w:t xml:space="preserve"> </w:t>
      </w:r>
      <w:r>
        <w:t>££</w:t>
      </w:r>
      <w:r>
        <w:t xml:space="preserve"> </w:t>
      </w:r>
      <w:r>
        <w:t>2?</w:t>
      </w:r>
      <w:r>
        <w:t xml:space="preserve"> </w:t>
      </w:r>
      <w:r>
        <w:t>S'</w:t>
      </w:r>
      <w:r>
        <w:t xml:space="preserve"> </w:t>
      </w:r>
      <w:r>
        <w:t>3</w:t>
      </w:r>
      <w:r>
        <w:t xml:space="preserve"> </w:t>
      </w:r>
      <w:r>
        <w:t>1</w:t>
      </w:r>
      <w:r>
        <w:t xml:space="preserve"> </w:t>
      </w:r>
      <w:r>
        <w:t>7</w:t>
      </w:r>
      <w:r>
        <w:t xml:space="preserve"> </w:t>
      </w:r>
      <w:r>
        <w:t>I</w:t>
      </w:r>
      <w:r>
        <w:t xml:space="preserve"> </w:t>
      </w:r>
      <w:r>
        <w:t>2</w:t>
      </w:r>
      <w:r>
        <w:t xml:space="preserve"> </w:t>
      </w:r>
      <w:r>
        <w:t>7|</w:t>
      </w:r>
      <w:r>
        <w:t xml:space="preserve"> </w:t>
      </w:r>
      <w:r>
        <w:t>73</w:t>
      </w:r>
      <w:r>
        <w:t xml:space="preserve"> </w:t>
      </w:r>
      <w:r>
        <w:t>£C</w:t>
      </w:r>
      <w:r>
        <w:t xml:space="preserve"> </w:t>
      </w:r>
      <w:r>
        <w:t>3o</w:t>
      </w:r>
      <w:r>
        <w:t xml:space="preserve"> </w:t>
      </w:r>
      <w:r>
        <w:t>7o</w:t>
      </w:r>
      <w:r>
        <w:t xml:space="preserve"> </w:t>
      </w:r>
      <w:r>
        <w:t>2o</w:t>
      </w:r>
      <w:r>
        <w:t xml:space="preserve"> </w:t>
      </w:r>
      <w:r>
        <w:t>2S-O</w:t>
      </w:r>
      <w:r>
        <w:t xml:space="preserve"> </w:t>
      </w:r>
      <w:r>
        <w:t>&lt;1</w:t>
      </w:r>
      <w:r>
        <w:t xml:space="preserve"> </w:t>
      </w:r>
      <w:r>
        <w:t>.Zl^</w:t>
      </w:r>
      <w:r>
        <w:t xml:space="preserve"> </w:t>
      </w:r>
      <w:r>
        <w:t>A</w:t>
      </w:r>
      <w:r>
        <w:t xml:space="preserve"> </w:t>
      </w:r>
      <w:r>
        <w:t>//?wy</w:t>
      </w:r>
      <w:r>
        <w:t xml:space="preserve"> </w:t>
      </w:r>
      <w:r>
        <w:t>//7W?</w:t>
      </w:r>
      <w:r>
        <w:t xml:space="preserve"> </w:t>
      </w:r>
      <w:r>
        <w:t>2OS7S0</w:t>
      </w:r>
      <w:r>
        <w:t xml:space="preserve"> </w:t>
      </w:r>
      <w:r>
        <w:t>S’</w:t>
      </w:r>
      <w:r>
        <w:t xml:space="preserve"> </w:t>
      </w:r>
      <w:r>
        <w:t>Z^</w:t>
      </w:r>
      <w:r>
        <w:t xml:space="preserve"> </w:t>
      </w:r>
      <w:r>
        <w:t>1</w:t>
      </w:r>
      <w:r>
        <w:t xml:space="preserve"> </w:t>
      </w:r>
      <w:r>
        <w:t>2</w:t>
      </w:r>
      <w:r>
        <w:t xml:space="preserve"> </w:t>
      </w:r>
      <w:r>
        <w:t>1</w:t>
      </w:r>
      <w:r>
        <w:t xml:space="preserve"> </w:t>
      </w:r>
      <w:r>
        <w:t>2</w:t>
      </w:r>
      <w:r>
        <w:t xml:space="preserve"> </w:t>
      </w:r>
      <w:r>
        <w:t>7</w:t>
      </w:r>
      <w:r>
        <w:t xml:space="preserve"> </w:t>
      </w:r>
      <w:r>
        <w:t>31</w:t>
      </w:r>
      <w:r>
        <w:t xml:space="preserve"> </w:t>
      </w:r>
      <w:r>
        <w:t>7/</w:t>
      </w:r>
      <w:r>
        <w:t xml:space="preserve"> </w:t>
      </w:r>
      <w:r>
        <w:t>SL</w:t>
      </w:r>
      <w:r>
        <w:t xml:space="preserve"> </w:t>
      </w:r>
      <w:r>
        <w:t>31</w:t>
      </w:r>
      <w:r>
        <w:t xml:space="preserve"> </w:t>
      </w:r>
      <w:r>
        <w:t>20</w:t>
      </w:r>
      <w:r>
        <w:t xml:space="preserve"> </w:t>
      </w:r>
      <w:r>
        <w:t>25</w:t>
      </w:r>
      <w:r>
        <w:t xml:space="preserve"> </w:t>
      </w:r>
      <w:r>
        <w:t>10</w:t>
      </w:r>
      <w:r>
        <w:t xml:space="preserve"> </w:t>
      </w:r>
      <w:r>
        <w:t>/ST</w:t>
      </w:r>
      <w:r>
        <w:t xml:space="preserve"> </w:t>
      </w:r>
      <w:r>
        <w:t>&lt;1</w:t>
      </w:r>
      <w:r>
        <w:t xml:space="preserve"> </w:t>
      </w:r>
      <w:r>
        <w:t>2ol9?0</w:t>
      </w:r>
      <w:r>
        <w:t xml:space="preserve"> </w:t>
      </w:r>
      <w:r>
        <w:t>7/5/760</w:t>
      </w:r>
      <w:r>
        <w:t xml:space="preserve"> </w:t>
      </w:r>
      <w:r>
        <w:t>2</w:t>
      </w:r>
      <w:r>
        <w:t xml:space="preserve"> </w:t>
      </w:r>
      <w:r>
        <w:t>ZL</w:t>
      </w:r>
      <w:r>
        <w:t xml:space="preserve"> </w:t>
      </w:r>
      <w:r>
        <w:t>1</w:t>
      </w:r>
      <w:r>
        <w:t xml:space="preserve"> </w:t>
      </w:r>
      <w:r>
        <w:t>2</w:t>
      </w:r>
      <w:r>
        <w:t xml:space="preserve"> </w:t>
      </w:r>
      <w:r>
        <w:t>1</w:t>
      </w:r>
      <w:r>
        <w:t xml:space="preserve"> </w:t>
      </w:r>
      <w:r>
        <w:t>1</w:t>
      </w:r>
      <w:r>
        <w:t xml:space="preserve"> </w:t>
      </w:r>
      <w:r>
        <w:t>S’</w:t>
      </w:r>
      <w:r>
        <w:t xml:space="preserve"> </w:t>
      </w:r>
      <w:r>
        <w:t>7?</w:t>
      </w:r>
      <w:r>
        <w:t xml:space="preserve"> </w:t>
      </w:r>
      <w:r>
        <w:t>K</w:t>
      </w:r>
      <w:r>
        <w:t xml:space="preserve"> </w:t>
      </w:r>
      <w:r>
        <w:t>72</w:t>
      </w:r>
      <w:r>
        <w:t xml:space="preserve"> </w:t>
      </w:r>
      <w:r>
        <w:t>20</w:t>
      </w:r>
      <w:r>
        <w:t xml:space="preserve"> </w:t>
      </w:r>
      <w:r>
        <w:t>3S</w:t>
      </w:r>
      <w:r>
        <w:t xml:space="preserve"> </w:t>
      </w:r>
      <w:r>
        <w:t>IS</w:t>
      </w:r>
      <w:r>
        <w:t xml:space="preserve"> </w:t>
      </w:r>
      <w:r>
        <w:t>3/0</w:t>
      </w:r>
      <w:r>
        <w:t xml:space="preserve"> </w:t>
      </w:r>
      <w:r>
        <w:t>d</w:t>
      </w:r>
      <w:r>
        <w:t xml:space="preserve"> </w:t>
      </w:r>
      <w:r>
        <w:t>3</w:t>
      </w:r>
      <w:r>
        <w:t xml:space="preserve"> </w:t>
      </w:r>
      <w:r>
        <w:t>H^Cooq</w:t>
      </w:r>
      <w:r>
        <w:t xml:space="preserve"> </w:t>
      </w:r>
      <w:r>
        <w:t>2o5G2o</w:t>
      </w:r>
      <w:r>
        <w:t xml:space="preserve"> </w:t>
      </w:r>
      <w:r>
        <w:t>7ftOSSO</w:t>
      </w:r>
      <w:r>
        <w:t xml:space="preserve"> </w:t>
      </w:r>
      <w:r>
        <w:t>-</w:t>
      </w:r>
      <w:r>
        <w:t xml:space="preserve"> </w:t>
      </w:r>
      <w:r>
        <w:t>2J</w:t>
      </w:r>
      <w:r>
        <w:t xml:space="preserve"> </w:t>
      </w:r>
      <w:r>
        <w:t>75"</w:t>
      </w:r>
      <w:r>
        <w:t xml:space="preserve"> </w:t>
      </w:r>
      <w:r>
        <w:t>S’</w:t>
      </w:r>
      <w:r>
        <w:t xml:space="preserve"> </w:t>
      </w:r>
      <w:r>
        <w:t>&lt;1</w:t>
      </w:r>
      <w:r>
        <w:t xml:space="preserve"> </w:t>
      </w:r>
      <w:r>
        <w:t>1</w:t>
      </w:r>
      <w:r>
        <w:t xml:space="preserve"> </w:t>
      </w:r>
      <w:r>
        <w:t>2.</w:t>
      </w:r>
      <w:r>
        <w:t xml:space="preserve"> </w:t>
      </w:r>
      <w:r>
        <w:t>1</w:t>
      </w:r>
      <w:r>
        <w:t xml:space="preserve"> </w:t>
      </w:r>
      <w:r>
        <w:t>3</w:t>
      </w:r>
      <w:r>
        <w:t xml:space="preserve"> </w:t>
      </w:r>
      <w:r>
        <w:t>7?</w:t>
      </w:r>
      <w:r>
        <w:t xml:space="preserve"> </w:t>
      </w:r>
      <w:r>
        <w:t>31</w:t>
      </w:r>
      <w:r>
        <w:t xml:space="preserve"> </w:t>
      </w:r>
      <w:r>
        <w:t>%L</w:t>
      </w:r>
      <w:r>
        <w:t xml:space="preserve"> </w:t>
      </w:r>
      <w:r>
        <w:t>/S’</w:t>
      </w:r>
      <w:r>
        <w:t xml:space="preserve"> </w:t>
      </w:r>
      <w:r>
        <w:t>3o</w:t>
      </w:r>
      <w:r>
        <w:t xml:space="preserve"> </w:t>
      </w:r>
      <w:r>
        <w:t>ID</w:t>
      </w:r>
      <w:r>
        <w:t xml:space="preserve"> </w:t>
      </w:r>
      <w:r>
        <w:t>2ZfO</w:t>
      </w:r>
      <w:r>
        <w:t xml:space="preserve"> </w:t>
      </w:r>
      <w:r>
        <w:t>&lt;1</w:t>
      </w:r>
      <w:r>
        <w:t xml:space="preserve"> </w:t>
      </w:r>
      <w:r>
        <w:t>2</w:t>
      </w:r>
      <w:r>
        <w:t xml:space="preserve"> </w:t>
      </w:r>
      <w:r>
        <w:t>—</w:t>
      </w:r>
      <w:r>
        <w:t xml:space="preserve"> </w:t>
      </w:r>
      <w:r>
        <w:t>GEOCHEMICAL DRAIMAGE SAMPLING LEDGER</w:t>
      </w:r>
      <w:r>
        <w:t xml:space="preserve"> </w:t>
      </w:r>
      <w:r>
        <w:t>DETECTION LIMITED</w:t>
      </w:r>
      <w:r>
        <w:t xml:space="preserve"> </w:t>
      </w:r>
      <w:r>
        <w:t>ANALYTICAL METHOD</w:t>
      </w:r>
      <w:r>
        <w:t xml:space="preserve"> </w:t>
      </w:r>
      <w:r>
        <w:t>SAMPLED</w:t>
      </w:r>
      <w:r>
        <w:t xml:space="preserve"> </w:t>
      </w:r>
      <w:r>
        <w:t>- LABORATORY USED:-</w:t>
      </w:r>
      <w:r>
        <w:t xml:space="preserve"> </w:t>
      </w:r>
      <w:r>
        <w:t xml:space="preserve"> </w:t>
      </w:r>
      <w:r>
        <w:t xml:space="preserve"> </w:t>
      </w:r>
      <w:r>
        <w:t xml:space="preserve"> PROJECT.</w:t>
      </w:r>
      <w:r>
        <w:t xml:space="preserve"> </w:t>
      </w:r>
      <w:r>
        <w:t xml:space="preserve">(SaJjS </w:t>
      </w:r>
      <w:r>
        <w:t xml:space="preserve"> </w:t>
      </w:r>
      <w:r>
        <w:t>/</w:t>
      </w:r>
      <w:r>
        <w:t xml:space="preserve"> </w:t>
      </w:r>
      <w:r>
        <w:t>”</w:t>
      </w:r>
      <w:r>
        <w:t xml:space="preserve"> </w:t>
      </w:r>
      <w:r>
        <w:t>D.P.O. Ilo.s. J?.?.^l</w:t>
      </w:r>
      <w:r>
        <w:t xml:space="preserve"> </w:t>
      </w:r>
      <w:r>
        <w:t>SAMPLE Nos</w:t>
      </w:r>
      <w:r>
        <w:t xml:space="preserve"> </w:t>
      </w:r>
      <w:r>
        <w:t xml:space="preserve"> </w:t>
      </w:r>
      <w:r>
        <w:t xml:space="preserve"> </w:t>
      </w:r>
      <w:r>
        <w:t>.7.. /ATA?.</w:t>
      </w:r>
      <w:r>
        <w:t xml:space="preserve"> </w:t>
      </w:r>
      <w:r>
        <w:t>00</w:t>
      </w:r>
      <w:r>
        <w:t xml:space="preserve"> </w:t>
      </w:r>
      <w:r>
        <w:t xml:space="preserve"> </w:t>
      </w:r>
      <w:r>
        <w:t xml:space="preserve"> </w:t>
      </w:r>
      <w:r>
        <w:t>TENEMENT NAME</w:t>
      </w:r>
      <w:r>
        <w:t xml:space="preserve"> </w:t>
      </w:r>
      <w:r>
        <w:t xml:space="preserve">Lb'i* </w:t>
      </w:r>
      <w:r>
        <w:t xml:space="preserve"> </w:t>
      </w:r>
      <w:r>
        <w:t>or i-hok'</w:t>
      </w:r>
      <w:r>
        <w:t xml:space="preserve"> </w:t>
      </w:r>
      <w:r>
        <w:t xml:space="preserve"> nrr</w:t>
      </w:r>
      <w:r>
        <w:t xml:space="preserve"> </w:t>
      </w:r>
      <w:r>
        <w:t>t:</w:t>
      </w:r>
      <w:r>
        <w:t xml:space="preserve"> </w:t>
      </w:r>
      <w:r>
        <w:t>C.R.A. EXPLORATION PTY. LIMITED</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SAMPLE</w:t>
      </w:r>
      <w:r>
        <w:t xml:space="preserve"> </w:t>
      </w:r>
      <w:r>
        <w:t>NUMBER</w:t>
      </w:r>
      <w:r>
        <w:t xml:space="preserve"> </w:t>
      </w:r>
      <w:r>
        <w:t>Coord*-</w:t>
      </w:r>
      <w:r>
        <w:t xml:space="preserve"> </w:t>
      </w:r>
      <w:r>
        <w:t>•o</w:t>
      </w:r>
      <w:r>
        <w:t xml:space="preserve"> </w:t>
      </w:r>
      <w:r>
        <w:t>t</w:t>
      </w:r>
      <w:r>
        <w:t xml:space="preserve"> </w:t>
      </w:r>
      <w:r>
        <w:t>c</w:t>
      </w:r>
      <w:r>
        <w:t xml:space="preserve"> </w:t>
      </w:r>
      <w:r>
        <w:t>c</w:t>
      </w:r>
      <w:r>
        <w:t xml:space="preserve"> </w:t>
      </w:r>
      <w:r>
        <w:t>•</w:t>
      </w:r>
      <w:r>
        <w:t xml:space="preserve"> </w:t>
      </w:r>
      <w:r>
        <w:t>E</w:t>
      </w:r>
      <w:r>
        <w:t xml:space="preserve"> </w:t>
      </w:r>
      <w:r>
        <w:t>c»</w:t>
      </w:r>
      <w:r>
        <w:t xml:space="preserve"> </w:t>
      </w:r>
      <w:r>
        <w:t>«•</w:t>
      </w:r>
      <w:r>
        <w:t xml:space="preserve"> </w:t>
      </w:r>
      <w:r>
        <w:t>Float</w:t>
      </w:r>
      <w:r>
        <w:t xml:space="preserve"> </w:t>
      </w:r>
      <w:r>
        <w:t>a.</w:t>
      </w:r>
      <w:r>
        <w:t xml:space="preserve"> </w:t>
      </w:r>
      <w:r>
        <w:t>o</w:t>
      </w:r>
      <w:r>
        <w:t xml:space="preserve"> </w:t>
      </w:r>
      <w:r>
        <w:t>s.w</w:t>
      </w:r>
      <w:r>
        <w:t xml:space="preserve"> </w:t>
      </w:r>
      <w:r>
        <w:t>GA/MS-u</w:t>
      </w:r>
      <w:r>
        <w:t xml:space="preserve"> </w:t>
      </w:r>
      <w:r>
        <w:t>-Cy^.pG</w:t>
      </w:r>
      <w:r>
        <w:t xml:space="preserve"> </w:t>
      </w:r>
      <w:r>
        <w:t>1 1</w:t>
      </w:r>
      <w:r>
        <w:t xml:space="preserve"> </w:t>
      </w:r>
      <w:r>
        <w:t>e</w:t>
      </w:r>
      <w:r>
        <w:t xml:space="preserve"> </w:t>
      </w:r>
      <w:r>
        <w:t>E £</w:t>
      </w:r>
      <w:r>
        <w:t xml:space="preserve"> </w:t>
      </w:r>
      <w:r>
        <w:t>s</w:t>
      </w:r>
      <w:r>
        <w:t xml:space="preserve"> </w:t>
      </w:r>
      <w:r>
        <w:t>0</w:t>
      </w:r>
      <w:r>
        <w:t xml:space="preserve"> </w:t>
      </w:r>
      <w:r>
        <w:t>£</w:t>
      </w:r>
      <w:r>
        <w:t xml:space="preserve"> </w:t>
      </w:r>
      <w:r>
        <w:t>•</w:t>
      </w:r>
      <w:r>
        <w:t xml:space="preserve"> </w:t>
      </w:r>
      <w:r>
        <w:t>o</w:t>
      </w:r>
      <w:r>
        <w:t xml:space="preserve"> </w:t>
      </w:r>
      <w:r>
        <w:t>O</w:t>
      </w:r>
      <w:r>
        <w:t xml:space="preserve"> </w:t>
      </w:r>
      <w:r>
        <w:t>c</w:t>
      </w:r>
      <w:r>
        <w:t xml:space="preserve"> </w:t>
      </w:r>
      <w:r>
        <w:t>a</w:t>
      </w:r>
      <w:r>
        <w:t xml:space="preserve"> </w:t>
      </w:r>
      <w:r>
        <w:t>c</w:t>
      </w:r>
      <w:r>
        <w:t xml:space="preserve"> </w:t>
      </w:r>
      <w:r>
        <w:t>0</w:t>
      </w:r>
      <w:r>
        <w:t xml:space="preserve"> </w:t>
      </w:r>
      <w:r>
        <w:t>Q</w:t>
      </w:r>
      <w:r>
        <w:t xml:space="preserve"> </w:t>
      </w:r>
      <w:r>
        <w:t>3 •</w:t>
      </w:r>
      <w:r>
        <w:t xml:space="preserve"> </w:t>
      </w:r>
      <w:r>
        <w:t>a</w:t>
      </w:r>
      <w:r>
        <w:t xml:space="preserve"> </w:t>
      </w:r>
      <w:r>
        <w:t>c a</w:t>
      </w:r>
      <w:r>
        <w:t xml:space="preserve"> </w:t>
      </w:r>
      <w:r>
        <w:t>0</w:t>
      </w:r>
      <w:r>
        <w:t xml:space="preserve"> </w:t>
      </w:r>
      <w:r>
        <w:t>£</w:t>
      </w:r>
      <w:r>
        <w:t xml:space="preserve"> </w:t>
      </w:r>
      <w:r>
        <w:t>T&gt;</w:t>
      </w:r>
      <w:r>
        <w:t xml:space="preserve"> </w:t>
      </w:r>
      <w:r>
        <w:t>9</w:t>
      </w:r>
      <w:r>
        <w:t xml:space="preserve"> </w:t>
      </w:r>
      <w:r>
        <w:t>"B</w:t>
      </w:r>
      <w:r>
        <w:t xml:space="preserve"> </w:t>
      </w:r>
      <w:r>
        <w:t>3</w:t>
      </w:r>
      <w:r>
        <w:t xml:space="preserve"> </w:t>
      </w:r>
      <w:r>
        <w:t>G X</w:t>
      </w:r>
      <w:r>
        <w:t xml:space="preserve"> </w:t>
      </w:r>
      <w:r>
        <w:t>G s</w:t>
      </w:r>
      <w:r>
        <w:t xml:space="preserve"> </w:t>
      </w:r>
      <w:r>
        <w:t>Outer</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f?</w:t>
      </w:r>
      <w:r>
        <w:t xml:space="preserve"> </w:t>
      </w:r>
      <w:r>
        <w:t>+</w:t>
      </w:r>
      <w:r>
        <w:t xml:space="preserve"> </w:t>
      </w:r>
      <w:r>
        <w:t>So</w:t>
      </w:r>
      <w:r>
        <w:t xml:space="preserve"> </w:t>
      </w:r>
      <w:r>
        <w:t>w</w:t>
      </w:r>
      <w:r>
        <w:t xml:space="preserve"> </w:t>
      </w:r>
      <w:r>
        <w:t>\\qs7O</w:t>
      </w:r>
      <w:r>
        <w:t xml:space="preserve"> </w:t>
      </w:r>
      <w:r>
        <w:t>2|22o-</w:t>
      </w:r>
      <w:r>
        <w:t xml:space="preserve"> </w:t>
      </w:r>
      <w:r>
        <w:t>?9£c‘/jO</w:t>
      </w:r>
      <w:r>
        <w:t xml:space="preserve"> </w:t>
      </w:r>
      <w:r>
        <w:t>70</w:t>
      </w:r>
      <w:r>
        <w:t xml:space="preserve"> </w:t>
      </w:r>
      <w:r>
        <w:t>2S</w:t>
      </w:r>
      <w:r>
        <w:t xml:space="preserve"> </w:t>
      </w:r>
      <w:r>
        <w:t>2</w:t>
      </w:r>
      <w:r>
        <w:t xml:space="preserve"> </w:t>
      </w:r>
      <w:r>
        <w:t>1</w:t>
      </w:r>
      <w:r>
        <w:t xml:space="preserve"> </w:t>
      </w:r>
      <w:r>
        <w:t>1</w:t>
      </w:r>
      <w:r>
        <w:t xml:space="preserve"> </w:t>
      </w:r>
      <w:r>
        <w:t>2</w:t>
      </w:r>
      <w:r>
        <w:t xml:space="preserve"> </w:t>
      </w:r>
      <w:r>
        <w:t>)</w:t>
      </w:r>
      <w:r>
        <w:t xml:space="preserve"> </w:t>
      </w:r>
      <w:r>
        <w:t>4</w:t>
      </w:r>
      <w:r>
        <w:t xml:space="preserve"> </w:t>
      </w:r>
      <w:r>
        <w:t>2fO</w:t>
      </w:r>
      <w:r>
        <w:t xml:space="preserve"> </w:t>
      </w:r>
      <w:r>
        <w:t>7/</w:t>
      </w:r>
      <w:r>
        <w:t xml:space="preserve"> </w:t>
      </w:r>
      <w:r>
        <w:t>7/</w:t>
      </w:r>
      <w:r>
        <w:t xml:space="preserve"> </w:t>
      </w:r>
      <w:r>
        <w:t>Sb</w:t>
      </w:r>
      <w:r>
        <w:t xml:space="preserve"> </w:t>
      </w:r>
      <w:r>
        <w:t>Si?</w:t>
      </w:r>
      <w:r>
        <w:t xml:space="preserve"> </w:t>
      </w:r>
      <w:r>
        <w:t>IHS%2</w:t>
      </w:r>
      <w:r>
        <w:t xml:space="preserve"> </w:t>
      </w:r>
      <w:r>
        <w:t>2i20?o</w:t>
      </w:r>
      <w:r>
        <w:t xml:space="preserve"> </w:t>
      </w:r>
      <w:r>
        <w:t>7o</w:t>
      </w:r>
      <w:r>
        <w:t xml:space="preserve"> </w:t>
      </w:r>
      <w:r>
        <w:t>2S</w:t>
      </w:r>
      <w:r>
        <w:t xml:space="preserve"> </w:t>
      </w:r>
      <w:r>
        <w:t>S</w:t>
      </w:r>
      <w:r>
        <w:t xml:space="preserve"> </w:t>
      </w:r>
      <w:r>
        <w:t>2</w:t>
      </w:r>
      <w:r>
        <w:t xml:space="preserve"> </w:t>
      </w:r>
      <w:r>
        <w:t>1</w:t>
      </w:r>
      <w:r>
        <w:t xml:space="preserve"> </w:t>
      </w:r>
      <w:r>
        <w:t>2</w:t>
      </w:r>
      <w:r>
        <w:t xml:space="preserve"> </w:t>
      </w:r>
      <w:r>
        <w:t>1</w:t>
      </w:r>
      <w:r>
        <w:t xml:space="preserve"> </w:t>
      </w:r>
      <w:r>
        <w:t>2</w:t>
      </w:r>
      <w:r>
        <w:t xml:space="preserve"> </w:t>
      </w:r>
      <w:r>
        <w:t>12</w:t>
      </w:r>
      <w:r>
        <w:t xml:space="preserve"> </w:t>
      </w:r>
      <w:r>
        <w:t>73</w:t>
      </w:r>
      <w:r>
        <w:t xml:space="preserve"> </w:t>
      </w:r>
      <w:r>
        <w:t>7/</w:t>
      </w:r>
      <w:r>
        <w:t xml:space="preserve"> </w:t>
      </w:r>
      <w:r>
        <w:t>BC</w:t>
      </w:r>
      <w:r>
        <w:t xml:space="preserve"> </w:t>
      </w:r>
      <w:r>
        <w:t>7/</w:t>
      </w:r>
      <w:r>
        <w:t xml:space="preserve"> </w:t>
      </w:r>
      <w:r>
        <w:t>So</w:t>
      </w:r>
      <w:r>
        <w:t xml:space="preserve"> </w:t>
      </w:r>
      <w:r>
        <w:t>bio</w:t>
      </w:r>
      <w:r>
        <w:t xml:space="preserve"> </w:t>
      </w:r>
      <w:r>
        <w:t>ZI2/LO.</w:t>
      </w:r>
      <w:r>
        <w:t xml:space="preserve"> </w:t>
      </w:r>
      <w:r>
        <w:t>7750 2°°</w:t>
      </w:r>
      <w:r>
        <w:t xml:space="preserve"> </w:t>
      </w:r>
      <w:r>
        <w:t>c*</w:t>
      </w:r>
      <w:r>
        <w:t xml:space="preserve"> </w:t>
      </w:r>
      <w:r>
        <w:t>3o</w:t>
      </w:r>
      <w:r>
        <w:t xml:space="preserve"> </w:t>
      </w:r>
      <w:r>
        <w:t>V</w:t>
      </w:r>
      <w:r>
        <w:t xml:space="preserve"> </w:t>
      </w:r>
      <w:r>
        <w:t>2</w:t>
      </w:r>
      <w:r>
        <w:t xml:space="preserve"> </w:t>
      </w:r>
      <w:r>
        <w:t>1</w:t>
      </w:r>
      <w:r>
        <w:t xml:space="preserve"> </w:t>
      </w:r>
      <w:r>
        <w:t>2</w:t>
      </w:r>
      <w:r>
        <w:t xml:space="preserve"> </w:t>
      </w:r>
      <w:r>
        <w:t>1</w:t>
      </w:r>
      <w:r>
        <w:t xml:space="preserve"> </w:t>
      </w:r>
      <w:r>
        <w:t>)</w:t>
      </w:r>
      <w:r>
        <w:t xml:space="preserve"> </w:t>
      </w:r>
      <w:r>
        <w:t>?</w:t>
      </w:r>
      <w:r>
        <w:t xml:space="preserve"> </w:t>
      </w:r>
      <w:r>
        <w:t>St</w:t>
      </w:r>
      <w:r>
        <w:t xml:space="preserve"> </w:t>
      </w:r>
      <w:r>
        <w:t>73</w:t>
      </w:r>
      <w:r>
        <w:t xml:space="preserve"> </w:t>
      </w:r>
      <w:r>
        <w:t>3/</w:t>
      </w:r>
      <w:r>
        <w:t xml:space="preserve"> </w:t>
      </w:r>
      <w:r>
        <w:t>3|</w:t>
      </w:r>
      <w:r>
        <w:t xml:space="preserve"> </w:t>
      </w:r>
      <w:r>
        <w:t>loo</w:t>
      </w:r>
      <w:r>
        <w:t xml:space="preserve"> </w:t>
      </w:r>
      <w:r>
        <w:t>S’-??</w:t>
      </w:r>
      <w:r>
        <w:t xml:space="preserve"> </w:t>
      </w:r>
      <w:r>
        <w:t>2llo7o</w:t>
      </w:r>
      <w:r>
        <w:t xml:space="preserve"> </w:t>
      </w:r>
      <w:r>
        <w:t>7773 S°o</w:t>
      </w:r>
      <w:r>
        <w:t xml:space="preserve"> </w:t>
      </w:r>
      <w:r>
        <w:t>h</w:t>
      </w:r>
      <w:r>
        <w:t xml:space="preserve"> </w:t>
      </w:r>
      <w:r>
        <w:t>£±</w:t>
      </w:r>
      <w:r>
        <w:t xml:space="preserve"> </w:t>
      </w:r>
      <w:r>
        <w:t>/O</w:t>
      </w:r>
      <w:r>
        <w:t xml:space="preserve"> </w:t>
      </w:r>
      <w:r>
        <w:t>3</w:t>
      </w:r>
      <w:r>
        <w:t xml:space="preserve"> </w:t>
      </w:r>
      <w:r>
        <w:t>L</w:t>
      </w:r>
      <w:r>
        <w:t xml:space="preserve"> </w:t>
      </w:r>
      <w:r>
        <w:t>2</w:t>
      </w:r>
      <w:r>
        <w:t xml:space="preserve"> </w:t>
      </w:r>
      <w:r>
        <w:t>1</w:t>
      </w:r>
      <w:r>
        <w:t xml:space="preserve"> </w:t>
      </w:r>
      <w:r>
        <w:t>I</w:t>
      </w:r>
      <w:r>
        <w:t xml:space="preserve"> </w:t>
      </w:r>
      <w:r>
        <w:t>S</w:t>
      </w:r>
      <w:r>
        <w:t xml:space="preserve"> </w:t>
      </w:r>
      <w:r>
        <w:t>7/</w:t>
      </w:r>
      <w:r>
        <w:t xml:space="preserve"> </w:t>
      </w:r>
      <w:r>
        <w:t>73</w:t>
      </w:r>
      <w:r>
        <w:t xml:space="preserve"> </w:t>
      </w:r>
      <w:r>
        <w:t>at</w:t>
      </w:r>
      <w:r>
        <w:t xml:space="preserve"> </w:t>
      </w:r>
      <w:r>
        <w:t>200</w:t>
      </w:r>
      <w:r>
        <w:t xml:space="preserve"> </w:t>
      </w:r>
      <w:r>
        <w:t>6-22</w:t>
      </w:r>
      <w:r>
        <w:t xml:space="preserve"> </w:t>
      </w:r>
      <w:r>
        <w:t>wns</w:t>
      </w:r>
      <w:r>
        <w:t xml:space="preserve"> </w:t>
      </w:r>
      <w:r>
        <w:t>2IMO</w:t>
      </w:r>
      <w:r>
        <w:t xml:space="preserve"> </w:t>
      </w:r>
      <w:r>
        <w:t>7??0f«</w:t>
      </w:r>
      <w:r>
        <w:t xml:space="preserve"> </w:t>
      </w:r>
      <w:r>
        <w:t>Bl.</w:t>
      </w:r>
      <w:r>
        <w:t xml:space="preserve"> </w:t>
      </w:r>
      <w:r>
        <w:t>)«</w:t>
      </w:r>
      <w:r>
        <w:t xml:space="preserve"> </w:t>
      </w:r>
      <w:r>
        <w:t>2</w:t>
      </w:r>
      <w:r>
        <w:t xml:space="preserve"> </w:t>
      </w:r>
      <w:r>
        <w:t>G</w:t>
      </w:r>
      <w:r>
        <w:t xml:space="preserve"> </w:t>
      </w:r>
      <w:r>
        <w:t>L</w:t>
      </w:r>
      <w:r>
        <w:t xml:space="preserve"> </w:t>
      </w:r>
      <w:r>
        <w:t>2.</w:t>
      </w:r>
      <w:r>
        <w:t xml:space="preserve"> </w:t>
      </w:r>
      <w:r>
        <w:t>JL</w:t>
      </w:r>
      <w:r>
        <w:t xml:space="preserve"> </w:t>
      </w:r>
      <w:r>
        <w:t>I</w:t>
      </w:r>
      <w:r>
        <w:t xml:space="preserve"> </w:t>
      </w:r>
      <w:r>
        <w:t>S'</w:t>
      </w:r>
      <w:r>
        <w:t xml:space="preserve"> </w:t>
      </w:r>
      <w:r>
        <w:t>3i</w:t>
      </w:r>
      <w:r>
        <w:t xml:space="preserve"> </w:t>
      </w:r>
      <w:r>
        <w:t>9C</w:t>
      </w:r>
      <w:r>
        <w:t xml:space="preserve"> </w:t>
      </w:r>
      <w:r>
        <w:t>7/</w:t>
      </w:r>
      <w:r>
        <w:t xml:space="preserve"> </w:t>
      </w:r>
      <w:r>
        <w:t>So</w:t>
      </w:r>
      <w:r>
        <w:t xml:space="preserve"> </w:t>
      </w:r>
      <w:r>
        <w:t>S-27</w:t>
      </w:r>
      <w:r>
        <w:t xml:space="preserve"> </w:t>
      </w:r>
      <w:r>
        <w:t>ho coo</w:t>
      </w:r>
      <w:r>
        <w:t xml:space="preserve"> </w:t>
      </w:r>
      <w:r>
        <w:t>7??T4&lt;fc</w:t>
      </w:r>
      <w:r>
        <w:t xml:space="preserve"> </w:t>
      </w:r>
      <w:r>
        <w:t>H</w:t>
      </w:r>
      <w:r>
        <w:t xml:space="preserve"> </w:t>
      </w:r>
      <w:r>
        <w:t>7S</w:t>
      </w:r>
      <w:r>
        <w:t xml:space="preserve"> </w:t>
      </w:r>
      <w:r>
        <w:t>2o</w:t>
      </w:r>
      <w:r>
        <w:t xml:space="preserve"> </w:t>
      </w:r>
      <w:r>
        <w:t>S’</w:t>
      </w:r>
      <w:r>
        <w:t xml:space="preserve"> </w:t>
      </w:r>
      <w:r>
        <w:t>I</w:t>
      </w:r>
      <w:r>
        <w:t xml:space="preserve"> </w:t>
      </w:r>
      <w:r>
        <w:t>2</w:t>
      </w:r>
      <w:r>
        <w:t xml:space="preserve"> </w:t>
      </w:r>
      <w:r>
        <w:t>1</w:t>
      </w:r>
      <w:r>
        <w:t xml:space="preserve"> </w:t>
      </w:r>
      <w:r>
        <w:t>)</w:t>
      </w:r>
      <w:r>
        <w:t xml:space="preserve"> </w:t>
      </w:r>
      <w:r>
        <w:t>7</w:t>
      </w:r>
      <w:r>
        <w:t xml:space="preserve"> </w:t>
      </w:r>
      <w:r>
        <w:t>n</w:t>
      </w:r>
      <w:r>
        <w:t xml:space="preserve"> </w:t>
      </w:r>
      <w:r>
        <w:t>73</w:t>
      </w:r>
      <w:r>
        <w:t xml:space="preserve"> </w:t>
      </w:r>
      <w:r>
        <w:t>I</w:t>
      </w:r>
      <w:r>
        <w:t xml:space="preserve"> </w:t>
      </w:r>
      <w:r>
        <w:t>21</w:t>
      </w:r>
      <w:r>
        <w:t xml:space="preserve"> </w:t>
      </w:r>
      <w:r>
        <w:t>-</w:t>
      </w:r>
      <w:r>
        <w:t xml:space="preserve"> </w:t>
      </w:r>
      <w:r>
        <w:t>77</w:t>
      </w:r>
      <w:r>
        <w:t xml:space="preserve"> </w:t>
      </w:r>
      <w:r>
        <w:t>/oo</w:t>
      </w:r>
      <w:r>
        <w:t xml:space="preserve"> </w:t>
      </w:r>
      <w:r>
        <w:t>7-40</w:t>
      </w:r>
      <w:r>
        <w:t xml:space="preserve"> </w:t>
      </w:r>
      <w:r>
        <w:t>//?£?&lt;£ 7</w:t>
      </w:r>
      <w:r>
        <w:t xml:space="preserve"> </w:t>
      </w:r>
      <w:r>
        <w:t>2&amp;3ftX}</w:t>
      </w:r>
      <w:r>
        <w:t xml:space="preserve"> </w:t>
      </w:r>
      <w:r>
        <w:t xml:space="preserve">7724- </w:t>
      </w:r>
      <w:r>
        <w:t xml:space="preserve"> </w:t>
      </w:r>
      <w:r>
        <w:t>fSo</w:t>
      </w:r>
      <w:r>
        <w:t xml:space="preserve"> </w:t>
      </w:r>
      <w:r>
        <w:t>Co</w:t>
      </w:r>
      <w:r>
        <w:t xml:space="preserve"> </w:t>
      </w:r>
      <w:r>
        <w:t>3?</w:t>
      </w:r>
      <w:r>
        <w:t xml:space="preserve"> </w:t>
      </w:r>
      <w:r>
        <w:t>2</w:t>
      </w:r>
      <w:r>
        <w:t xml:space="preserve"> </w:t>
      </w:r>
      <w:r>
        <w:t>±..</w:t>
      </w:r>
      <w:r>
        <w:t xml:space="preserve"> </w:t>
      </w:r>
      <w:r>
        <w:t>1</w:t>
      </w:r>
      <w:r>
        <w:t xml:space="preserve"> </w:t>
      </w:r>
      <w:r>
        <w:t>2</w:t>
      </w:r>
      <w:r>
        <w:t xml:space="preserve"> </w:t>
      </w:r>
      <w:r>
        <w:t>7</w:t>
      </w:r>
      <w:r>
        <w:t xml:space="preserve"> </w:t>
      </w:r>
      <w:r>
        <w:t>6</w:t>
      </w:r>
      <w:r>
        <w:t xml:space="preserve"> </w:t>
      </w:r>
      <w:r>
        <w:t>3/</w:t>
      </w:r>
      <w:r>
        <w:t xml:space="preserve"> </w:t>
      </w:r>
      <w:r>
        <w:t>73</w:t>
      </w:r>
      <w:r>
        <w:t xml:space="preserve"> </w:t>
      </w:r>
      <w:r>
        <w:t>ZL</w:t>
      </w:r>
      <w:r>
        <w:t xml:space="preserve"> </w:t>
      </w:r>
      <w:r>
        <w:t>3L</w:t>
      </w:r>
      <w:r>
        <w:t xml:space="preserve"> </w:t>
      </w:r>
      <w:r>
        <w:t>SO</w:t>
      </w:r>
      <w:r>
        <w:t xml:space="preserve"> </w:t>
      </w:r>
      <w:r>
        <w:t>r&lt;^</w:t>
      </w:r>
      <w:r>
        <w:t xml:space="preserve"> </w:t>
      </w:r>
      <w:r>
        <w:t>//?^3</w:t>
      </w:r>
      <w:r>
        <w:t xml:space="preserve"> </w:t>
      </w:r>
      <w:r>
        <w:t>3</w:t>
      </w:r>
      <w:r>
        <w:t xml:space="preserve"> </w:t>
      </w:r>
      <w:r>
        <w:t>06</w:t>
      </w:r>
      <w:r>
        <w:t xml:space="preserve"> </w:t>
      </w:r>
      <w:r>
        <w:t>300</w:t>
      </w:r>
      <w:r>
        <w:t xml:space="preserve"> </w:t>
      </w:r>
      <w:r>
        <w:t>7F)S</w:t>
      </w:r>
      <w:r>
        <w:t xml:space="preserve"> </w:t>
      </w:r>
      <w:r>
        <w:t>M</w:t>
      </w:r>
      <w:r>
        <w:t xml:space="preserve"> </w:t>
      </w:r>
      <w:r>
        <w:t>3</w:t>
      </w:r>
      <w:r>
        <w:t xml:space="preserve"> </w:t>
      </w:r>
      <w:r>
        <w:t>e</w:t>
      </w:r>
      <w:r>
        <w:t xml:space="preserve"> </w:t>
      </w:r>
      <w:r>
        <w:t>CO</w:t>
      </w:r>
      <w:r>
        <w:t xml:space="preserve"> </w:t>
      </w:r>
      <w:r>
        <w:t>IQ</w:t>
      </w:r>
      <w:r>
        <w:t xml:space="preserve"> </w:t>
      </w:r>
      <w:r>
        <w:t>3</w:t>
      </w:r>
      <w:r>
        <w:t xml:space="preserve"> </w:t>
      </w:r>
      <w:r>
        <w:t>L</w:t>
      </w:r>
      <w:r>
        <w:t xml:space="preserve"> </w:t>
      </w:r>
      <w:r>
        <w:t>2</w:t>
      </w:r>
      <w:r>
        <w:t xml:space="preserve"> </w:t>
      </w:r>
      <w:r>
        <w:t>L</w:t>
      </w:r>
      <w:r>
        <w:t xml:space="preserve"> </w:t>
      </w:r>
      <w:r>
        <w:t>\</w:t>
      </w:r>
      <w:r>
        <w:t xml:space="preserve"> </w:t>
      </w:r>
      <w:r>
        <w:t>IO</w:t>
      </w:r>
      <w:r>
        <w:t xml:space="preserve"> </w:t>
      </w:r>
      <w:r>
        <w:t>Z1</w:t>
      </w:r>
      <w:r>
        <w:t xml:space="preserve"> </w:t>
      </w:r>
      <w:r>
        <w:t>72</w:t>
      </w:r>
      <w:r>
        <w:t xml:space="preserve"> </w:t>
      </w:r>
      <w:r>
        <w:t>77</w:t>
      </w:r>
      <w:r>
        <w:t xml:space="preserve"> </w:t>
      </w:r>
      <w:r>
        <w:t>iSo</w:t>
      </w:r>
      <w:r>
        <w:t xml:space="preserve"> </w:t>
      </w:r>
      <w:r>
        <w:t>6 ?3</w:t>
      </w:r>
      <w:r>
        <w:t xml:space="preserve"> </w:t>
      </w:r>
      <w:r>
        <w:t>in$W</w:t>
      </w:r>
      <w:r>
        <w:t xml:space="preserve"> </w:t>
      </w:r>
      <w:r>
        <w:t>2oT22o</w:t>
      </w:r>
      <w:r>
        <w:t xml:space="preserve"> </w:t>
      </w:r>
      <w:r>
        <w:t xml:space="preserve">7975" </w:t>
      </w:r>
      <w:r>
        <w:t xml:space="preserve"> </w:t>
      </w:r>
      <w:r>
        <w:t>380</w:t>
      </w:r>
      <w:r>
        <w:t xml:space="preserve"> </w:t>
      </w:r>
      <w:r>
        <w:t>7a</w:t>
      </w:r>
      <w:r>
        <w:t xml:space="preserve"> </w:t>
      </w:r>
      <w:r>
        <w:t>X</w:t>
      </w:r>
      <w:r>
        <w:t xml:space="preserve"> </w:t>
      </w:r>
      <w:r>
        <w:t>Z</w:t>
      </w:r>
      <w:r>
        <w:t xml:space="preserve"> </w:t>
      </w:r>
      <w:r>
        <w:t>4</w:t>
      </w:r>
      <w:r>
        <w:t xml:space="preserve"> </w:t>
      </w:r>
      <w:r>
        <w:t>i</w:t>
      </w:r>
      <w:r>
        <w:t xml:space="preserve"> </w:t>
      </w:r>
      <w:r>
        <w:t>2</w:t>
      </w:r>
      <w:r>
        <w:t xml:space="preserve"> </w:t>
      </w:r>
      <w:r>
        <w:t>1</w:t>
      </w:r>
      <w:r>
        <w:t xml:space="preserve"> </w:t>
      </w:r>
      <w:r>
        <w:t>Z</w:t>
      </w:r>
      <w:r>
        <w:t xml:space="preserve"> </w:t>
      </w:r>
      <w:r>
        <w:t>/O</w:t>
      </w:r>
      <w:r>
        <w:t xml:space="preserve"> </w:t>
      </w:r>
      <w:r>
        <w:t>32</w:t>
      </w:r>
      <w:r>
        <w:t xml:space="preserve"> </w:t>
      </w:r>
      <w:r>
        <w:t>SC</w:t>
      </w:r>
      <w:r>
        <w:t xml:space="preserve"> </w:t>
      </w:r>
      <w:r>
        <w:t>73</w:t>
      </w:r>
      <w:r>
        <w:t xml:space="preserve"> </w:t>
      </w:r>
      <w:r>
        <w:t>32</w:t>
      </w:r>
      <w:r>
        <w:t xml:space="preserve"> </w:t>
      </w:r>
      <w:r>
        <w:t>gSo</w:t>
      </w:r>
      <w:r>
        <w:t xml:space="preserve"> </w:t>
      </w:r>
      <w:r>
        <w:t>3»l</w:t>
      </w:r>
      <w:r>
        <w:t xml:space="preserve"> </w:t>
      </w:r>
      <w:r>
        <w:t>mi*</w:t>
      </w:r>
      <w:r>
        <w:t xml:space="preserve"> </w:t>
      </w:r>
      <w:r>
        <w:t>2o2Sfo</w:t>
      </w:r>
      <w:r>
        <w:t xml:space="preserve"> </w:t>
      </w:r>
      <w:r>
        <w:t>7974 7fo</w:t>
      </w:r>
      <w:r>
        <w:t xml:space="preserve"> </w:t>
      </w:r>
      <w:r>
        <w:t>u</w:t>
      </w:r>
      <w:r>
        <w:t xml:space="preserve"> </w:t>
      </w:r>
      <w:r>
        <w:t>/?</w:t>
      </w:r>
      <w:r>
        <w:t xml:space="preserve"> </w:t>
      </w:r>
      <w:r>
        <w:t>£&gt;8</w:t>
      </w:r>
      <w:r>
        <w:t xml:space="preserve"> </w:t>
      </w:r>
      <w:r>
        <w:t>2</w:t>
      </w:r>
      <w:r>
        <w:t xml:space="preserve"> </w:t>
      </w:r>
      <w:r>
        <w:t>9</w:t>
      </w:r>
      <w:r>
        <w:t xml:space="preserve"> </w:t>
      </w:r>
      <w:r>
        <w:t>i</w:t>
      </w:r>
      <w:r>
        <w:t xml:space="preserve"> </w:t>
      </w:r>
      <w:r>
        <w:t>2</w:t>
      </w:r>
      <w:r>
        <w:t xml:space="preserve"> </w:t>
      </w:r>
      <w:r>
        <w:t>i</w:t>
      </w:r>
      <w:r>
        <w:t xml:space="preserve"> </w:t>
      </w:r>
      <w:r>
        <w:t>2</w:t>
      </w:r>
      <w:r>
        <w:t xml:space="preserve"> </w:t>
      </w:r>
      <w:r>
        <w:t>7</w:t>
      </w:r>
      <w:r>
        <w:t xml:space="preserve"> </w:t>
      </w:r>
      <w:r>
        <w:t>n</w:t>
      </w:r>
      <w:r>
        <w:t xml:space="preserve"> </w:t>
      </w:r>
      <w:r>
        <w:t>9C</w:t>
      </w:r>
      <w:r>
        <w:t xml:space="preserve"> </w:t>
      </w:r>
      <w:r>
        <w:t>32</w:t>
      </w:r>
      <w:r>
        <w:t xml:space="preserve"> </w:t>
      </w:r>
      <w:r>
        <w:t>kSo</w:t>
      </w:r>
      <w:r>
        <w:t xml:space="preserve"> </w:t>
      </w:r>
      <w:r>
        <w:t>C&lt;f?</w:t>
      </w:r>
      <w:r>
        <w:t xml:space="preserve"> </w:t>
      </w:r>
      <w:r>
        <w:t>□clI7o</w:t>
      </w:r>
      <w:r>
        <w:t xml:space="preserve"> </w:t>
      </w:r>
      <w:r>
        <w:t>T?77SOo</w:t>
      </w:r>
      <w:r>
        <w:t xml:space="preserve"> </w:t>
      </w:r>
      <w:r>
        <w:t>H</w:t>
      </w:r>
      <w:r>
        <w:t xml:space="preserve"> </w:t>
      </w:r>
      <w:r>
        <w:t>2o_</w:t>
      </w:r>
      <w:r>
        <w:t xml:space="preserve"> </w:t>
      </w:r>
      <w:r>
        <w:t>21</w:t>
      </w:r>
      <w:r>
        <w:t xml:space="preserve"> </w:t>
      </w:r>
      <w:r>
        <w:t>2</w:t>
      </w:r>
      <w:r>
        <w:t xml:space="preserve"> </w:t>
      </w:r>
      <w:r>
        <w:t>i</w:t>
      </w:r>
      <w:r>
        <w:t xml:space="preserve"> </w:t>
      </w:r>
      <w:r>
        <w:t>2</w:t>
      </w:r>
      <w:r>
        <w:t xml:space="preserve"> </w:t>
      </w:r>
      <w:r>
        <w:t>1</w:t>
      </w:r>
      <w:r>
        <w:t xml:space="preserve"> </w:t>
      </w:r>
      <w:r>
        <w:t>2</w:t>
      </w:r>
      <w:r>
        <w:t xml:space="preserve"> </w:t>
      </w:r>
      <w:r>
        <w:t>■S</w:t>
      </w:r>
      <w:r>
        <w:t xml:space="preserve"> </w:t>
      </w:r>
      <w:r>
        <w:t>?2</w:t>
      </w:r>
      <w:r>
        <w:t xml:space="preserve"> </w:t>
      </w:r>
      <w:r>
        <w:t>9C</w:t>
      </w:r>
      <w:r>
        <w:t xml:space="preserve"> </w:t>
      </w:r>
      <w:r>
        <w:t>32</w:t>
      </w:r>
      <w:r>
        <w:t xml:space="preserve"> </w:t>
      </w:r>
      <w:r>
        <w:t>iSb</w:t>
      </w:r>
      <w:r>
        <w:t xml:space="preserve"> </w:t>
      </w:r>
      <w:r>
        <w:t>U7</w:t>
      </w:r>
      <w:r>
        <w:t xml:space="preserve"> </w:t>
      </w:r>
      <w:r>
        <w:t>113*772</w:t>
      </w:r>
      <w:r>
        <w:t xml:space="preserve"> </w:t>
      </w:r>
      <w:r>
        <w:t>ToJAGO</w:t>
      </w:r>
      <w:r>
        <w:t xml:space="preserve"> </w:t>
      </w:r>
      <w:r>
        <w:t>7i?3 S?a</w:t>
      </w:r>
      <w:r>
        <w:t xml:space="preserve"> </w:t>
      </w:r>
      <w:r>
        <w:t>-</w:t>
      </w:r>
      <w:r>
        <w:t xml:space="preserve"> </w:t>
      </w:r>
      <w:r>
        <w:t>1£</w:t>
      </w:r>
      <w:r>
        <w:t xml:space="preserve"> </w:t>
      </w:r>
      <w:r>
        <w:t>S</w:t>
      </w:r>
      <w:r>
        <w:t xml:space="preserve"> </w:t>
      </w:r>
      <w:r>
        <w:t>i</w:t>
      </w:r>
      <w:r>
        <w:t xml:space="preserve"> </w:t>
      </w:r>
      <w:r>
        <w:t>z</w:t>
      </w:r>
      <w:r>
        <w:t xml:space="preserve"> </w:t>
      </w:r>
      <w:r>
        <w:t>t</w:t>
      </w:r>
      <w:r>
        <w:t xml:space="preserve"> </w:t>
      </w:r>
      <w:r>
        <w:t>1</w:t>
      </w:r>
      <w:r>
        <w:t xml:space="preserve"> </w:t>
      </w:r>
      <w:r>
        <w:t>3</w:t>
      </w:r>
      <w:r>
        <w:t xml:space="preserve"> </w:t>
      </w:r>
      <w:r>
        <w:t>7/</w:t>
      </w:r>
      <w:r>
        <w:t xml:space="preserve"> </w:t>
      </w:r>
      <w:r>
        <w:t>73</w:t>
      </w:r>
      <w:r>
        <w:t xml:space="preserve"> </w:t>
      </w:r>
      <w:r>
        <w:t>S3</w:t>
      </w:r>
      <w:r>
        <w:t xml:space="preserve"> </w:t>
      </w:r>
      <w:r>
        <w:t>2oo</w:t>
      </w:r>
      <w:r>
        <w:t xml:space="preserve"> </w:t>
      </w:r>
      <w:r>
        <w:t>s-sc</w:t>
      </w:r>
      <w:r>
        <w:t xml:space="preserve"> </w:t>
      </w:r>
      <w:r>
        <w:t>U7S77?</w:t>
      </w:r>
      <w:r>
        <w:t xml:space="preserve"> </w:t>
      </w:r>
      <w:r>
        <w:t>2^22 •</w:t>
      </w:r>
      <w:r>
        <w:t xml:space="preserve"> </w:t>
      </w:r>
      <w:r>
        <w:t>JY7*? 7S&gt;</w:t>
      </w:r>
      <w:r>
        <w:t xml:space="preserve"> </w:t>
      </w:r>
      <w:r>
        <w:t>•»</w:t>
      </w:r>
      <w:r>
        <w:t xml:space="preserve"> </w:t>
      </w:r>
      <w:r>
        <w:t>6S</w:t>
      </w:r>
      <w:r>
        <w:t xml:space="preserve"> </w:t>
      </w:r>
      <w:r>
        <w:t>To</w:t>
      </w:r>
      <w:r>
        <w:t xml:space="preserve"> </w:t>
      </w:r>
      <w:r>
        <w:t>S</w:t>
      </w:r>
      <w:r>
        <w:t xml:space="preserve"> </w:t>
      </w:r>
      <w:r>
        <w:t>4-</w:t>
      </w:r>
      <w:r>
        <w:t xml:space="preserve"> </w:t>
      </w:r>
      <w:r>
        <w:t>i</w:t>
      </w:r>
      <w:r>
        <w:t xml:space="preserve"> </w:t>
      </w:r>
      <w:r>
        <w:t>2</w:t>
      </w:r>
      <w:r>
        <w:t xml:space="preserve"> </w:t>
      </w:r>
      <w:r>
        <w:t>\</w:t>
      </w:r>
      <w:r>
        <w:t xml:space="preserve"> </w:t>
      </w:r>
      <w:r>
        <w:t>1</w:t>
      </w:r>
      <w:r>
        <w:t xml:space="preserve"> </w:t>
      </w:r>
      <w:r>
        <w:t>12</w:t>
      </w:r>
      <w:r>
        <w:t xml:space="preserve"> </w:t>
      </w:r>
      <w:r>
        <w:t>SC</w:t>
      </w:r>
      <w:r>
        <w:t xml:space="preserve"> </w:t>
      </w:r>
      <w:r>
        <w:t>73</w:t>
      </w:r>
      <w:r>
        <w:t xml:space="preserve"> </w:t>
      </w:r>
      <w:r>
        <w:t>n</w:t>
      </w:r>
      <w:r>
        <w:t xml:space="preserve"> </w:t>
      </w:r>
      <w:r>
        <w:t>/OO</w:t>
      </w:r>
      <w:r>
        <w:t xml:space="preserve"> </w:t>
      </w:r>
      <w:r>
        <w:t>JI9S7X-</w:t>
      </w:r>
      <w:r>
        <w:t xml:space="preserve"> </w:t>
      </w:r>
      <w:r>
        <w:t>2oji?o</w:t>
      </w:r>
      <w:r>
        <w:t xml:space="preserve"> </w:t>
      </w:r>
      <w:r>
        <w:t>717)730</w:t>
      </w:r>
      <w:r>
        <w:t xml:space="preserve"> </w:t>
      </w:r>
      <w:r>
        <w:t>-</w:t>
      </w:r>
      <w:r>
        <w:t xml:space="preserve"> </w:t>
      </w:r>
      <w:r>
        <w:t>S</w:t>
      </w:r>
      <w:r>
        <w:t xml:space="preserve"> </w:t>
      </w:r>
      <w:r>
        <w:t>0</w:t>
      </w:r>
      <w:r>
        <w:t xml:space="preserve"> </w:t>
      </w:r>
      <w:r>
        <w:t>9r</w:t>
      </w:r>
      <w:r>
        <w:t xml:space="preserve"> </w:t>
      </w:r>
      <w:r>
        <w:t>S</w:t>
      </w:r>
      <w:r>
        <w:t xml:space="preserve"> </w:t>
      </w:r>
      <w:r>
        <w:t>i</w:t>
      </w:r>
      <w:r>
        <w:t xml:space="preserve"> </w:t>
      </w:r>
      <w:r>
        <w:t>z</w:t>
      </w:r>
      <w:r>
        <w:t xml:space="preserve"> </w:t>
      </w:r>
      <w:r>
        <w:t>i</w:t>
      </w:r>
      <w:r>
        <w:t xml:space="preserve"> </w:t>
      </w:r>
      <w:r>
        <w:t>i</w:t>
      </w:r>
      <w:r>
        <w:t xml:space="preserve"> </w:t>
      </w:r>
      <w:r>
        <w:t>72.</w:t>
      </w:r>
      <w:r>
        <w:t xml:space="preserve"> </w:t>
      </w:r>
      <w:r>
        <w:t>32</w:t>
      </w:r>
      <w:r>
        <w:t xml:space="preserve"> </w:t>
      </w:r>
      <w:r>
        <w:t>7?</w:t>
      </w:r>
      <w:r>
        <w:t xml:space="preserve"> </w:t>
      </w:r>
      <w:r>
        <w:t>32</w:t>
      </w:r>
      <w:r>
        <w:t xml:space="preserve"> </w:t>
      </w:r>
      <w:r>
        <w:t>SO</w:t>
      </w:r>
      <w:r>
        <w:t xml:space="preserve"> </w:t>
      </w:r>
      <w:r>
        <w:t>7^1</w:t>
      </w:r>
      <w:r>
        <w:t xml:space="preserve"> </w:t>
      </w:r>
      <w:r>
        <w:t>nwzr</w:t>
      </w:r>
      <w:r>
        <w:t xml:space="preserve"> </w:t>
      </w:r>
      <w:r>
        <w:t>29 folio</w:t>
      </w:r>
      <w:r>
        <w:t xml:space="preserve"> </w:t>
      </w:r>
      <w:r>
        <w:t>•1</w:t>
      </w:r>
      <w:r>
        <w:t xml:space="preserve"> </w:t>
      </w:r>
      <w:r>
        <w:t>SV</w:t>
      </w:r>
      <w:r>
        <w:t xml:space="preserve"> </w:t>
      </w:r>
      <w:r>
        <w:t>/2</w:t>
      </w:r>
      <w:r>
        <w:t xml:space="preserve"> </w:t>
      </w:r>
      <w:r>
        <w:t>3</w:t>
      </w:r>
      <w:r>
        <w:t xml:space="preserve"> </w:t>
      </w:r>
      <w:r>
        <w:t>-?</w:t>
      </w:r>
      <w:r>
        <w:t xml:space="preserve"> </w:t>
      </w:r>
      <w:r>
        <w:t>/</w:t>
      </w:r>
      <w:r>
        <w:t xml:space="preserve"> </w:t>
      </w:r>
      <w:r>
        <w:t>2</w:t>
      </w:r>
      <w:r>
        <w:t xml:space="preserve"> </w:t>
      </w:r>
      <w:r>
        <w:t>1</w:t>
      </w:r>
      <w:r>
        <w:t xml:space="preserve"> </w:t>
      </w:r>
      <w:r>
        <w:t>1</w:t>
      </w:r>
      <w:r>
        <w:t xml:space="preserve"> </w:t>
      </w:r>
      <w:r>
        <w:t>/O</w:t>
      </w:r>
      <w:r>
        <w:t xml:space="preserve"> </w:t>
      </w:r>
      <w:r>
        <w:t>a</w:t>
      </w:r>
      <w:r>
        <w:t xml:space="preserve"> </w:t>
      </w:r>
      <w:r>
        <w:t>73</w:t>
      </w:r>
      <w:r>
        <w:t xml:space="preserve"> </w:t>
      </w:r>
      <w:r>
        <w:t>&amp;</w:t>
      </w:r>
      <w:r>
        <w:t xml:space="preserve"> </w:t>
      </w:r>
      <w:r>
        <w:t>70 0</w:t>
      </w:r>
      <w:r>
        <w:t xml:space="preserve"> </w:t>
      </w:r>
      <w:r>
        <w:t>C- fl)</w:t>
      </w:r>
      <w:r>
        <w:t xml:space="preserve"> </w:t>
      </w:r>
      <w:r>
        <w:t>Zo^i/Jo</w:t>
      </w:r>
      <w:r>
        <w:t xml:space="preserve"> </w:t>
      </w:r>
      <w:r>
        <w:t>?9J03oo</w:t>
      </w:r>
      <w:r>
        <w:t xml:space="preserve"> </w:t>
      </w:r>
      <w:r>
        <w:t>It</w:t>
      </w:r>
      <w:r>
        <w:t xml:space="preserve"> </w:t>
      </w:r>
      <w:r>
        <w:t>{£</w:t>
      </w:r>
      <w:r>
        <w:t xml:space="preserve"> </w:t>
      </w:r>
      <w:r>
        <w:t>3o</w:t>
      </w:r>
      <w:r>
        <w:t xml:space="preserve"> </w:t>
      </w:r>
      <w:r>
        <w:t>s</w:t>
      </w:r>
      <w:r>
        <w:t xml:space="preserve"> </w:t>
      </w:r>
      <w:r>
        <w:t>3</w:t>
      </w:r>
      <w:r>
        <w:t xml:space="preserve"> </w:t>
      </w:r>
      <w:r>
        <w:t>i</w:t>
      </w:r>
      <w:r>
        <w:t xml:space="preserve"> </w:t>
      </w:r>
      <w:r>
        <w:t>Z</w:t>
      </w:r>
      <w:r>
        <w:t xml:space="preserve"> </w:t>
      </w:r>
      <w:r>
        <w:t>i</w:t>
      </w:r>
      <w:r>
        <w:t xml:space="preserve"> </w:t>
      </w:r>
      <w:r>
        <w:t>2</w:t>
      </w:r>
      <w:r>
        <w:t xml:space="preserve"> </w:t>
      </w:r>
      <w:r>
        <w:t>20</w:t>
      </w:r>
      <w:r>
        <w:t xml:space="preserve"> </w:t>
      </w:r>
      <w:r>
        <w:t>cc</w:t>
      </w:r>
      <w:r>
        <w:t xml:space="preserve"> </w:t>
      </w:r>
      <w:r>
        <w:t>7?</w:t>
      </w:r>
      <w:r>
        <w:t xml:space="preserve"> </w:t>
      </w:r>
      <w:r>
        <w:t>■So</w:t>
      </w:r>
      <w:r>
        <w:t xml:space="preserve"> </w:t>
      </w:r>
      <w:r>
        <w:t>i?2</w:t>
      </w:r>
      <w:r>
        <w:t xml:space="preserve"> </w:t>
      </w:r>
      <w:r>
        <w:t>//?S?77</w:t>
      </w:r>
      <w:r>
        <w:t xml:space="preserve"> </w:t>
      </w:r>
      <w:r>
        <w:t>2G97JO</w:t>
      </w:r>
      <w:r>
        <w:t xml:space="preserve"> </w:t>
      </w:r>
      <w:r>
        <w:t>7ti2 3^</w:t>
      </w:r>
      <w:r>
        <w:t xml:space="preserve"> </w:t>
      </w:r>
      <w:r>
        <w:t>'•</w:t>
      </w:r>
      <w:r>
        <w:t xml:space="preserve"> </w:t>
      </w:r>
      <w:r>
        <w:t>/V</w:t>
      </w:r>
      <w:r>
        <w:t xml:space="preserve"> </w:t>
      </w:r>
      <w:r>
        <w:t>SO</w:t>
      </w:r>
      <w:r>
        <w:t xml:space="preserve"> </w:t>
      </w:r>
      <w:r>
        <w:t>S’</w:t>
      </w:r>
      <w:r>
        <w:t xml:space="preserve"> </w:t>
      </w:r>
      <w:r>
        <w:t>3</w:t>
      </w:r>
      <w:r>
        <w:t xml:space="preserve"> </w:t>
      </w:r>
      <w:r>
        <w:t>2</w:t>
      </w:r>
      <w:r>
        <w:t xml:space="preserve"> </w:t>
      </w:r>
      <w:r>
        <w:t>1</w:t>
      </w:r>
      <w:r>
        <w:t xml:space="preserve"> </w:t>
      </w:r>
      <w:r>
        <w:t>Z</w:t>
      </w:r>
      <w:r>
        <w:t xml:space="preserve"> </w:t>
      </w:r>
      <w:r>
        <w:t>itf</w:t>
      </w:r>
      <w:r>
        <w:t xml:space="preserve"> </w:t>
      </w:r>
      <w:r>
        <w:t>7/</w:t>
      </w:r>
      <w:r>
        <w:t xml:space="preserve"> </w:t>
      </w:r>
      <w:r>
        <w:t>73</w:t>
      </w:r>
      <w:r>
        <w:t xml:space="preserve"> </w:t>
      </w:r>
      <w:r>
        <w:t>lc&gt;o</w:t>
      </w:r>
      <w:r>
        <w:t xml:space="preserve"> </w:t>
      </w:r>
      <w:r>
        <w:t>C7i</w:t>
      </w:r>
      <w:r>
        <w:t xml:space="preserve"> </w:t>
      </w:r>
      <w:r>
        <w:t>iimis</w:t>
      </w:r>
      <w:r>
        <w:t xml:space="preserve"> </w:t>
      </w:r>
      <w:r>
        <w:t>2oS2S&gt;</w:t>
      </w:r>
      <w:r>
        <w:t xml:space="preserve"> </w:t>
      </w:r>
      <w:r>
        <w:t>7931980</w:t>
      </w:r>
      <w:r>
        <w:t xml:space="preserve"> </w:t>
      </w:r>
      <w:r>
        <w:t>3o</w:t>
      </w:r>
      <w:r>
        <w:t xml:space="preserve"> </w:t>
      </w:r>
      <w:r>
        <w:t>CS</w:t>
      </w:r>
      <w:r>
        <w:t xml:space="preserve"> </w:t>
      </w:r>
      <w:r>
        <w:t>S'</w:t>
      </w:r>
      <w:r>
        <w:t xml:space="preserve"> </w:t>
      </w:r>
      <w:r>
        <w:t>3</w:t>
      </w:r>
      <w:r>
        <w:t xml:space="preserve"> </w:t>
      </w:r>
      <w:r>
        <w:t>i</w:t>
      </w:r>
      <w:r>
        <w:t xml:space="preserve"> </w:t>
      </w:r>
      <w:r>
        <w:t>z</w:t>
      </w:r>
      <w:r>
        <w:t xml:space="preserve"> </w:t>
      </w:r>
      <w:r>
        <w:t>/</w:t>
      </w:r>
      <w:r>
        <w:t xml:space="preserve"> </w:t>
      </w:r>
      <w:r>
        <w:t>2</w:t>
      </w:r>
      <w:r>
        <w:t xml:space="preserve"> </w:t>
      </w:r>
      <w:r>
        <w:t>7</w:t>
      </w:r>
      <w:r>
        <w:t xml:space="preserve"> </w:t>
      </w:r>
      <w:r>
        <w:t>3i</w:t>
      </w:r>
      <w:r>
        <w:t xml:space="preserve"> </w:t>
      </w:r>
      <w:r>
        <w:t>71</w:t>
      </w:r>
      <w:r>
        <w:t xml:space="preserve"> </w:t>
      </w:r>
      <w:r>
        <w:t>SC</w:t>
      </w:r>
      <w:r>
        <w:t xml:space="preserve"> </w:t>
      </w:r>
      <w:r>
        <w:t>3/</w:t>
      </w:r>
      <w:r>
        <w:t xml:space="preserve"> </w:t>
      </w:r>
      <w:r>
        <w:t>10a</w:t>
      </w:r>
      <w:r>
        <w:t xml:space="preserve"> </w:t>
      </w:r>
      <w:r>
        <w:t>C72</w:t>
      </w:r>
      <w:r>
        <w:t xml:space="preserve"> </w:t>
      </w:r>
      <w:r>
        <w:t>//7-W?</w:t>
      </w:r>
      <w:r>
        <w:t xml:space="preserve"> </w:t>
      </w:r>
      <w:r>
        <w:t>2-39?o</w:t>
      </w:r>
      <w:r>
        <w:t xml:space="preserve"> </w:t>
      </w:r>
      <w:r>
        <w:t>?9S/9*-2</w:t>
      </w:r>
      <w:r>
        <w:t xml:space="preserve"> </w:t>
      </w:r>
      <w:r>
        <w:t>••</w:t>
      </w:r>
      <w:r>
        <w:t xml:space="preserve"> </w:t>
      </w:r>
      <w:r>
        <w:t>7o</w:t>
      </w:r>
      <w:r>
        <w:t xml:space="preserve"> </w:t>
      </w:r>
      <w:r>
        <w:t>2S</w:t>
      </w:r>
      <w:r>
        <w:t xml:space="preserve"> </w:t>
      </w:r>
      <w:r>
        <w:t>2</w:t>
      </w:r>
      <w:r>
        <w:t xml:space="preserve"> </w:t>
      </w:r>
      <w:r>
        <w:t>•9</w:t>
      </w:r>
      <w:r>
        <w:t xml:space="preserve"> </w:t>
      </w:r>
      <w:r>
        <w:t>t</w:t>
      </w:r>
      <w:r>
        <w:t xml:space="preserve"> </w:t>
      </w:r>
      <w:r>
        <w:t>2.</w:t>
      </w:r>
      <w:r>
        <w:t xml:space="preserve"> </w:t>
      </w:r>
      <w:r>
        <w:t>/</w:t>
      </w:r>
      <w:r>
        <w:t xml:space="preserve"> </w:t>
      </w:r>
      <w:r>
        <w:t>1</w:t>
      </w:r>
      <w:r>
        <w:t xml:space="preserve"> </w:t>
      </w:r>
      <w:r>
        <w:t>s*</w:t>
      </w:r>
      <w:r>
        <w:t xml:space="preserve"> </w:t>
      </w:r>
      <w:r>
        <w:t>73</w:t>
      </w:r>
      <w:r>
        <w:t xml:space="preserve"> </w:t>
      </w:r>
      <w:r>
        <w:t>8C</w:t>
      </w:r>
      <w:r>
        <w:t xml:space="preserve"> </w:t>
      </w:r>
      <w:r>
        <w:t>72</w:t>
      </w:r>
      <w:r>
        <w:t xml:space="preserve"> </w:t>
      </w:r>
      <w:r>
        <w:t>3so</w:t>
      </w:r>
      <w:r>
        <w:t xml:space="preserve"> </w:t>
      </w:r>
      <w:r>
        <w:t>7-77</w:t>
      </w:r>
      <w:r>
        <w:t xml:space="preserve"> </w:t>
      </w:r>
      <w:r>
        <w:t>/i?nfo</w:t>
      </w:r>
      <w:r>
        <w:t xml:space="preserve"> </w:t>
      </w:r>
      <w:r>
        <w:t>?oSt2</w:t>
      </w:r>
      <w:r>
        <w:t xml:space="preserve"> </w:t>
      </w:r>
      <w:r>
        <w:t>0</w:t>
      </w:r>
      <w:r>
        <w:t xml:space="preserve"> </w:t>
      </w:r>
      <w:r>
        <w:t>796OS80</w:t>
      </w:r>
      <w:r>
        <w:t xml:space="preserve"> </w:t>
      </w:r>
      <w:r>
        <w:t>•«</w:t>
      </w:r>
      <w:r>
        <w:t xml:space="preserve"> </w:t>
      </w:r>
      <w:r>
        <w:t>2c</w:t>
      </w:r>
      <w:r>
        <w:t xml:space="preserve"> </w:t>
      </w:r>
      <w:r>
        <w:t>7S</w:t>
      </w:r>
      <w:r>
        <w:t xml:space="preserve"> </w:t>
      </w:r>
      <w:r>
        <w:t>S</w:t>
      </w:r>
      <w:r>
        <w:t xml:space="preserve"> </w:t>
      </w:r>
      <w:r>
        <w:t>i</w:t>
      </w:r>
      <w:r>
        <w:t xml:space="preserve"> </w:t>
      </w:r>
      <w:r>
        <w:t>2</w:t>
      </w:r>
      <w:r>
        <w:t xml:space="preserve"> </w:t>
      </w:r>
      <w:r>
        <w:t>\</w:t>
      </w:r>
      <w:r>
        <w:t xml:space="preserve"> </w:t>
      </w:r>
      <w:r>
        <w:t>1</w:t>
      </w:r>
      <w:r>
        <w:t xml:space="preserve"> </w:t>
      </w:r>
      <w:r>
        <w:t>3</w:t>
      </w:r>
      <w:r>
        <w:t xml:space="preserve"> </w:t>
      </w:r>
      <w:r>
        <w:t>73</w:t>
      </w:r>
      <w:r>
        <w:t xml:space="preserve"> </w:t>
      </w:r>
      <w:r>
        <w:t>3|</w:t>
      </w:r>
      <w:r>
        <w:t xml:space="preserve"> </w:t>
      </w:r>
      <w:r>
        <w:t>8C</w:t>
      </w:r>
      <w:r>
        <w:t xml:space="preserve"> </w:t>
      </w:r>
      <w:r>
        <w:t>/oo</w:t>
      </w:r>
      <w:r>
        <w:t xml:space="preserve"> </w:t>
      </w:r>
      <w:r>
        <w:t>C-73</w:t>
      </w:r>
      <w:r>
        <w:t xml:space="preserve"> </w:t>
      </w:r>
      <w:r>
        <w:t>cpnrnrnnfPAi nnmniAn^</w:t>
      </w:r>
      <w:r>
        <w:t xml:space="preserve"> </w:t>
      </w:r>
      <w:r>
        <w:t>SAMPLING LEDGER</w:t>
      </w:r>
      <w:r>
        <w:t xml:space="preserve"> </w:t>
      </w:r>
      <w:r>
        <w:t>DETECTION LIMITED</w:t>
      </w:r>
      <w:r>
        <w:t xml:space="preserve"> </w:t>
      </w:r>
      <w:r>
        <w:t>ANALYTICAL METHOD</w:t>
      </w:r>
      <w:r>
        <w:t xml:space="preserve"> </w:t>
      </w:r>
      <w:r>
        <w:t>SAMPLED BY. P.9.</w:t>
      </w:r>
      <w:r>
        <w:t xml:space="preserve"> </w:t>
      </w:r>
      <w:r>
        <w:t>DATE N?9. .WfrS</w:t>
      </w:r>
      <w:r>
        <w:t xml:space="preserve"> </w:t>
      </w:r>
      <w:r>
        <w:t>D.P.O. No.s</w:t>
      </w:r>
      <w:r>
        <w:t xml:space="preserve"> </w:t>
      </w:r>
      <w:r>
        <w:t xml:space="preserve"> </w:t>
      </w:r>
      <w:r>
        <w:t xml:space="preserve"> </w:t>
      </w:r>
      <w:r>
        <w:t>IS 22.3</w:t>
      </w:r>
      <w:r>
        <w:t xml:space="preserve"> </w:t>
      </w:r>
      <w:r>
        <w:t xml:space="preserve">**' P OR PHOTO REF . . .^'.9 . . /5? </w:t>
      </w:r>
      <w:r>
        <w:t xml:space="preserve"> </w:t>
      </w:r>
      <w:r>
        <w:t>! 7.</w:t>
      </w:r>
      <w:r>
        <w:t xml:space="preserve"> </w:t>
      </w:r>
      <w:r>
        <w:t xml:space="preserve"> </w:t>
      </w:r>
      <w:r>
        <w:t xml:space="preserve"> </w:t>
      </w:r>
      <w:r>
        <w:t>-</w:t>
      </w:r>
      <w:r>
        <w:t xml:space="preserve"> </w:t>
      </w:r>
      <w:r>
        <w:t xml:space="preserve"> </w:t>
      </w:r>
      <w:r>
        <w:t xml:space="preserve"> </w:t>
      </w:r>
      <w:r>
        <w:t>APPENDIX No</w:t>
      </w:r>
      <w:r>
        <w:t xml:space="preserve"> </w:t>
      </w:r>
      <w:r>
        <w:t>- LABORATORY USED:-</w:t>
      </w:r>
      <w:r>
        <w:t xml:space="preserve"> </w:t>
      </w:r>
      <w:r>
        <w:t xml:space="preserve"> </w:t>
      </w:r>
      <w:r>
        <w:t xml:space="preserve"> </w:t>
      </w:r>
      <w:r>
        <w:t xml:space="preserve"> SAMPLE Hos</w:t>
      </w:r>
      <w:r>
        <w:t xml:space="preserve"> </w:t>
      </w:r>
      <w:r>
        <w:t>/(?£'%/.</w:t>
      </w:r>
      <w:r>
        <w:t xml:space="preserve"> </w:t>
      </w:r>
      <w:r>
        <w:t>PROJECT</w:t>
      </w:r>
      <w:r>
        <w:t xml:space="preserve"> </w:t>
      </w:r>
      <w:r>
        <w:t>. ^.</w:t>
      </w:r>
      <w:r>
        <w:t xml:space="preserve"> </w:t>
      </w:r>
      <w:r>
        <w:t>A</w:t>
      </w:r>
      <w:r>
        <w:t xml:space="preserve"> </w:t>
      </w:r>
      <w:r>
        <w:t>?</w:t>
      </w:r>
      <w:r>
        <w:t xml:space="preserve"> </w:t>
      </w:r>
      <w:r>
        <w:t>£L</w:t>
      </w:r>
      <w:r>
        <w:t xml:space="preserve"> </w:t>
      </w:r>
      <w:r>
        <w:t>TENEMENT NAME.’?.</w:t>
      </w:r>
      <w:r>
        <w:t xml:space="preserve"> </w:t>
      </w:r>
      <w:r>
        <w:t>AREA OR PROSPECT -</w:t>
      </w:r>
      <w:r>
        <w:t xml:space="preserve"> </w:t>
      </w:r>
      <w:r>
        <w:t>ji</w:t>
      </w:r>
      <w:r>
        <w:t xml:space="preserve"> </w:t>
      </w:r>
      <w:r>
        <w:t xml:space="preserve"> a a a a -a* a a a a a a a a a a a a a a</w:t>
      </w:r>
      <w:r>
        <w:t xml:space="preserve"> </w:t>
      </w:r>
      <w:r>
        <w:t>C.R.A. EXPLORATION PTY. LIMITED</w:t>
      </w:r>
      <w:r>
        <w:t xml:space="preserve"> </w:t>
      </w:r>
      <w:r>
        <w:t>SAMPLE NUMBER</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QEOLOQICAL OBSERVATION</w:t>
      </w:r>
      <w:r>
        <w:t xml:space="preserve"> </w:t>
      </w:r>
      <w:r>
        <w:t>i</w:t>
      </w:r>
      <w:r>
        <w:t xml:space="preserve"> </w:t>
      </w:r>
      <w:r>
        <w:t>1*</w:t>
      </w:r>
      <w:r>
        <w:t xml:space="preserve"> </w:t>
      </w:r>
      <w:r>
        <w:t>1</w:t>
      </w:r>
      <w:r>
        <w:t xml:space="preserve"> </w:t>
      </w:r>
      <w:r>
        <w:t>I</w:t>
      </w:r>
      <w:r>
        <w:t xml:space="preserve"> </w:t>
      </w:r>
      <w:r>
        <w:t>5 s</w:t>
      </w:r>
      <w:r>
        <w:t xml:space="preserve"> </w:t>
      </w:r>
      <w:r>
        <w:t>I</w:t>
      </w:r>
      <w:r>
        <w:t xml:space="preserve"> </w:t>
      </w:r>
      <w:r>
        <w:t>!</w:t>
      </w:r>
      <w:r>
        <w:t xml:space="preserve"> </w:t>
      </w:r>
      <w:r>
        <w:t>1</w:t>
      </w:r>
      <w:r>
        <w:t xml:space="preserve"> </w:t>
      </w:r>
      <w:r>
        <w:t>4</w:t>
      </w:r>
      <w:r>
        <w:t xml:space="preserve"> </w:t>
      </w:r>
      <w:r>
        <w:t>1</w:t>
      </w:r>
      <w:r>
        <w:t xml:space="preserve"> </w:t>
      </w:r>
      <w:r>
        <w:t>I</w:t>
      </w:r>
      <w:r>
        <w:t xml:space="preserve"> </w:t>
      </w:r>
      <w:r>
        <w:t>f</w:t>
      </w:r>
      <w:r>
        <w:t xml:space="preserve"> </w:t>
      </w:r>
      <w:r>
        <w:t>fimi</w:t>
      </w:r>
      <w:r>
        <w:t xml:space="preserve"> </w:t>
      </w:r>
      <w:r>
        <w:t>1</w:t>
      </w:r>
      <w:r>
        <w:t xml:space="preserve"> </w:t>
      </w:r>
      <w:r>
        <w:t>u.</w:t>
      </w:r>
      <w:r>
        <w:t xml:space="preserve"> </w:t>
      </w:r>
      <w:r>
        <w:t>Cu</w:t>
      </w:r>
      <w:r>
        <w:t xml:space="preserve"> </w:t>
      </w:r>
      <w:r>
        <w:t>u»</w:t>
      </w:r>
      <w:r>
        <w:t xml:space="preserve"> </w:t>
      </w:r>
      <w:r>
        <w:t>M</w:t>
      </w:r>
      <w:r>
        <w:t xml:space="preserve"> </w:t>
      </w:r>
      <w:r>
        <w:t>Au</w:t>
      </w:r>
      <w:r>
        <w:t xml:space="preserve"> </w:t>
      </w:r>
      <w:r>
        <w:t>fc</w:t>
      </w:r>
      <w:r>
        <w:t xml:space="preserve"> </w:t>
      </w:r>
      <w:r>
        <w:t>As</w:t>
      </w:r>
      <w:r>
        <w:t xml:space="preserve"> </w:t>
      </w:r>
      <w:r>
        <w:t>E.</w:t>
      </w:r>
      <w:r>
        <w:t xml:space="preserve"> </w:t>
      </w:r>
      <w:r>
        <w:t>N</w:t>
      </w:r>
      <w:r>
        <w:t xml:space="preserve"> </w:t>
      </w:r>
      <w:r>
        <w:t>I</w:t>
      </w:r>
      <w:r>
        <w:t xml:space="preserve"> </w:t>
      </w:r>
      <w:r>
        <w:t>i</w:t>
      </w:r>
      <w:r>
        <w:t xml:space="preserve"> </w:t>
      </w:r>
      <w:r>
        <w:t>J a</w:t>
      </w:r>
      <w:r>
        <w:t xml:space="preserve"> </w:t>
      </w:r>
      <w:r>
        <w:t>/z/^3677</w:t>
      </w:r>
      <w:r>
        <w:t xml:space="preserve"> </w:t>
      </w:r>
      <w:r>
        <w:t>2/Zlco</w:t>
      </w:r>
      <w:r>
        <w:t xml:space="preserve"> </w:t>
      </w:r>
      <w:r>
        <w:t>7 977^</w:t>
      </w:r>
      <w:r>
        <w:t xml:space="preserve"> </w:t>
      </w:r>
      <w:r>
        <w:t>/o</w:t>
      </w:r>
      <w:r>
        <w:t xml:space="preserve"> </w:t>
      </w:r>
      <w:r>
        <w:t>fS</w:t>
      </w:r>
      <w:r>
        <w:t xml:space="preserve"> </w:t>
      </w:r>
      <w:r>
        <w:t>£</w:t>
      </w:r>
      <w:r>
        <w:t xml:space="preserve"> </w:t>
      </w:r>
      <w:r>
        <w:t>/</w:t>
      </w:r>
      <w:r>
        <w:t xml:space="preserve"> </w:t>
      </w:r>
      <w:r>
        <w:t>a</w:t>
      </w:r>
      <w:r>
        <w:t xml:space="preserve"> </w:t>
      </w:r>
      <w:r>
        <w:t>1</w:t>
      </w:r>
      <w:r>
        <w:t xml:space="preserve"> </w:t>
      </w:r>
      <w:r>
        <w:t>1</w:t>
      </w:r>
      <w:r>
        <w:t xml:space="preserve"> </w:t>
      </w:r>
      <w:r>
        <w:t>IS</w:t>
      </w:r>
      <w:r>
        <w:t xml:space="preserve"> </w:t>
      </w:r>
      <w:r>
        <w:t>350</w:t>
      </w:r>
      <w:r>
        <w:t xml:space="preserve"> </w:t>
      </w:r>
      <w:r>
        <w:t>•3 a-)-?</w:t>
      </w:r>
      <w:r>
        <w:t xml:space="preserve"> </w:t>
      </w:r>
      <w:r>
        <w:t>-2o</w:t>
      </w:r>
      <w:r>
        <w:t xml:space="preserve"> </w:t>
      </w:r>
      <w:r>
        <w:t>$£</w:t>
      </w:r>
      <w:r>
        <w:t xml:space="preserve"> </w:t>
      </w:r>
      <w:r>
        <w:t>2S</w:t>
      </w:r>
      <w:r>
        <w:t xml:space="preserve"> </w:t>
      </w:r>
      <w:r>
        <w:t>2)0</w:t>
      </w:r>
      <w:r>
        <w:t xml:space="preserve"> </w:t>
      </w:r>
      <w:r>
        <w:t>1</w:t>
      </w:r>
      <w:r>
        <w:t xml:space="preserve"> </w:t>
      </w:r>
      <w:r>
        <w:t>AOC</w:t>
      </w:r>
      <w:r>
        <w:t xml:space="preserve"> </w:t>
      </w:r>
      <w:r>
        <w:t>*1</w:t>
      </w:r>
      <w:r>
        <w:t xml:space="preserve"> </w:t>
      </w:r>
      <w:r>
        <w:t>f/-</w:t>
      </w:r>
      <w:r>
        <w:t xml:space="preserve"> </w:t>
      </w:r>
      <w:r>
        <w:t>.Tv,</w:t>
      </w:r>
      <w:r>
        <w:t xml:space="preserve"> </w:t>
      </w:r>
      <w:r>
        <w:t>, /tvcqg/?,</w:t>
      </w:r>
      <w:r>
        <w:t xml:space="preserve"> </w:t>
      </w:r>
      <w:r>
        <w:t>,</w:t>
      </w:r>
      <w:r>
        <w:t xml:space="preserve"> </w:t>
      </w:r>
      <w:r>
        <w:t>•</w:t>
      </w:r>
      <w:r>
        <w:t xml:space="preserve"> </w:t>
      </w:r>
      <w:r>
        <w:t>0a£ja^aax</w:t>
      </w:r>
      <w:r>
        <w:t xml:space="preserve"> </w:t>
      </w:r>
      <w:r>
        <w:t>i</w:t>
      </w:r>
      <w:r>
        <w:t xml:space="preserve"> </w:t>
      </w:r>
      <w:r>
        <w:t xml:space="preserve"> /noYCzvO-Z-</w:t>
      </w:r>
      <w:r>
        <w:t xml:space="preserve"> </w:t>
      </w:r>
      <w:r>
        <w:t>/«53^7^</w:t>
      </w:r>
      <w:r>
        <w:t xml:space="preserve"> </w:t>
      </w:r>
      <w:r>
        <w:t>2/A70O</w:t>
      </w:r>
      <w:r>
        <w:t xml:space="preserve"> </w:t>
      </w:r>
      <w:r>
        <w:t>XptW</w:t>
      </w:r>
      <w:r>
        <w:t xml:space="preserve"> </w:t>
      </w:r>
      <w:r>
        <w:t>IS</w:t>
      </w:r>
      <w:r>
        <w:t xml:space="preserve"> </w:t>
      </w:r>
      <w:r>
        <w:t>85</w:t>
      </w:r>
      <w:r>
        <w:t xml:space="preserve"> </w:t>
      </w:r>
      <w:r>
        <w:t>7</w:t>
      </w:r>
      <w:r>
        <w:t xml:space="preserve"> </w:t>
      </w:r>
      <w:r>
        <w:t>2</w:t>
      </w:r>
      <w:r>
        <w:t xml:space="preserve"> </w:t>
      </w:r>
      <w:r>
        <w:t>/</w:t>
      </w:r>
      <w:r>
        <w:t xml:space="preserve"> </w:t>
      </w:r>
      <w:r>
        <w:t>I</w:t>
      </w:r>
      <w:r>
        <w:t xml:space="preserve"> </w:t>
      </w:r>
      <w:r>
        <w:t>to</w:t>
      </w:r>
      <w:r>
        <w:t xml:space="preserve"> </w:t>
      </w:r>
      <w:r>
        <w:t>-</w:t>
      </w:r>
      <w:r>
        <w:t xml:space="preserve"> </w:t>
      </w:r>
      <w:r>
        <w:t>350</w:t>
      </w:r>
      <w:r>
        <w:t xml:space="preserve"> </w:t>
      </w:r>
      <w:r>
        <w:t>/=7- ^/z/Unph,</w:t>
      </w:r>
      <w:r>
        <w:t xml:space="preserve"> </w:t>
      </w:r>
      <w:r>
        <w:t>IS</w:t>
      </w:r>
      <w:r>
        <w:t xml:space="preserve"> </w:t>
      </w:r>
      <w:r>
        <w:t>3o</w:t>
      </w:r>
      <w:r>
        <w:t xml:space="preserve"> </w:t>
      </w:r>
      <w:r>
        <w:t>ao</w:t>
      </w:r>
      <w:r>
        <w:t xml:space="preserve"> </w:t>
      </w:r>
      <w:r>
        <w:t>&lt;1</w:t>
      </w:r>
      <w:r>
        <w:t xml:space="preserve"> </w:t>
      </w:r>
      <w:r>
        <w:t>/5V</w:t>
      </w:r>
      <w:r>
        <w:t xml:space="preserve"> </w:t>
      </w:r>
      <w:r>
        <w:t>*/</w:t>
      </w:r>
      <w:r>
        <w:t xml:space="preserve"> </w:t>
      </w:r>
      <w:r>
        <w:t>145358/</w:t>
      </w:r>
      <w:r>
        <w:t xml:space="preserve"> </w:t>
      </w:r>
      <w:r>
        <w:t>7&gt;?%to</w:t>
      </w:r>
      <w:r>
        <w:t xml:space="preserve"> </w:t>
      </w:r>
      <w:r>
        <w:t>So</w:t>
      </w:r>
      <w:r>
        <w:t xml:space="preserve"> </w:t>
      </w:r>
      <w:r>
        <w:t>/</w:t>
      </w:r>
      <w:r>
        <w:t xml:space="preserve"> </w:t>
      </w:r>
      <w:r>
        <w:t>3</w:t>
      </w:r>
      <w:r>
        <w:t xml:space="preserve"> </w:t>
      </w:r>
      <w:r>
        <w:t>4</w:t>
      </w:r>
      <w:r>
        <w:t xml:space="preserve"> </w:t>
      </w:r>
      <w:r>
        <w:t>I</w:t>
      </w:r>
      <w:r>
        <w:t xml:space="preserve"> </w:t>
      </w:r>
      <w:r>
        <w:t>s</w:t>
      </w:r>
      <w:r>
        <w:t xml:space="preserve"> </w:t>
      </w:r>
      <w:r>
        <w:t>7</w:t>
      </w:r>
      <w:r>
        <w:t xml:space="preserve"> </w:t>
      </w:r>
      <w:r>
        <w:t>30C</w:t>
      </w:r>
      <w:r>
        <w:t xml:space="preserve"> </w:t>
      </w:r>
      <w:r>
        <w:t>- A2J/Ao</w:t>
      </w:r>
      <w:r>
        <w:t xml:space="preserve"> </w:t>
      </w:r>
      <w:r>
        <w:t>3o</w:t>
      </w:r>
      <w:r>
        <w:t xml:space="preserve"> </w:t>
      </w:r>
      <w:r>
        <w:t>5S</w:t>
      </w:r>
      <w:r>
        <w:t xml:space="preserve"> </w:t>
      </w:r>
      <w:r>
        <w:t>40</w:t>
      </w:r>
      <w:r>
        <w:t xml:space="preserve"> </w:t>
      </w:r>
      <w:r>
        <w:t>u$o</w:t>
      </w:r>
      <w:r>
        <w:t xml:space="preserve"> </w:t>
      </w:r>
      <w:r>
        <w:t>I</w:t>
      </w:r>
      <w:r>
        <w:t xml:space="preserve"> </w:t>
      </w:r>
      <w:r>
        <w:t>3*</w:t>
      </w:r>
      <w:r>
        <w:t xml:space="preserve"> </w:t>
      </w:r>
      <w:r>
        <w:t>S</w:t>
      </w:r>
      <w:r>
        <w:t xml:space="preserve"> </w:t>
      </w:r>
      <w:r>
        <w:t>S^QpSXirs</w:t>
      </w:r>
      <w:r>
        <w:t xml:space="preserve"> </w:t>
      </w:r>
      <w:r>
        <w:t>MICO</w:t>
      </w:r>
      <w:r>
        <w:t xml:space="preserve"> </w:t>
      </w:r>
      <w:r>
        <w:t>7&lt;n5/cc</w:t>
      </w:r>
      <w:r>
        <w:t xml:space="preserve"> </w:t>
      </w:r>
      <w:r>
        <w:t>IO</w:t>
      </w:r>
      <w:r>
        <w:t xml:space="preserve"> </w:t>
      </w:r>
      <w:r>
        <w:t>40</w:t>
      </w:r>
      <w:r>
        <w:t xml:space="preserve"> </w:t>
      </w:r>
      <w:r>
        <w:t>/</w:t>
      </w:r>
      <w:r>
        <w:t xml:space="preserve"> </w:t>
      </w:r>
      <w:r>
        <w:t>1</w:t>
      </w:r>
      <w:r>
        <w:t xml:space="preserve"> </w:t>
      </w:r>
      <w:r>
        <w:t>I</w:t>
      </w:r>
      <w:r>
        <w:t xml:space="preserve"> </w:t>
      </w:r>
      <w:r>
        <w:t>lO</w:t>
      </w:r>
      <w:r>
        <w:t xml:space="preserve"> </w:t>
      </w:r>
      <w:r>
        <w:t>7</w:t>
      </w:r>
      <w:r>
        <w:t xml:space="preserve"> </w:t>
      </w:r>
      <w:r>
        <w:t>//5o</w:t>
      </w:r>
      <w:r>
        <w:t xml:space="preserve"> </w:t>
      </w:r>
      <w:r>
        <w:t>of*-p&amp;uk. &gt; psajnrmlc-</w:t>
      </w:r>
      <w:r>
        <w:t xml:space="preserve"> </w:t>
      </w:r>
      <w:r>
        <w:t>8133</w:t>
      </w:r>
      <w:r>
        <w:t xml:space="preserve"> </w:t>
      </w:r>
      <w:r>
        <w:t>20</w:t>
      </w:r>
      <w:r>
        <w:t xml:space="preserve"> </w:t>
      </w:r>
      <w:r>
        <w:t>Go</w:t>
      </w:r>
      <w:r>
        <w:t xml:space="preserve"> </w:t>
      </w:r>
      <w:r>
        <w:t>as</w:t>
      </w:r>
      <w:r>
        <w:t xml:space="preserve"> </w:t>
      </w:r>
      <w:r>
        <w:t>3oo</w:t>
      </w:r>
      <w:r>
        <w:t xml:space="preserve"> </w:t>
      </w:r>
      <w:r>
        <w:t>&lt;■1</w:t>
      </w:r>
      <w:r>
        <w:t xml:space="preserve"> </w:t>
      </w:r>
      <w:r>
        <w:t>/?&lt;?</w:t>
      </w:r>
      <w:r>
        <w:t xml:space="preserve"> </w:t>
      </w:r>
      <w:r>
        <w:t>&lt;1</w:t>
      </w:r>
      <w:r>
        <w:t xml:space="preserve"> </w:t>
      </w:r>
      <w:r>
        <w:t>Off-</w:t>
      </w:r>
      <w:r>
        <w:t xml:space="preserve"> </w:t>
      </w:r>
      <w:r>
        <w:t xml:space="preserve"> </w:t>
      </w:r>
      <w:r>
        <w:t xml:space="preserve"> </w:t>
      </w:r>
      <w:r>
        <w:t>0</w:t>
      </w:r>
      <w:r>
        <w:t xml:space="preserve"> </w:t>
      </w:r>
      <w:r>
        <w:t xml:space="preserve">ossa-n </w:t>
      </w:r>
      <w:r>
        <w:t xml:space="preserve"> </w:t>
      </w:r>
      <w:r>
        <w:t>t</w:t>
      </w:r>
      <w:r>
        <w:t xml:space="preserve"> </w:t>
      </w:r>
      <w:r>
        <w:t xml:space="preserve"> ^ryxro-’b^.</w:t>
      </w:r>
      <w:r>
        <w:t xml:space="preserve"> </w:t>
      </w:r>
      <w:r>
        <w:t>'45 &amp;</w:t>
      </w:r>
      <w:r>
        <w:t xml:space="preserve"> </w:t>
      </w:r>
      <w:r>
        <w:t xml:space="preserve"> £5</w:t>
      </w:r>
      <w:r>
        <w:t xml:space="preserve"> </w:t>
      </w:r>
      <w:r>
        <w:t>a^tco</w:t>
      </w:r>
      <w:r>
        <w:t xml:space="preserve"> </w:t>
      </w:r>
      <w:r>
        <w:t>15</w:t>
      </w:r>
      <w:r>
        <w:t xml:space="preserve"> </w:t>
      </w:r>
      <w:r>
        <w:t>£•</w:t>
      </w:r>
      <w:r>
        <w:t xml:space="preserve"> </w:t>
      </w:r>
      <w:r>
        <w:t>/</w:t>
      </w:r>
      <w:r>
        <w:t xml:space="preserve"> </w:t>
      </w:r>
      <w:r>
        <w:t>2j</w:t>
      </w:r>
      <w:r>
        <w:t xml:space="preserve"> </w:t>
      </w:r>
      <w:r>
        <w:t>f</w:t>
      </w:r>
      <w:r>
        <w:t xml:space="preserve"> </w:t>
      </w:r>
      <w:r>
        <w:t>I</w:t>
      </w:r>
      <w:r>
        <w:t xml:space="preserve"> </w:t>
      </w:r>
      <w:r>
        <w:t>to</w:t>
      </w:r>
      <w:r>
        <w:t xml:space="preserve"> </w:t>
      </w:r>
      <w:r>
        <w:t>7</w:t>
      </w:r>
      <w:r>
        <w:t xml:space="preserve"> </w:t>
      </w:r>
      <w:r>
        <w:t>350</w:t>
      </w:r>
      <w:r>
        <w:t xml:space="preserve"> </w:t>
      </w:r>
      <w:r>
        <w:t>ofc^ - cftz- JeinQ, hxc^ei^.</w:t>
      </w:r>
      <w:r>
        <w:t xml:space="preserve"> </w:t>
      </w:r>
      <w:r>
        <w:t>8^85</w:t>
      </w:r>
      <w:r>
        <w:t xml:space="preserve"> </w:t>
      </w:r>
      <w:r>
        <w:t>30</w:t>
      </w:r>
      <w:r>
        <w:t xml:space="preserve"> </w:t>
      </w:r>
      <w:r>
        <w:t>OS</w:t>
      </w:r>
      <w:r>
        <w:t xml:space="preserve"> </w:t>
      </w:r>
      <w:r>
        <w:t>WX&gt;</w:t>
      </w:r>
      <w:r>
        <w:t xml:space="preserve"> </w:t>
      </w:r>
      <w:r>
        <w:t>&lt;1</w:t>
      </w:r>
      <w:r>
        <w:t xml:space="preserve"> </w:t>
      </w:r>
      <w:r>
        <w:t>&amp;</w:t>
      </w:r>
      <w:r>
        <w:t xml:space="preserve"> </w:t>
      </w:r>
      <w:r>
        <w:t>tf'-tfz. OW&gt;5 fW, S5&amp;S&amp;. f^2rnny</w:t>
      </w:r>
      <w:r>
        <w:t xml:space="preserve"> </w:t>
      </w:r>
      <w:r>
        <w:t>/if53^7</w:t>
      </w:r>
      <w:r>
        <w:t xml:space="preserve"> </w:t>
      </w:r>
      <w:r>
        <w:t>□2/0 te</w:t>
      </w:r>
      <w:r>
        <w:t xml:space="preserve"> </w:t>
      </w:r>
      <w:r>
        <w:t>7^75X2</w:t>
      </w:r>
      <w:r>
        <w:t xml:space="preserve"> </w:t>
      </w:r>
      <w:r>
        <w:t>)</w:t>
      </w:r>
      <w:r>
        <w:t xml:space="preserve"> </w:t>
      </w:r>
      <w:r>
        <w:t>IS</w:t>
      </w:r>
      <w:r>
        <w:t xml:space="preserve"> </w:t>
      </w:r>
      <w:r>
        <w:t>1</w:t>
      </w:r>
      <w:r>
        <w:t xml:space="preserve"> </w:t>
      </w:r>
      <w:r>
        <w:t>I</w:t>
      </w:r>
      <w:r>
        <w:t xml:space="preserve"> </w:t>
      </w:r>
      <w:r>
        <w:t>/</w:t>
      </w:r>
      <w:r>
        <w:t xml:space="preserve"> </w:t>
      </w:r>
      <w:r>
        <w:t>!</w:t>
      </w:r>
      <w:r>
        <w:t xml:space="preserve"> </w:t>
      </w:r>
      <w:r>
        <w:t>V</w:t>
      </w:r>
      <w:r>
        <w:t xml:space="preserve"> </w:t>
      </w:r>
      <w:r>
        <w:t>A50</w:t>
      </w:r>
      <w:r>
        <w:t xml:space="preserve"> </w:t>
      </w:r>
      <w:r>
        <w:t xml:space="preserve">ofc-P^^pSa^rT), </w:t>
      </w:r>
      <w:r>
        <w:t xml:space="preserve"> </w:t>
      </w:r>
      <w:r>
        <w:t>GUyipK.</w:t>
      </w:r>
      <w:r>
        <w:t xml:space="preserve"> </w:t>
      </w:r>
      <w:r>
        <w:t>3&amp;S7</w:t>
      </w:r>
      <w:r>
        <w:t xml:space="preserve"> </w:t>
      </w:r>
      <w:r>
        <w:t>35</w:t>
      </w:r>
      <w:r>
        <w:t xml:space="preserve"> </w:t>
      </w:r>
      <w:r>
        <w:t>3o</w:t>
      </w:r>
      <w:r>
        <w:t xml:space="preserve"> </w:t>
      </w:r>
      <w:r>
        <w:t>20</w:t>
      </w:r>
      <w:r>
        <w:t xml:space="preserve"> </w:t>
      </w:r>
      <w:r>
        <w:t>2)0</w:t>
      </w:r>
      <w:r>
        <w:t xml:space="preserve"> </w:t>
      </w:r>
      <w:r>
        <w:t>&lt;1</w:t>
      </w:r>
      <w:r>
        <w:t xml:space="preserve"> </w:t>
      </w:r>
      <w:r>
        <w:t>/■77</w:t>
      </w:r>
      <w:r>
        <w:t xml:space="preserve"> </w:t>
      </w:r>
      <w:r>
        <w:t>6</w:t>
      </w:r>
      <w:r>
        <w:t xml:space="preserve"> </w:t>
      </w:r>
      <w:r>
        <w:t>,aswb,</w:t>
      </w:r>
      <w:r>
        <w:t xml:space="preserve"> </w:t>
      </w:r>
      <w:r>
        <w:t>pSGc^irr\</w:t>
      </w:r>
      <w:r>
        <w:t xml:space="preserve"> </w:t>
      </w:r>
      <w:r>
        <w:t>t</w:t>
      </w:r>
      <w:r>
        <w:t xml:space="preserve"> </w:t>
      </w:r>
      <w:r>
        <w:t>!U.53b&amp;</w:t>
      </w:r>
      <w:r>
        <w:t xml:space="preserve"> </w:t>
      </w:r>
      <w:r>
        <w:t>2U3OO</w:t>
      </w:r>
      <w:r>
        <w:t xml:space="preserve"> </w:t>
      </w:r>
      <w:r>
        <w:t>to</w:t>
      </w:r>
      <w:r>
        <w:t xml:space="preserve"> </w:t>
      </w:r>
      <w:r>
        <w:t>3°</w:t>
      </w:r>
      <w:r>
        <w:t xml:space="preserve"> </w:t>
      </w:r>
      <w:r>
        <w:t>I</w:t>
      </w:r>
      <w:r>
        <w:t xml:space="preserve"> </w:t>
      </w:r>
      <w:r>
        <w:t>o?</w:t>
      </w:r>
      <w:r>
        <w:t xml:space="preserve"> </w:t>
      </w:r>
      <w:r>
        <w:t>1</w:t>
      </w:r>
      <w:r>
        <w:t xml:space="preserve"> </w:t>
      </w:r>
      <w:r>
        <w:t>/</w:t>
      </w:r>
      <w:r>
        <w:t xml:space="preserve"> </w:t>
      </w:r>
      <w:r>
        <w:t>IO</w:t>
      </w:r>
      <w:r>
        <w:t xml:space="preserve"> </w:t>
      </w:r>
      <w:r>
        <w:t>7</w:t>
      </w:r>
      <w:r>
        <w:t xml:space="preserve"> </w:t>
      </w:r>
      <w:r>
        <w:t>4*50</w:t>
      </w:r>
      <w:r>
        <w:t xml:space="preserve"> </w:t>
      </w:r>
      <w:r>
        <w:t>o/^/eoco^sS,</w:t>
      </w:r>
      <w:r>
        <w:t xml:space="preserve"> </w:t>
      </w:r>
      <w:r>
        <w:t>20</w:t>
      </w:r>
      <w:r>
        <w:t xml:space="preserve"> </w:t>
      </w:r>
      <w:r>
        <w:t>35</w:t>
      </w:r>
      <w:r>
        <w:t xml:space="preserve"> </w:t>
      </w:r>
      <w:r>
        <w:t>IS</w:t>
      </w:r>
      <w:r>
        <w:t xml:space="preserve"> </w:t>
      </w:r>
      <w:r>
        <w:t>200</w:t>
      </w:r>
      <w:r>
        <w:t xml:space="preserve"> </w:t>
      </w:r>
      <w:r>
        <w:t>*1</w:t>
      </w:r>
      <w:r>
        <w:t xml:space="preserve"> </w:t>
      </w:r>
      <w:r>
        <w:t>W</w:t>
      </w:r>
      <w:r>
        <w:t xml:space="preserve"> </w:t>
      </w:r>
      <w:r>
        <w:t>&lt;!</w:t>
      </w:r>
      <w:r>
        <w:t xml:space="preserve"> </w:t>
      </w:r>
      <w:r>
        <w:t>Pl-I&amp;sco</w:t>
      </w:r>
      <w:r>
        <w:t xml:space="preserve"> </w:t>
      </w:r>
      <w:r>
        <w:t>t</w:t>
      </w:r>
      <w:r>
        <w:t xml:space="preserve"> </w:t>
      </w:r>
      <w:r>
        <w:t>Qk- ,pe2-te-</w:t>
      </w:r>
      <w:r>
        <w:t xml:space="preserve"> </w:t>
      </w:r>
      <w:r>
        <w:t>GEOCHEMICAL DRAINAGE SAMPLING LEDGER</w:t>
      </w:r>
      <w:r>
        <w:t xml:space="preserve"> </w:t>
      </w:r>
      <w:r>
        <w:t>DETECTION LIMITED</w:t>
      </w:r>
      <w:r>
        <w:t xml:space="preserve"> </w:t>
      </w:r>
      <w:r>
        <w:t>ANALYTICAL METHOD</w:t>
      </w:r>
      <w:r>
        <w:t xml:space="preserve"> </w:t>
      </w:r>
      <w:r>
        <w:t>sampled by</w:t>
      </w:r>
      <w:r>
        <w:t xml:space="preserve"> </w:t>
      </w:r>
      <w:r>
        <w:t xml:space="preserve"> &lt;-• C .</w:t>
      </w:r>
      <w:r>
        <w:t xml:space="preserve"> </w:t>
      </w:r>
      <w:r>
        <w:t>project...</w:t>
      </w:r>
      <w:r>
        <w:t xml:space="preserve"> </w:t>
      </w:r>
      <w:r>
        <w:t>TENEMENT NAME.</w:t>
      </w:r>
      <w:r>
        <w:t xml:space="preserve"> </w:t>
      </w:r>
      <w:r>
        <w:t xml:space="preserve">PROJECT... </w:t>
      </w:r>
      <w:r>
        <w:t xml:space="preserve"> </w:t>
      </w:r>
      <w:r>
        <w:t>.Mfr..</w:t>
      </w:r>
      <w:r>
        <w:t xml:space="preserve"> </w:t>
      </w:r>
      <w:r>
        <w:t>TENEMENT NAME... .4??®..</w:t>
      </w:r>
      <w:r>
        <w:t xml:space="preserve"> </w:t>
      </w:r>
      <w:r>
        <w:t>f</w:t>
      </w:r>
      <w:r>
        <w:t xml:space="preserve"> </w:t>
      </w:r>
      <w:r>
        <w:t xml:space="preserve"> ■</w:t>
      </w:r>
      <w:r>
        <w:t xml:space="preserve"> </w:t>
      </w:r>
      <w:r>
        <w:t>OATE.</w:t>
      </w:r>
      <w:r>
        <w:t xml:space="preserve"> </w:t>
      </w:r>
      <w:r>
        <w:t>D.P 0 No s</w:t>
      </w:r>
      <w:r>
        <w:t xml:space="preserve"> </w:t>
      </w:r>
      <w:r>
        <w:t>C.R.A. EXPLORATION PTY. LIMITED</w:t>
      </w:r>
      <w:r>
        <w:t xml:space="preserve"> </w:t>
      </w:r>
      <w:r>
        <w:t>SAMPLE NUMBER</w:t>
      </w:r>
      <w:r>
        <w:t xml:space="preserve"> </w:t>
      </w:r>
      <w:r>
        <w:t>LOCATION</w:t>
      </w:r>
      <w:r>
        <w:t xml:space="preserve"> </w:t>
      </w:r>
      <w:r>
        <w:t>SAMPLE DESCRIPTION</w:t>
      </w:r>
      <w:r>
        <w:t xml:space="preserve"> </w:t>
      </w:r>
      <w:r>
        <w:t>SITE DESCRIPTION</w:t>
      </w:r>
      <w:r>
        <w:t xml:space="preserve"> </w:t>
      </w:r>
      <w:r>
        <w:t>ROCK TYPE</w:t>
      </w:r>
      <w:r>
        <w:t xml:space="preserve"> </w:t>
      </w:r>
      <w:r>
        <w:t>K</w:t>
      </w:r>
      <w:r>
        <w:t xml:space="preserve"> </w:t>
      </w:r>
      <w:r>
        <w:t>‘</w:t>
      </w:r>
      <w:r>
        <w:t xml:space="preserve"> </w:t>
      </w:r>
      <w:r>
        <w:t>METAL CONTENT IN P.P.M.</w:t>
      </w:r>
      <w:r>
        <w:t xml:space="preserve"> </w:t>
      </w:r>
      <w:r>
        <w:t>GEOLOGICAL OBSERVATION</w:t>
      </w:r>
      <w:r>
        <w:t xml:space="preserve"> </w:t>
      </w:r>
      <w:r>
        <w:t>Cow*..</w:t>
      </w:r>
      <w:r>
        <w:t xml:space="preserve"> </w:t>
      </w:r>
      <w:r>
        <w:t>l-&gt;</w:t>
      </w:r>
      <w:r>
        <w:t xml:space="preserve"> </w:t>
      </w:r>
      <w:r>
        <w:t>I</w:t>
      </w:r>
      <w:r>
        <w:t xml:space="preserve"> </w:t>
      </w:r>
      <w:r>
        <w:t>1</w:t>
      </w:r>
      <w:r>
        <w:t xml:space="preserve"> </w:t>
      </w:r>
      <w:r>
        <w:t>4</w:t>
      </w:r>
      <w:r>
        <w:t xml:space="preserve"> </w:t>
      </w:r>
      <w:r>
        <w:t>3</w:t>
      </w:r>
      <w:r>
        <w:t xml:space="preserve"> </w:t>
      </w:r>
      <w:r>
        <w:t>i</w:t>
      </w:r>
      <w:r>
        <w:t xml:space="preserve"> </w:t>
      </w:r>
      <w:r>
        <w:t>J</w:t>
      </w:r>
      <w:r>
        <w:t xml:space="preserve"> </w:t>
      </w:r>
      <w:r>
        <w:t>1</w:t>
      </w:r>
      <w:r>
        <w:t xml:space="preserve"> </w:t>
      </w:r>
      <w:r>
        <w:t>’I</w:t>
      </w:r>
      <w:r>
        <w:t xml:space="preserve"> </w:t>
      </w:r>
      <w:r>
        <w:t>I</w:t>
      </w:r>
      <w:r>
        <w:t xml:space="preserve"> </w:t>
      </w:r>
      <w:r>
        <w:t>1</w:t>
      </w:r>
      <w:r>
        <w:t xml:space="preserve"> </w:t>
      </w:r>
      <w:r>
        <w:t>FlMl</w:t>
      </w:r>
      <w:r>
        <w:t xml:space="preserve"> </w:t>
      </w:r>
      <w:r>
        <w:t>i</w:t>
      </w:r>
      <w:r>
        <w:t xml:space="preserve"> </w:t>
      </w:r>
      <w:r>
        <w:t>p*</w:t>
      </w:r>
      <w:r>
        <w:t xml:space="preserve"> </w:t>
      </w:r>
      <w:r>
        <w:t>In</w:t>
      </w:r>
      <w:r>
        <w:t xml:space="preserve"> </w:t>
      </w:r>
      <w:r>
        <w:t>Cu</w:t>
      </w:r>
      <w:r>
        <w:t xml:space="preserve"> </w:t>
      </w:r>
      <w:r>
        <w:t>Mn</w:t>
      </w:r>
      <w:r>
        <w:t xml:space="preserve"> </w:t>
      </w:r>
      <w:r>
        <w:t>*•</w:t>
      </w:r>
      <w:r>
        <w:t xml:space="preserve"> </w:t>
      </w:r>
      <w:r>
        <w:t>Au</w:t>
      </w:r>
      <w:r>
        <w:t xml:space="preserve"> </w:t>
      </w:r>
      <w:r>
        <w:t>&gt;T5</w:t>
      </w:r>
      <w:r>
        <w:t xml:space="preserve"> </w:t>
      </w:r>
      <w:r>
        <w:t>E.</w:t>
      </w:r>
      <w:r>
        <w:t xml:space="preserve"> </w:t>
      </w:r>
      <w:r>
        <w:t>J</w:t>
      </w:r>
      <w:r>
        <w:t xml:space="preserve"> </w:t>
      </w:r>
      <w:r>
        <w:t>i</w:t>
      </w:r>
      <w:r>
        <w:t xml:space="preserve"> </w:t>
      </w:r>
      <w:r>
        <w:t>J</w:t>
      </w:r>
      <w:r>
        <w:t xml:space="preserve"> </w:t>
      </w:r>
      <w:r>
        <w:t>1</w:t>
      </w:r>
      <w:r>
        <w:t xml:space="preserve"> </w:t>
      </w:r>
      <w:r>
        <w:t>ATS'jW?</w:t>
      </w:r>
      <w:r>
        <w:t xml:space="preserve"> </w:t>
      </w:r>
      <w:r>
        <w:t>2/0/00</w:t>
      </w:r>
      <w:r>
        <w:t xml:space="preserve"> </w:t>
      </w:r>
      <w:r>
        <w:t>-6</w:t>
      </w:r>
      <w:r>
        <w:t xml:space="preserve"> </w:t>
      </w:r>
      <w:r>
        <w:t>10</w:t>
      </w:r>
      <w:r>
        <w:t xml:space="preserve"> </w:t>
      </w:r>
      <w:r>
        <w:t>es</w:t>
      </w:r>
      <w:r>
        <w:t xml:space="preserve"> </w:t>
      </w:r>
      <w:r>
        <w:t>5"</w:t>
      </w:r>
      <w:r>
        <w:t xml:space="preserve"> </w:t>
      </w:r>
      <w:r>
        <w:t>/</w:t>
      </w:r>
      <w:r>
        <w:t xml:space="preserve"> </w:t>
      </w:r>
      <w:r>
        <w:t>Sb</w:t>
      </w:r>
      <w:r>
        <w:t xml:space="preserve"> </w:t>
      </w:r>
      <w:r>
        <w:t>/</w:t>
      </w:r>
      <w:r>
        <w:t xml:space="preserve"> </w:t>
      </w:r>
      <w:r>
        <w:t>J</w:t>
      </w:r>
      <w:r>
        <w:t xml:space="preserve"> </w:t>
      </w:r>
      <w:r>
        <w:t>7</w:t>
      </w:r>
      <w:r>
        <w:t xml:space="preserve"> </w:t>
      </w:r>
      <w:r>
        <w:t>/</w:t>
      </w:r>
      <w:r>
        <w:t xml:space="preserve"> </w:t>
      </w:r>
      <w:r>
        <w:t>I/Oc</w:t>
      </w:r>
      <w:r>
        <w:t xml:space="preserve"> </w:t>
      </w:r>
      <w:r>
        <w:t>A't-</w:t>
      </w:r>
      <w:r>
        <w:t xml:space="preserve"> </w:t>
      </w:r>
      <w:r>
        <w:t>3303</w:t>
      </w:r>
      <w:r>
        <w:t xml:space="preserve"> </w:t>
      </w:r>
      <w:r>
        <w:t>-g#</w:t>
      </w:r>
      <w:r>
        <w:t xml:space="preserve"> </w:t>
      </w:r>
      <w:r>
        <w:t>5</w:t>
      </w:r>
      <w:r>
        <w:t xml:space="preserve"> </w:t>
      </w:r>
      <w:r>
        <w:t>SbO</w:t>
      </w:r>
      <w:r>
        <w:t xml:space="preserve"> </w:t>
      </w:r>
      <w:r>
        <w:t>zo</w:t>
      </w:r>
      <w:r>
        <w:t xml:space="preserve"> </w:t>
      </w:r>
      <w:r>
        <w:t>/CO</w:t>
      </w:r>
      <w:r>
        <w:t xml:space="preserve"> </w:t>
      </w:r>
      <w:r>
        <w:t>t</w:t>
      </w:r>
      <w:r>
        <w:t xml:space="preserve"> </w:t>
      </w:r>
      <w:r>
        <w:t>&lt;/</w:t>
      </w:r>
      <w:r>
        <w:t xml:space="preserve"> </w:t>
      </w:r>
      <w:r>
        <w:t>•</w:t>
      </w:r>
      <w:r>
        <w:t xml:space="preserve"> </w:t>
      </w:r>
      <w:r>
        <w:t>Xr,</w:t>
      </w:r>
      <w:r>
        <w:t xml:space="preserve"> </w:t>
      </w:r>
      <w:r>
        <w:t>, 9^2-</w:t>
      </w:r>
      <w:r>
        <w:t xml:space="preserve"> </w:t>
      </w:r>
      <w:r>
        <w:t>/U5310^</w:t>
      </w:r>
      <w:r>
        <w:t xml:space="preserve"> </w:t>
      </w:r>
      <w:r>
        <w:t>^074.&lt;t</w:t>
      </w:r>
      <w:r>
        <w:t xml:space="preserve"> </w:t>
      </w:r>
      <w:r>
        <w:t>y^ioc</w:t>
      </w:r>
      <w:r>
        <w:t xml:space="preserve"> </w:t>
      </w:r>
      <w:r>
        <w:t>ss</w:t>
      </w:r>
      <w:r>
        <w:t xml:space="preserve"> </w:t>
      </w:r>
      <w:r>
        <w:t>7</w:t>
      </w:r>
      <w:r>
        <w:t xml:space="preserve"> </w:t>
      </w:r>
      <w:r>
        <w:t>3</w:t>
      </w:r>
      <w:r>
        <w:t xml:space="preserve"> </w:t>
      </w:r>
      <w:r>
        <w:t>/</w:t>
      </w:r>
      <w:r>
        <w:t xml:space="preserve"> </w:t>
      </w:r>
      <w:r>
        <w:t>/</w:t>
      </w:r>
      <w:r>
        <w:t xml:space="preserve"> </w:t>
      </w:r>
      <w:r>
        <w:t>S</w:t>
      </w:r>
      <w:r>
        <w:t xml:space="preserve"> </w:t>
      </w:r>
      <w:r>
        <w:t>5&amp;o</w:t>
      </w:r>
      <w:r>
        <w:t xml:space="preserve"> </w:t>
      </w:r>
      <w:r>
        <w:t>33^7</w:t>
      </w:r>
      <w:r>
        <w:t xml:space="preserve"> </w:t>
      </w:r>
      <w:r>
        <w:t>Zo</w:t>
      </w:r>
      <w:r>
        <w:t xml:space="preserve"> </w:t>
      </w:r>
      <w:r>
        <w:t>50</w:t>
      </w:r>
      <w:r>
        <w:t xml:space="preserve"> </w:t>
      </w:r>
      <w:r>
        <w:t>25</w:t>
      </w:r>
      <w:r>
        <w:t xml:space="preserve"> </w:t>
      </w:r>
      <w:r>
        <w:t>i</w:t>
      </w:r>
      <w:r>
        <w:t xml:space="preserve"> </w:t>
      </w:r>
      <w:r>
        <w:t>b3c</w:t>
      </w:r>
      <w:r>
        <w:t xml:space="preserve"> </w:t>
      </w:r>
      <w:r>
        <w:t>&lt;/</w:t>
      </w:r>
      <w:r>
        <w:t xml:space="preserve"> </w:t>
      </w:r>
      <w:r>
        <w:t>F7~</w:t>
      </w:r>
      <w:r>
        <w:t xml:space="preserve"> </w:t>
      </w:r>
      <w:r>
        <w:t>,0r^i-hc, Cone</w:t>
      </w:r>
      <w:r>
        <w:t xml:space="preserve"> </w:t>
      </w:r>
      <w:r>
        <w:t xml:space="preserve">chsief^o 5os3Z^ </w:t>
      </w:r>
      <w:r>
        <w:t xml:space="preserve"> </w:t>
      </w:r>
      <w:r>
        <w:t>/yyzk^clI-</w:t>
      </w:r>
      <w:r>
        <w:t xml:space="preserve"> </w:t>
      </w:r>
      <w:r>
        <w:t xml:space="preserve">— </w:t>
      </w:r>
      <w:r>
        <w:t xml:space="preserve"> </w:t>
      </w:r>
      <w:r>
        <w:t>1(4531 //</w:t>
      </w:r>
      <w:r>
        <w:t xml:space="preserve"> </w:t>
      </w:r>
      <w:r>
        <w:t>u2Q£&gt;3co</w:t>
      </w:r>
      <w:r>
        <w:t xml:space="preserve"> </w:t>
      </w:r>
      <w:r>
        <w:t>7^66 «x</w:t>
      </w:r>
      <w:r>
        <w:t xml:space="preserve"> </w:t>
      </w:r>
      <w:r>
        <w:t>33</w:t>
      </w:r>
      <w:r>
        <w:t xml:space="preserve"> </w:t>
      </w:r>
      <w:r>
        <w:t>70</w:t>
      </w:r>
      <w:r>
        <w:t xml:space="preserve"> </w:t>
      </w:r>
      <w:r>
        <w:t>/</w:t>
      </w:r>
      <w:r>
        <w:t xml:space="preserve"> </w:t>
      </w:r>
      <w:r>
        <w:t>&lt;2</w:t>
      </w:r>
      <w:r>
        <w:t xml:space="preserve"> </w:t>
      </w:r>
      <w:r>
        <w:t>/</w:t>
      </w:r>
      <w:r>
        <w:t xml:space="preserve"> </w:t>
      </w:r>
      <w:r>
        <w:t>/</w:t>
      </w:r>
      <w:r>
        <w:t xml:space="preserve"> </w:t>
      </w:r>
      <w:r>
        <w:t>6</w:t>
      </w:r>
      <w:r>
        <w:t xml:space="preserve"> </w:t>
      </w:r>
      <w:r>
        <w:t>—</w:t>
      </w:r>
      <w:r>
        <w:t xml:space="preserve"> </w:t>
      </w:r>
      <w:r>
        <w:t>SCO</w:t>
      </w:r>
      <w:r>
        <w:t xml:space="preserve"> </w:t>
      </w:r>
      <w:r>
        <w:t xml:space="preserve">F/- </w:t>
      </w:r>
      <w:r>
        <w:t xml:space="preserve"> </w:t>
      </w:r>
      <w:r>
        <w:t xml:space="preserve">^z. tyQsxUeJpeQ, </w:t>
      </w:r>
      <w:r>
        <w:t xml:space="preserve"> </w:t>
      </w:r>
      <w:r>
        <w:t>clwxp ,</w:t>
      </w:r>
      <w:r>
        <w:t xml:space="preserve"> </w:t>
      </w:r>
      <w:r>
        <w:t>33U</w:t>
      </w:r>
      <w:r>
        <w:t xml:space="preserve"> </w:t>
      </w:r>
      <w:r>
        <w:t>80</w:t>
      </w:r>
      <w:r>
        <w:t xml:space="preserve"> </w:t>
      </w:r>
      <w:r>
        <w:t>05</w:t>
      </w:r>
      <w:r>
        <w:t xml:space="preserve"> </w:t>
      </w:r>
      <w:r>
        <w:t>cSO</w:t>
      </w:r>
      <w:r>
        <w:t xml:space="preserve"> </w:t>
      </w:r>
      <w:r>
        <w:t>MfC</w:t>
      </w:r>
      <w:r>
        <w:t xml:space="preserve"> </w:t>
      </w:r>
      <w:r>
        <w:t>i</w:t>
      </w:r>
      <w:r>
        <w:t xml:space="preserve"> </w:t>
      </w:r>
      <w:r>
        <w:t>s&amp;</w:t>
      </w:r>
      <w:r>
        <w:t xml:space="preserve"> </w:t>
      </w:r>
      <w:r>
        <w:t>3</w:t>
      </w:r>
      <w:r>
        <w:t xml:space="preserve"> </w:t>
      </w:r>
      <w:r>
        <w:t xml:space="preserve">pSttsnrHefe, </w:t>
      </w:r>
      <w:r>
        <w:t xml:space="preserve"> </w:t>
      </w:r>
      <w:r>
        <w:t>t</w:t>
      </w:r>
      <w:r>
        <w:t xml:space="preserve"> </w:t>
      </w:r>
      <w:r>
        <w:t>Kitt! 3</w:t>
      </w:r>
      <w:r>
        <w:t xml:space="preserve"> </w:t>
      </w:r>
      <w:r>
        <w:t>i^Sco</w:t>
      </w:r>
      <w:r>
        <w:t xml:space="preserve"> </w:t>
      </w:r>
      <w:r>
        <w:t>/O</w:t>
      </w:r>
      <w:r>
        <w:t xml:space="preserve"> </w:t>
      </w:r>
      <w:r>
        <w:t>£5</w:t>
      </w:r>
      <w:r>
        <w:t xml:space="preserve"> </w:t>
      </w:r>
      <w:r>
        <w:t>5</w:t>
      </w:r>
      <w:r>
        <w:t xml:space="preserve"> </w:t>
      </w:r>
      <w:r>
        <w:t>/</w:t>
      </w:r>
      <w:r>
        <w:t xml:space="preserve"> </w:t>
      </w:r>
      <w:r>
        <w:t>Si</w:t>
      </w:r>
      <w:r>
        <w:t xml:space="preserve"> </w:t>
      </w:r>
      <w:r>
        <w:t>/</w:t>
      </w:r>
      <w:r>
        <w:t xml:space="preserve"> </w:t>
      </w:r>
      <w:r>
        <w:t>/</w:t>
      </w:r>
      <w:r>
        <w:t xml:space="preserve"> </w:t>
      </w:r>
      <w:r>
        <w:t>S'</w:t>
      </w:r>
      <w:r>
        <w:t xml:space="preserve"> </w:t>
      </w:r>
      <w:r>
        <w:t>/</w:t>
      </w:r>
      <w:r>
        <w:t xml:space="preserve"> </w:t>
      </w:r>
      <w:r>
        <w:t>So</w:t>
      </w:r>
      <w:r>
        <w:t xml:space="preserve"> </w:t>
      </w:r>
      <w:r>
        <w:t>Ota -peptic.</w:t>
      </w:r>
      <w:r>
        <w:t xml:space="preserve"> </w:t>
      </w:r>
      <w:r>
        <w:t>, &amp;MP</w:t>
      </w:r>
      <w:r>
        <w:t xml:space="preserve"> </w:t>
      </w:r>
      <w:r>
        <w:t>33/3</w:t>
      </w:r>
      <w:r>
        <w:t xml:space="preserve"> </w:t>
      </w:r>
      <w:r>
        <w:t>iG</w:t>
      </w:r>
      <w:r>
        <w:t xml:space="preserve"> </w:t>
      </w:r>
      <w:r>
        <w:t>US</w:t>
      </w:r>
      <w:r>
        <w:t xml:space="preserve"> </w:t>
      </w:r>
      <w:r>
        <w:t>aS</w:t>
      </w:r>
      <w:r>
        <w:t xml:space="preserve"> </w:t>
      </w:r>
      <w:r>
        <w:t>aio</w:t>
      </w:r>
      <w:r>
        <w:t xml:space="preserve"> </w:t>
      </w:r>
      <w:r>
        <w:t>cl</w:t>
      </w:r>
      <w:r>
        <w:t xml:space="preserve"> </w:t>
      </w:r>
      <w:r>
        <w:t>Zb</w:t>
      </w:r>
      <w:r>
        <w:t xml:space="preserve"> </w:t>
      </w:r>
      <w:r>
        <w:t>i</w:t>
      </w:r>
      <w:r>
        <w:t xml:space="preserve"> </w:t>
      </w:r>
      <w:r>
        <w:t>Ft- qh., itMp, pejfr peg</w:t>
      </w:r>
      <w:r>
        <w:t xml:space="preserve"> </w:t>
      </w:r>
      <w:r>
        <w:t>/#531/5</w:t>
      </w:r>
      <w:r>
        <w:t xml:space="preserve"> </w:t>
      </w:r>
      <w:r>
        <w:t>W/GO</w:t>
      </w:r>
      <w:r>
        <w:t xml:space="preserve"> </w:t>
      </w:r>
      <w:r>
        <w:t>Vtf&amp;too</w:t>
      </w:r>
      <w:r>
        <w:t xml:space="preserve"> </w:t>
      </w:r>
      <w:r>
        <w:t>IO</w:t>
      </w:r>
      <w:r>
        <w:t xml:space="preserve"> </w:t>
      </w:r>
      <w:r>
        <w:t>W</w:t>
      </w:r>
      <w:r>
        <w:t xml:space="preserve"> </w:t>
      </w:r>
      <w:r>
        <w:t>I</w:t>
      </w:r>
      <w:r>
        <w:t xml:space="preserve"> </w:t>
      </w:r>
      <w:r>
        <w:t>I</w:t>
      </w:r>
      <w:r>
        <w:t xml:space="preserve"> </w:t>
      </w:r>
      <w:r>
        <w:t>/</w:t>
      </w:r>
      <w:r>
        <w:t xml:space="preserve"> </w:t>
      </w:r>
      <w:r>
        <w:t>/</w:t>
      </w:r>
      <w:r>
        <w:t xml:space="preserve"> </w:t>
      </w:r>
      <w:r>
        <w:t>b2O</w:t>
      </w:r>
      <w:r>
        <w:t xml:space="preserve"> </w:t>
      </w:r>
      <w:r>
        <w:t>7</w:t>
      </w:r>
      <w:r>
        <w:t xml:space="preserve"> </w:t>
      </w:r>
      <w:r>
        <w:t>iso</w:t>
      </w:r>
      <w:r>
        <w:t xml:space="preserve"> </w:t>
      </w:r>
      <w:r>
        <w:t>o/c, — pQAtO,</w:t>
      </w:r>
      <w:r>
        <w:t xml:space="preserve"> </w:t>
      </w:r>
      <w:r>
        <w:t>33/5</w:t>
      </w:r>
      <w:r>
        <w:t xml:space="preserve"> </w:t>
      </w:r>
      <w:r>
        <w:t>15</w:t>
      </w:r>
      <w:r>
        <w:t xml:space="preserve"> </w:t>
      </w:r>
      <w:r>
        <w:t>35</w:t>
      </w:r>
      <w:r>
        <w:t xml:space="preserve"> </w:t>
      </w:r>
      <w:r>
        <w:t>M</w:t>
      </w:r>
      <w:r>
        <w:t xml:space="preserve"> </w:t>
      </w:r>
      <w:r>
        <w:t>2/0</w:t>
      </w:r>
      <w:r>
        <w:t xml:space="preserve"> </w:t>
      </w:r>
      <w:r>
        <w:t>&lt;/</w:t>
      </w:r>
      <w:r>
        <w:t xml:space="preserve"> </w:t>
      </w:r>
      <w:r>
        <w:t>1-7)</w:t>
      </w:r>
      <w:r>
        <w:t xml:space="preserve"> </w:t>
      </w:r>
      <w:r>
        <w:t>Sb</w:t>
      </w:r>
      <w:r>
        <w:t xml:space="preserve"> </w:t>
      </w:r>
      <w:r>
        <w:t>FSOfnrnSks.</w:t>
      </w:r>
      <w:r>
        <w:t xml:space="preserve"> </w:t>
      </w:r>
      <w:r>
        <w:t>/Z/S37/7</w:t>
      </w:r>
      <w:r>
        <w:t xml:space="preserve"> </w:t>
      </w:r>
      <w:r>
        <w:t>'■fikto*.</w:t>
      </w:r>
      <w:r>
        <w:t xml:space="preserve"> </w:t>
      </w:r>
      <w:r>
        <w:t>&lt;5</w:t>
      </w:r>
      <w:r>
        <w:t xml:space="preserve"> </w:t>
      </w:r>
      <w:r>
        <w:t>5b</w:t>
      </w:r>
      <w:r>
        <w:t xml:space="preserve"> </w:t>
      </w:r>
      <w:r>
        <w:t>5</w:t>
      </w:r>
      <w:r>
        <w:t xml:space="preserve"> </w:t>
      </w:r>
      <w:r>
        <w:t>/</w:t>
      </w:r>
      <w:r>
        <w:t xml:space="preserve"> </w:t>
      </w:r>
      <w:r>
        <w:t>Sb</w:t>
      </w:r>
      <w:r>
        <w:t xml:space="preserve"> </w:t>
      </w:r>
      <w:r>
        <w:t>/</w:t>
      </w:r>
      <w:r>
        <w:t xml:space="preserve"> </w:t>
      </w:r>
      <w:r>
        <w:t>/</w:t>
      </w:r>
      <w:r>
        <w:t xml:space="preserve"> </w:t>
      </w:r>
      <w:r>
        <w:t>6</w:t>
      </w:r>
      <w:r>
        <w:t xml:space="preserve"> </w:t>
      </w:r>
      <w:r>
        <w:t>7</w:t>
      </w:r>
      <w:r>
        <w:t xml:space="preserve"> </w:t>
      </w:r>
      <w:r>
        <w:t>6^</w:t>
      </w:r>
      <w:r>
        <w:t xml:space="preserve"> </w:t>
      </w:r>
      <w:r>
        <w:t>05</w:t>
      </w:r>
      <w:r>
        <w:t xml:space="preserve"> </w:t>
      </w:r>
      <w:r>
        <w:t>!5</w:t>
      </w:r>
      <w:r>
        <w:t xml:space="preserve"> </w:t>
      </w:r>
      <w:r>
        <w:t>210</w:t>
      </w:r>
      <w:r>
        <w:t xml:space="preserve"> </w:t>
      </w:r>
      <w:r>
        <w:t>&lt;/</w:t>
      </w:r>
      <w:r>
        <w:t xml:space="preserve"> </w:t>
      </w:r>
      <w:r>
        <w:t>&lt;/</w:t>
      </w:r>
      <w:r>
        <w:t xml:space="preserve"> </w:t>
      </w:r>
      <w:r>
        <w:t>GEOCHEMICAL DRAINAGE SAMPLING LEDGER</w:t>
      </w:r>
      <w:r>
        <w:t xml:space="preserve"> </w:t>
      </w:r>
      <w:r>
        <w:t>DETECTION LIMITED</w:t>
      </w:r>
      <w:r>
        <w:t xml:space="preserve"> </w:t>
      </w:r>
      <w:r>
        <w:t>ANALYTICAL METHOD.;</w:t>
      </w:r>
      <w:r>
        <w:t xml:space="preserve"> </w:t>
      </w:r>
      <w:r>
        <w:t>A.- C-</w:t>
      </w:r>
      <w:r>
        <w:t xml:space="preserve"> </w:t>
      </w:r>
      <w:r>
        <w:t>sampled by</w:t>
      </w:r>
      <w:r>
        <w:t xml:space="preserve"> </w:t>
      </w:r>
      <w:r>
        <w:t>project. .</w:t>
      </w:r>
      <w:r>
        <w:t xml:space="preserve"> </w:t>
      </w:r>
      <w:r>
        <w:t>w.;. fynente...</w:t>
      </w:r>
      <w:r>
        <w:t xml:space="preserve"> </w:t>
      </w:r>
      <w:r>
        <w:t>C.R.A. EXPLORATION PTY. LIMITED</w:t>
      </w:r>
      <w:r>
        <w:t xml:space="preserve"> </w:t>
      </w:r>
      <w:r>
        <w:t>PAOE..s3.’;..OF...$L</w:t>
      </w:r>
      <w:r>
        <w:t xml:space="preserve"> </w:t>
      </w:r>
      <w:r>
        <w:t>TENEMENT NAME</w:t>
      </w:r>
      <w:r>
        <w:t xml:space="preserve"> </w:t>
      </w:r>
      <w:r>
        <w:t>SAMPLE NUMBER</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QEOLOOICAL OBSERVATION</w:t>
      </w:r>
      <w:r>
        <w:t xml:space="preserve"> </w:t>
      </w:r>
      <w:r>
        <w:t>(war</w:t>
      </w:r>
      <w:r>
        <w:t xml:space="preserve"> </w:t>
      </w:r>
      <w:r>
        <w:t>li</w:t>
      </w:r>
      <w:r>
        <w:t xml:space="preserve"> </w:t>
      </w:r>
      <w:r>
        <w:t>1</w:t>
      </w:r>
      <w:r>
        <w:t xml:space="preserve"> </w:t>
      </w:r>
      <w:r>
        <w:t>1</w:t>
      </w:r>
      <w:r>
        <w:t xml:space="preserve"> </w:t>
      </w:r>
      <w:r>
        <w:t>(</w:t>
      </w:r>
      <w:r>
        <w:t xml:space="preserve"> </w:t>
      </w:r>
      <w:r>
        <w:t>!</w:t>
      </w:r>
      <w:r>
        <w:t xml:space="preserve"> </w:t>
      </w:r>
      <w:r>
        <w:t>4</w:t>
      </w:r>
      <w:r>
        <w:t xml:space="preserve"> </w:t>
      </w:r>
      <w:r>
        <w:t>!</w:t>
      </w:r>
      <w:r>
        <w:t xml:space="preserve"> </w:t>
      </w:r>
      <w:r>
        <w:t>’I</w:t>
      </w:r>
      <w:r>
        <w:t xml:space="preserve"> </w:t>
      </w:r>
      <w:r>
        <w:t>1</w:t>
      </w:r>
      <w:r>
        <w:t xml:space="preserve"> </w:t>
      </w:r>
      <w:r>
        <w:t>i</w:t>
      </w:r>
      <w:r>
        <w:t xml:space="preserve"> </w:t>
      </w:r>
      <w:r>
        <w:t>FkMl</w:t>
      </w:r>
      <w:r>
        <w:t xml:space="preserve"> </w:t>
      </w:r>
      <w:r>
        <w:t>1</w:t>
      </w:r>
      <w:r>
        <w:t xml:space="preserve"> </w:t>
      </w:r>
      <w:r>
        <w:t>Pte</w:t>
      </w:r>
      <w:r>
        <w:t xml:space="preserve"> </w:t>
      </w:r>
      <w:r>
        <w:t>Za</w:t>
      </w:r>
      <w:r>
        <w:t xml:space="preserve"> </w:t>
      </w:r>
      <w:r>
        <w:t>Cu</w:t>
      </w:r>
      <w:r>
        <w:t xml:space="preserve"> </w:t>
      </w:r>
      <w:r>
        <w:t>Mn</w:t>
      </w:r>
      <w:r>
        <w:t xml:space="preserve"> </w:t>
      </w:r>
      <w:r>
        <w:t>Afi</w:t>
      </w:r>
      <w:r>
        <w:t xml:space="preserve"> </w:t>
      </w:r>
      <w:r>
        <w:t>Au</w:t>
      </w:r>
      <w:r>
        <w:t xml:space="preserve"> </w:t>
      </w:r>
      <w:r>
        <w:t>f=t-</w:t>
      </w:r>
      <w:r>
        <w:t xml:space="preserve"> </w:t>
      </w:r>
      <w:r>
        <w:t>As</w:t>
      </w:r>
      <w:r>
        <w:t xml:space="preserve"> </w:t>
      </w:r>
      <w:r>
        <w:t>E.</w:t>
      </w:r>
      <w:r>
        <w:t xml:space="preserve"> </w:t>
      </w:r>
      <w:r>
        <w:t>N</w:t>
      </w:r>
      <w:r>
        <w:t xml:space="preserve"> </w:t>
      </w:r>
      <w:r>
        <w:t>I</w:t>
      </w:r>
      <w:r>
        <w:t xml:space="preserve"> </w:t>
      </w:r>
      <w:r>
        <w:t>1</w:t>
      </w:r>
      <w:r>
        <w:t xml:space="preserve"> </w:t>
      </w:r>
      <w:r>
        <w:t>£ a</w:t>
      </w:r>
      <w:r>
        <w:t xml:space="preserve"> </w:t>
      </w:r>
      <w:r>
        <w:t>2O52Q5</w:t>
      </w:r>
      <w:r>
        <w:t xml:space="preserve"> </w:t>
      </w:r>
      <w:r>
        <w:t>T^foo</w:t>
      </w:r>
      <w:r>
        <w:t xml:space="preserve"> </w:t>
      </w:r>
      <w:r>
        <w:t>6th}</w:t>
      </w:r>
      <w:r>
        <w:t xml:space="preserve"> </w:t>
      </w:r>
      <w:r>
        <w:t>3o</w:t>
      </w:r>
      <w:r>
        <w:t xml:space="preserve"> </w:t>
      </w:r>
      <w:r>
        <w:t>bo</w:t>
      </w:r>
      <w:r>
        <w:t xml:space="preserve"> </w:t>
      </w:r>
      <w:r>
        <w:t>/O</w:t>
      </w:r>
      <w:r>
        <w:t xml:space="preserve"> </w:t>
      </w:r>
      <w:r>
        <w:t>7</w:t>
      </w:r>
      <w:r>
        <w:t xml:space="preserve"> </w:t>
      </w:r>
      <w:r>
        <w:t>st</w:t>
      </w:r>
      <w:r>
        <w:t xml:space="preserve"> </w:t>
      </w:r>
      <w:r>
        <w:t>/</w:t>
      </w:r>
      <w:r>
        <w:t xml:space="preserve"> </w:t>
      </w:r>
      <w:r>
        <w:t>&lt;25</w:t>
      </w:r>
      <w:r>
        <w:t xml:space="preserve"> </w:t>
      </w:r>
      <w:r>
        <w:t>V</w:t>
      </w:r>
      <w:r>
        <w:t xml:space="preserve"> </w:t>
      </w:r>
      <w:r>
        <w:t>?cc</w:t>
      </w:r>
      <w:r>
        <w:t xml:space="preserve"> </w:t>
      </w:r>
      <w:r>
        <w:t>■</w:t>
      </w:r>
      <w:r>
        <w:t xml:space="preserve"> </w:t>
      </w:r>
      <w:r>
        <w:t>&lt;&amp; P^Si-h</w:t>
      </w:r>
      <w:r>
        <w:t xml:space="preserve"> </w:t>
      </w:r>
      <w:r>
        <w:t>l</w:t>
      </w:r>
      <w:r>
        <w:t xml:space="preserve"> </w:t>
      </w:r>
      <w:r>
        <w:t>ftsajnnn</w:t>
      </w:r>
      <w:r>
        <w:t xml:space="preserve"> </w:t>
      </w:r>
      <w:r>
        <w:t>l</w:t>
      </w:r>
      <w:r>
        <w:t xml:space="preserve"> </w:t>
      </w:r>
      <w:r>
        <w:t>2L^</w:t>
      </w:r>
      <w:r>
        <w:t xml:space="preserve"> </w:t>
      </w:r>
      <w:r>
        <w:t>33/q</w:t>
      </w:r>
      <w:r>
        <w:t xml:space="preserve"> </w:t>
      </w:r>
      <w:r>
        <w:t>'*D*</w:t>
      </w:r>
      <w:r>
        <w:t xml:space="preserve"> </w:t>
      </w:r>
      <w:r>
        <w:t>25</w:t>
      </w:r>
      <w:r>
        <w:t xml:space="preserve"> </w:t>
      </w:r>
      <w:r>
        <w:t>30</w:t>
      </w:r>
      <w:r>
        <w:t xml:space="preserve"> </w:t>
      </w:r>
      <w:r>
        <w:t>IS</w:t>
      </w:r>
      <w:r>
        <w:t xml:space="preserve"> </w:t>
      </w:r>
      <w:r>
        <w:t>w</w:t>
      </w:r>
      <w:r>
        <w:t xml:space="preserve"> </w:t>
      </w:r>
      <w:r>
        <w:t>/•££</w:t>
      </w:r>
      <w:r>
        <w:t xml:space="preserve"> </w:t>
      </w:r>
      <w:r>
        <w:t>4</w:t>
      </w:r>
      <w:r>
        <w:t xml:space="preserve"> </w:t>
      </w:r>
      <w:r>
        <w:t>KL53-&amp;7</w:t>
      </w:r>
      <w:r>
        <w:t xml:space="preserve"> </w:t>
      </w:r>
      <w:r>
        <w:t>wx/qco</w:t>
      </w:r>
      <w:r>
        <w:t xml:space="preserve"> </w:t>
      </w:r>
      <w:r>
        <w:t>79&amp;2CO</w:t>
      </w:r>
      <w:r>
        <w:t xml:space="preserve"> </w:t>
      </w:r>
      <w:r>
        <w:t>P</w:t>
      </w:r>
      <w:r>
        <w:t xml:space="preserve"> </w:t>
      </w:r>
      <w:r>
        <w:t>S3</w:t>
      </w:r>
      <w:r>
        <w:t xml:space="preserve"> </w:t>
      </w:r>
      <w:r>
        <w:t>/</w:t>
      </w:r>
      <w:r>
        <w:t xml:space="preserve"> </w:t>
      </w:r>
      <w:r>
        <w:t>2</w:t>
      </w:r>
      <w:r>
        <w:t xml:space="preserve"> </w:t>
      </w:r>
      <w:r>
        <w:t>/</w:t>
      </w:r>
      <w:r>
        <w:t xml:space="preserve"> </w:t>
      </w:r>
      <w:r>
        <w:t>/</w:t>
      </w:r>
      <w:r>
        <w:t xml:space="preserve"> </w:t>
      </w:r>
      <w:r>
        <w:t>S</w:t>
      </w:r>
      <w:r>
        <w:t xml:space="preserve"> </w:t>
      </w:r>
      <w:r>
        <w:t>y</w:t>
      </w:r>
      <w:r>
        <w:t xml:space="preserve"> </w:t>
      </w:r>
      <w:r>
        <w:t>USO</w:t>
      </w:r>
      <w:r>
        <w:t xml:space="preserve"> </w:t>
      </w:r>
      <w:r>
        <w:t>°fof^&gt;7o.</w:t>
      </w:r>
      <w:r>
        <w:t xml:space="preserve"> </w:t>
      </w:r>
      <w:r>
        <w:t>Jo</w:t>
      </w:r>
      <w:r>
        <w:t xml:space="preserve"> </w:t>
      </w:r>
      <w:r>
        <w:t>So</w:t>
      </w:r>
      <w:r>
        <w:t xml:space="preserve"> </w:t>
      </w:r>
      <w:r>
        <w:t>AS</w:t>
      </w:r>
      <w:r>
        <w:t xml:space="preserve"> </w:t>
      </w:r>
      <w:r>
        <w:t>&amp;2c</w:t>
      </w:r>
      <w:r>
        <w:t xml:space="preserve"> </w:t>
      </w:r>
      <w:r>
        <w:t>&lt;/</w:t>
      </w:r>
      <w:r>
        <w:t xml:space="preserve"> </w:t>
      </w:r>
      <w:r>
        <w:t>2Y3</w:t>
      </w:r>
      <w:r>
        <w:t xml:space="preserve"> </w:t>
      </w:r>
      <w:r>
        <w:t>12</w:t>
      </w:r>
      <w:r>
        <w:t xml:space="preserve"> </w:t>
      </w:r>
      <w:r>
        <w:t>/tf537&lt;23</w:t>
      </w:r>
      <w:r>
        <w:t xml:space="preserve"> </w:t>
      </w:r>
      <w:r>
        <w:t>2Q5UCO</w:t>
      </w:r>
      <w:r>
        <w:t xml:space="preserve"> </w:t>
      </w:r>
      <w:r>
        <w:t>23</w:t>
      </w:r>
      <w:r>
        <w:t xml:space="preserve"> </w:t>
      </w:r>
      <w:r>
        <w:t>75</w:t>
      </w:r>
      <w:r>
        <w:t xml:space="preserve"> </w:t>
      </w:r>
      <w:r>
        <w:t>/</w:t>
      </w:r>
      <w:r>
        <w:t xml:space="preserve"> </w:t>
      </w:r>
      <w:r>
        <w:t>!</w:t>
      </w:r>
      <w:r>
        <w:t xml:space="preserve"> </w:t>
      </w:r>
      <w:r>
        <w:t>o2</w:t>
      </w:r>
      <w:r>
        <w:t xml:space="preserve"> </w:t>
      </w:r>
      <w:r>
        <w:t>/</w:t>
      </w:r>
      <w:r>
        <w:t xml:space="preserve"> </w:t>
      </w:r>
      <w:r>
        <w:t>G</w:t>
      </w:r>
      <w:r>
        <w:t xml:space="preserve"> </w:t>
      </w:r>
      <w:r>
        <w:t>J</w:t>
      </w:r>
      <w:r>
        <w:t xml:space="preserve"> </w:t>
      </w:r>
      <w:r>
        <w:t>&lt;SC</w:t>
      </w:r>
      <w:r>
        <w:t xml:space="preserve"> </w:t>
      </w:r>
      <w:r>
        <w:t>o/&lt;- feoc4&amp;)&amp;:ss</w:t>
      </w:r>
      <w:r>
        <w:t xml:space="preserve"> </w:t>
      </w:r>
      <w:r>
        <w:t>33 &lt;23</w:t>
      </w:r>
      <w:r>
        <w:t xml:space="preserve"> </w:t>
      </w:r>
      <w:r>
        <w:t>3o</w:t>
      </w:r>
      <w:r>
        <w:t xml:space="preserve"> </w:t>
      </w:r>
      <w:r>
        <w:t>'5</w:t>
      </w:r>
      <w:r>
        <w:t xml:space="preserve"> </w:t>
      </w:r>
      <w:r>
        <w:t>23C</w:t>
      </w:r>
      <w:r>
        <w:t xml:space="preserve"> </w:t>
      </w:r>
      <w:r>
        <w:t>&lt;/</w:t>
      </w:r>
      <w:r>
        <w:t xml:space="preserve"> </w:t>
      </w:r>
      <w:r>
        <w:t>207</w:t>
      </w:r>
      <w:r>
        <w:t xml:space="preserve"> </w:t>
      </w:r>
      <w:r>
        <w:t>3</w:t>
      </w:r>
      <w:r>
        <w:t xml:space="preserve"> </w:t>
      </w:r>
      <w:r>
        <w:t>£7—</w:t>
      </w:r>
      <w:r>
        <w:t xml:space="preserve"> </w:t>
      </w:r>
      <w:r>
        <w:t>,a^p &amp;&lt;&gt;&amp;&gt;-***-&gt;/fe..</w:t>
      </w:r>
      <w:r>
        <w:t xml:space="preserve"> </w:t>
      </w:r>
      <w:r>
        <w:t>•</w:t>
      </w:r>
      <w:r>
        <w:t xml:space="preserve"> </w:t>
      </w:r>
      <w:r>
        <w:t>/ (^37^*7</w:t>
      </w:r>
      <w:r>
        <w:t xml:space="preserve"> </w:t>
      </w:r>
      <w:r>
        <w:t>J&amp;3 SCO</w:t>
      </w:r>
      <w:r>
        <w:t xml:space="preserve"> </w:t>
      </w:r>
      <w:r>
        <w:t>WJcax.</w:t>
      </w:r>
      <w:r>
        <w:t xml:space="preserve"> </w:t>
      </w:r>
      <w:r>
        <w:t>»</w:t>
      </w:r>
      <w:r>
        <w:t xml:space="preserve"> </w:t>
      </w:r>
      <w:r>
        <w:t>IS</w:t>
      </w:r>
      <w:r>
        <w:t xml:space="preserve"> </w:t>
      </w:r>
      <w:r>
        <w:t>Ho</w:t>
      </w:r>
      <w:r>
        <w:t xml:space="preserve"> </w:t>
      </w:r>
      <w:r>
        <w:t>5</w:t>
      </w:r>
      <w:r>
        <w:t xml:space="preserve"> </w:t>
      </w:r>
      <w:r>
        <w:t>i</w:t>
      </w:r>
      <w:r>
        <w:t xml:space="preserve"> </w:t>
      </w:r>
      <w:r>
        <w:t>st</w:t>
      </w:r>
      <w:r>
        <w:t xml:space="preserve"> </w:t>
      </w:r>
      <w:r>
        <w:t>/</w:t>
      </w:r>
      <w:r>
        <w:t xml:space="preserve"> </w:t>
      </w:r>
      <w:r>
        <w:t>/</w:t>
      </w:r>
      <w:r>
        <w:t xml:space="preserve"> </w:t>
      </w:r>
      <w:r>
        <w:t>&lt;?</w:t>
      </w:r>
      <w:r>
        <w:t xml:space="preserve"> </w:t>
      </w:r>
      <w:r>
        <w:t>/</w:t>
      </w:r>
      <w:r>
        <w:t xml:space="preserve"> </w:t>
      </w:r>
      <w:r>
        <w:t xml:space="preserve">C/g- </w:t>
      </w:r>
      <w:r>
        <w:t xml:space="preserve"> </w:t>
      </w:r>
      <w:r>
        <w:t>f^'fc. fSlrrm/TC- C&amp;r\p</w:t>
      </w:r>
      <w:r>
        <w:t xml:space="preserve"> </w:t>
      </w:r>
      <w:r>
        <w:t>33^</w:t>
      </w:r>
      <w:r>
        <w:t xml:space="preserve"> </w:t>
      </w:r>
      <w:r>
        <w:t>3Z5</w:t>
      </w:r>
      <w:r>
        <w:t xml:space="preserve"> </w:t>
      </w:r>
      <w:r>
        <w:t>6s</w:t>
      </w:r>
      <w:r>
        <w:t xml:space="preserve"> </w:t>
      </w:r>
      <w:r>
        <w:t>35</w:t>
      </w:r>
      <w:r>
        <w:t xml:space="preserve"> </w:t>
      </w:r>
      <w:r>
        <w:t>&lt;30</w:t>
      </w:r>
      <w:r>
        <w:t xml:space="preserve"> </w:t>
      </w:r>
      <w:r>
        <w:t>/</w:t>
      </w:r>
      <w:r>
        <w:t xml:space="preserve"> </w:t>
      </w:r>
      <w:r>
        <w:t>365</w:t>
      </w:r>
      <w:r>
        <w:t xml:space="preserve"> </w:t>
      </w:r>
      <w:r>
        <w:t>Qste.asr&amp;js&amp;q.pet;^ poi&amp;eb</w:t>
      </w:r>
      <w:r>
        <w:t xml:space="preserve"> </w:t>
      </w:r>
      <w:r>
        <w:t>'46373^</w:t>
      </w:r>
      <w:r>
        <w:t xml:space="preserve"> </w:t>
      </w:r>
      <w:r>
        <w:t>3</w:t>
      </w:r>
      <w:r>
        <w:t xml:space="preserve"> </w:t>
      </w:r>
      <w:r>
        <w:t>£5</w:t>
      </w:r>
      <w:r>
        <w:t xml:space="preserve"> </w:t>
      </w:r>
      <w:r>
        <w:t>IO</w:t>
      </w:r>
      <w:r>
        <w:t xml:space="preserve"> </w:t>
      </w:r>
      <w:r>
        <w:t>/</w:t>
      </w:r>
      <w:r>
        <w:t xml:space="preserve"> </w:t>
      </w:r>
      <w:r>
        <w:t>3</w:t>
      </w:r>
      <w:r>
        <w:t xml:space="preserve"> </w:t>
      </w:r>
      <w:r>
        <w:t>(</w:t>
      </w:r>
      <w:r>
        <w:t xml:space="preserve"> </w:t>
      </w:r>
      <w:r>
        <w:t>t</w:t>
      </w:r>
      <w:r>
        <w:t xml:space="preserve"> </w:t>
      </w:r>
      <w:r>
        <w:t>/O</w:t>
      </w:r>
      <w:r>
        <w:t xml:space="preserve"> </w:t>
      </w:r>
      <w:r>
        <w:t>4</w:t>
      </w:r>
      <w:r>
        <w:t xml:space="preserve"> </w:t>
      </w:r>
      <w:r>
        <w:t>/OO</w:t>
      </w:r>
      <w:r>
        <w:t xml:space="preserve"> </w:t>
      </w:r>
      <w:r>
        <w:t>ofc.</w:t>
      </w:r>
      <w:r>
        <w:t xml:space="preserve"> </w:t>
      </w:r>
      <w:r>
        <w:t>/ecc£Cf-&gt;.</w:t>
      </w:r>
      <w:r>
        <w:t xml:space="preserve"> </w:t>
      </w:r>
      <w:r>
        <w:t>333CJ</w:t>
      </w:r>
      <w:r>
        <w:t xml:space="preserve"> </w:t>
      </w:r>
      <w:r>
        <w:t>/&lt;?</w:t>
      </w:r>
      <w:r>
        <w:t xml:space="preserve"> </w:t>
      </w:r>
      <w:r>
        <w:t>SO</w:t>
      </w:r>
      <w:r>
        <w:t xml:space="preserve"> </w:t>
      </w:r>
      <w:r>
        <w:t>&amp;5</w:t>
      </w:r>
      <w:r>
        <w:t xml:space="preserve"> </w:t>
      </w:r>
      <w:r>
        <w:t>I</w:t>
      </w:r>
      <w:r>
        <w:t xml:space="preserve"> </w:t>
      </w:r>
      <w:r>
        <w:t>^S7</w:t>
      </w:r>
      <w:r>
        <w:t xml:space="preserve"> </w:t>
      </w:r>
      <w:r>
        <w:t>*/</w:t>
      </w:r>
      <w:r>
        <w:t xml:space="preserve"> </w:t>
      </w:r>
      <w:r>
        <w:t>Attsnrri/tL. C^rr^p</w:t>
      </w:r>
      <w:r>
        <w:t xml:space="preserve"> </w:t>
      </w:r>
      <w:r>
        <w:t xml:space="preserve">P&amp;fjG. </w:t>
      </w:r>
      <w:r>
        <w:t xml:space="preserve"> </w:t>
      </w:r>
      <w:r>
        <w:t>t</w:t>
      </w:r>
      <w:r>
        <w:t xml:space="preserve"> </w:t>
      </w:r>
      <w:r>
        <w:t xml:space="preserve"> pe,^r\CA^-)</w:t>
      </w:r>
      <w:r>
        <w:t xml:space="preserve"> </w:t>
      </w:r>
      <w:r>
        <w:t>IC/S3T4I</w:t>
      </w:r>
      <w:r>
        <w:t xml:space="preserve"> </w:t>
      </w:r>
      <w:r>
        <w:t>2&amp;IOO</w:t>
      </w:r>
      <w:r>
        <w:t xml:space="preserve"> </w:t>
      </w:r>
      <w:r>
        <w:t>W&amp;oc</w:t>
      </w:r>
      <w:r>
        <w:t xml:space="preserve"> </w:t>
      </w:r>
      <w:r>
        <w:t>!O</w:t>
      </w:r>
      <w:r>
        <w:t xml:space="preserve"> </w:t>
      </w:r>
      <w:r>
        <w:t>&lt;K&gt;</w:t>
      </w:r>
      <w:r>
        <w:t xml:space="preserve"> </w:t>
      </w:r>
      <w:r>
        <w:t>/</w:t>
      </w:r>
      <w:r>
        <w:t xml:space="preserve"> </w:t>
      </w:r>
      <w:r>
        <w:t>3</w:t>
      </w:r>
      <w:r>
        <w:t xml:space="preserve"> </w:t>
      </w:r>
      <w:r>
        <w:t>/</w:t>
      </w:r>
      <w:r>
        <w:t xml:space="preserve"> </w:t>
      </w:r>
      <w:r>
        <w:t>/</w:t>
      </w:r>
      <w:r>
        <w:t xml:space="preserve"> </w:t>
      </w:r>
      <w:r>
        <w:t>s</w:t>
      </w:r>
      <w:r>
        <w:t xml:space="preserve"> </w:t>
      </w:r>
      <w:r>
        <w:t>(f£O</w:t>
      </w:r>
      <w:r>
        <w:t xml:space="preserve"> </w:t>
      </w:r>
      <w:r>
        <w:t>o/o &amp;t£X7i&amp;ss. p&amp;J, te psa™.</w:t>
      </w:r>
      <w:r>
        <w:t xml:space="preserve"> </w:t>
      </w:r>
      <w:r>
        <w:t>X5</w:t>
      </w:r>
      <w:r>
        <w:t xml:space="preserve"> </w:t>
      </w:r>
      <w:r>
        <w:t>25</w:t>
      </w:r>
      <w:r>
        <w:t xml:space="preserve"> </w:t>
      </w:r>
      <w:r>
        <w:t>lO</w:t>
      </w:r>
      <w:r>
        <w:t xml:space="preserve"> </w:t>
      </w:r>
      <w:r>
        <w:t>165</w:t>
      </w:r>
      <w:r>
        <w:t xml:space="preserve"> </w:t>
      </w:r>
      <w:r>
        <w:t>/</w:t>
      </w:r>
      <w:r>
        <w:t xml:space="preserve"> </w:t>
      </w:r>
      <w:r>
        <w:t>&lt;/</w:t>
      </w:r>
      <w:r>
        <w:t xml:space="preserve"> </w:t>
      </w:r>
      <w:r>
        <w:t>F7-. *?/L £tco^,az</w:t>
      </w:r>
      <w:r>
        <w:t xml:space="preserve"> </w:t>
      </w:r>
      <w:r>
        <w:t>(</w:t>
      </w:r>
      <w:r>
        <w:t xml:space="preserve"> </w:t>
      </w:r>
      <w:r>
        <w:t>&gt;^.</w:t>
      </w:r>
      <w:r>
        <w:t xml:space="preserve"> </w:t>
      </w:r>
      <w:r>
        <w:t>*•</w:t>
      </w:r>
      <w:r>
        <w:t xml:space="preserve"> </w:t>
      </w:r>
      <w:r>
        <w:t>'4^37^3</w:t>
      </w:r>
      <w:r>
        <w:t xml:space="preserve"> </w:t>
      </w:r>
      <w:r>
        <w:t>f2Oi4cX7</w:t>
      </w:r>
      <w:r>
        <w:t xml:space="preserve"> </w:t>
      </w:r>
      <w:r>
        <w:t>7ft%OC</w:t>
      </w:r>
      <w:r>
        <w:t xml:space="preserve"> </w:t>
      </w:r>
      <w:r>
        <w:t>i3</w:t>
      </w:r>
      <w:r>
        <w:t xml:space="preserve"> </w:t>
      </w:r>
      <w:r>
        <w:t>1</w:t>
      </w:r>
      <w:r>
        <w:t xml:space="preserve"> </w:t>
      </w:r>
      <w:r>
        <w:t>i</w:t>
      </w:r>
      <w:r>
        <w:t xml:space="preserve"> </w:t>
      </w:r>
      <w:r>
        <w:t>/</w:t>
      </w:r>
      <w:r>
        <w:t xml:space="preserve"> </w:t>
      </w:r>
      <w:r>
        <w:t>1</w:t>
      </w:r>
      <w:r>
        <w:t xml:space="preserve"> </w:t>
      </w:r>
      <w:r>
        <w:t>7</w:t>
      </w:r>
      <w:r>
        <w:t xml:space="preserve"> </w:t>
      </w:r>
      <w:r>
        <w:t>/QO</w:t>
      </w:r>
      <w:r>
        <w:t xml:space="preserve"> </w:t>
      </w:r>
      <w:r>
        <w:t>ofc (■evc&amp;ty. paS /£ ,</w:t>
      </w:r>
      <w:r>
        <w:t xml:space="preserve"> </w:t>
      </w:r>
      <w:r>
        <w:t>.</w:t>
      </w:r>
      <w:r>
        <w:t xml:space="preserve"> </w:t>
      </w:r>
      <w:r>
        <w:t>33^3</w:t>
      </w:r>
      <w:r>
        <w:t xml:space="preserve"> </w:t>
      </w:r>
      <w:r>
        <w:t>•</w:t>
      </w:r>
      <w:r>
        <w:t xml:space="preserve"> </w:t>
      </w:r>
      <w:r>
        <w:t>/5</w:t>
      </w:r>
      <w:r>
        <w:t xml:space="preserve"> </w:t>
      </w:r>
      <w:r>
        <w:t>25</w:t>
      </w:r>
      <w:r>
        <w:t xml:space="preserve"> </w:t>
      </w:r>
      <w:r>
        <w:t>2SO</w:t>
      </w:r>
      <w:r>
        <w:t xml:space="preserve"> </w:t>
      </w:r>
      <w:r>
        <w:t>/</w:t>
      </w:r>
      <w:r>
        <w:t xml:space="preserve"> </w:t>
      </w:r>
      <w:r>
        <w:t>2%</w:t>
      </w:r>
      <w:r>
        <w:t xml:space="preserve"> </w:t>
      </w:r>
      <w:r>
        <w:t>/</w:t>
      </w:r>
      <w:r>
        <w:t xml:space="preserve"> </w:t>
      </w:r>
      <w:r>
        <w:t xml:space="preserve">57“ 4^/z , </w:t>
      </w:r>
      <w:r>
        <w:t xml:space="preserve"> </w:t>
      </w:r>
      <w:r>
        <w:t>l&amp;JCCQn , O&gt;rip&gt;,</w:t>
      </w:r>
      <w:r>
        <w:t xml:space="preserve"> </w:t>
      </w:r>
      <w:r>
        <w:t>GEOCHEMICAL DRAINAGE SAMPLING LEDGER</w:t>
      </w:r>
      <w:r>
        <w:t xml:space="preserve"> </w:t>
      </w:r>
      <w:r>
        <w:t>DETECTION LIMITED</w:t>
      </w:r>
      <w:r>
        <w:t xml:space="preserve"> </w:t>
      </w:r>
      <w:r>
        <w:t>ANALYTICAL METHOD</w:t>
      </w:r>
      <w:r>
        <w:t xml:space="preserve"> </w:t>
      </w:r>
      <w:r>
        <w:t>OATE...</w:t>
      </w:r>
      <w:r>
        <w:t xml:space="preserve"> </w:t>
      </w:r>
      <w:r>
        <w:t>G .</w:t>
      </w:r>
      <w:r>
        <w:t xml:space="preserve"> </w:t>
      </w:r>
      <w:r>
        <w:t>SAMPLED BY X- •</w:t>
      </w:r>
      <w:r>
        <w:t xml:space="preserve"> </w:t>
      </w:r>
      <w:r>
        <w:t>GEOCHEMICAL DRAINAGE SAMPLING LEDGER</w:t>
      </w:r>
      <w:r>
        <w:t xml:space="preserve"> </w:t>
      </w:r>
      <w:r>
        <w:t>C.R.A. EXPLORATION PTY. LIMITED</w:t>
      </w:r>
      <w:r>
        <w:t xml:space="preserve"> </w:t>
      </w:r>
      <w:r>
        <w:t>LOCATION</w:t>
      </w:r>
      <w:r>
        <w:t xml:space="preserve"> </w:t>
      </w:r>
      <w:r>
        <w:t>SAMPLE DESCRIPTION</w:t>
      </w:r>
      <w:r>
        <w:t xml:space="preserve"> </w:t>
      </w:r>
      <w:r>
        <w:t>SITE DESCRIPTION</w:t>
      </w:r>
      <w:r>
        <w:t xml:space="preserve"> </w:t>
      </w:r>
      <w:r>
        <w:t>ROCK TYPE .</w:t>
      </w:r>
      <w:r>
        <w:t xml:space="preserve"> </w:t>
      </w:r>
      <w:r>
        <w:t>METAL CONTENT IN P.P.M.</w:t>
      </w:r>
      <w:r>
        <w:t xml:space="preserve"> </w:t>
      </w:r>
      <w:r>
        <w:t>QEOLOQICAL OBSERVATION</w:t>
      </w:r>
      <w:r>
        <w:t xml:space="preserve"> </w:t>
      </w:r>
      <w:r>
        <w:t>SAMPLE NUMBER</w:t>
      </w:r>
      <w:r>
        <w:t xml:space="preserve"> </w:t>
      </w:r>
      <w:r>
        <w:t>Coordt-</w:t>
      </w:r>
      <w:r>
        <w:t xml:space="preserve"> </w:t>
      </w:r>
      <w:r>
        <w:t>!&gt;</w:t>
      </w:r>
      <w:r>
        <w:t xml:space="preserve"> </w:t>
      </w:r>
      <w:r>
        <w:t>I</w:t>
      </w:r>
      <w:r>
        <w:t xml:space="preserve"> </w:t>
      </w:r>
      <w:r>
        <w:t>1</w:t>
      </w:r>
      <w:r>
        <w:t xml:space="preserve"> </w:t>
      </w:r>
      <w:r>
        <w:t>3</w:t>
      </w:r>
      <w:r>
        <w:t xml:space="preserve"> </w:t>
      </w:r>
      <w:r>
        <w:t>1</w:t>
      </w:r>
      <w:r>
        <w:t xml:space="preserve"> </w:t>
      </w:r>
      <w:r>
        <w:t>4</w:t>
      </w:r>
      <w:r>
        <w:t xml:space="preserve"> </w:t>
      </w:r>
      <w:r>
        <w:t>Ftodl</w:t>
      </w:r>
      <w:r>
        <w:t xml:space="preserve"> </w:t>
      </w:r>
      <w:r>
        <w:t>Fe-</w:t>
      </w:r>
      <w:r>
        <w:t xml:space="preserve"> </w:t>
      </w:r>
      <w:r>
        <w:t>^5</w:t>
      </w:r>
      <w:r>
        <w:t xml:space="preserve"> </w:t>
      </w:r>
      <w:r>
        <w:t>&amp;</w:t>
      </w:r>
      <w:r>
        <w:t xml:space="preserve"> </w:t>
      </w:r>
      <w:r>
        <w:t>*</w:t>
      </w:r>
      <w:r>
        <w:t xml:space="preserve"> </w:t>
      </w:r>
      <w:r>
        <w:t>I</w:t>
      </w:r>
      <w:r>
        <w:t xml:space="preserve"> </w:t>
      </w:r>
      <w:r>
        <w:t>3</w:t>
      </w:r>
      <w:r>
        <w:t xml:space="preserve"> </w:t>
      </w:r>
      <w:r>
        <w:t>J</w:t>
      </w:r>
      <w:r>
        <w:t xml:space="preserve"> </w:t>
      </w:r>
      <w:r>
        <w:t>£</w:t>
      </w:r>
      <w:r>
        <w:t xml:space="preserve"> </w:t>
      </w:r>
      <w:r>
        <w:t>I</w:t>
      </w:r>
      <w:r>
        <w:t xml:space="preserve"> </w:t>
      </w:r>
      <w:r>
        <w:t>i</w:t>
      </w:r>
      <w:r>
        <w:t xml:space="preserve"> </w:t>
      </w:r>
      <w:r>
        <w:t>X</w:t>
      </w:r>
      <w:r>
        <w:t xml:space="preserve"> </w:t>
      </w:r>
      <w:r>
        <w:t>Pb</w:t>
      </w:r>
      <w:r>
        <w:t xml:space="preserve"> </w:t>
      </w:r>
      <w:r>
        <w:t>Z*</w:t>
      </w:r>
      <w:r>
        <w:t xml:space="preserve"> </w:t>
      </w:r>
      <w:r>
        <w:t>Cu</w:t>
      </w:r>
      <w:r>
        <w:t xml:space="preserve"> </w:t>
      </w:r>
      <w:r>
        <w:t>Mn</w:t>
      </w:r>
      <w:r>
        <w:t xml:space="preserve"> </w:t>
      </w:r>
      <w:r>
        <w:t>Afl</w:t>
      </w:r>
      <w:r>
        <w:t xml:space="preserve"> </w:t>
      </w:r>
      <w:r>
        <w:t>Au</w:t>
      </w:r>
      <w:r>
        <w:t xml:space="preserve"> </w:t>
      </w:r>
      <w:r>
        <w:t>ff5</w:t>
      </w:r>
      <w:r>
        <w:t xml:space="preserve"> </w:t>
      </w:r>
      <w:r>
        <w:t>/&lt;Z537a5</w:t>
      </w:r>
      <w:r>
        <w:t xml:space="preserve"> </w:t>
      </w:r>
      <w:r>
        <w:t>(O</w:t>
      </w:r>
      <w:r>
        <w:t xml:space="preserve"> </w:t>
      </w:r>
      <w:r>
        <w:t>65</w:t>
      </w:r>
      <w:r>
        <w:t xml:space="preserve"> </w:t>
      </w:r>
      <w:r>
        <w:t>5</w:t>
      </w:r>
      <w:r>
        <w:t xml:space="preserve"> </w:t>
      </w:r>
      <w:r>
        <w:t>/</w:t>
      </w:r>
      <w:r>
        <w:t xml:space="preserve"> </w:t>
      </w:r>
      <w:r>
        <w:t>(</w:t>
      </w:r>
      <w:r>
        <w:t xml:space="preserve"> </w:t>
      </w:r>
      <w:r>
        <w:t>/</w:t>
      </w:r>
      <w:r>
        <w:t xml:space="preserve"> </w:t>
      </w:r>
      <w:r>
        <w:t>s</w:t>
      </w:r>
      <w:r>
        <w:t xml:space="preserve"> </w:t>
      </w:r>
      <w:r>
        <w:t>250</w:t>
      </w:r>
      <w:r>
        <w:t xml:space="preserve"> </w:t>
      </w:r>
      <w:r>
        <w:t>■</w:t>
      </w:r>
      <w:r>
        <w:t xml:space="preserve"> </w:t>
      </w:r>
      <w:r>
        <w:t>33t/5</w:t>
      </w:r>
      <w:r>
        <w:t xml:space="preserve"> </w:t>
      </w:r>
      <w:r>
        <w:t>c2o</w:t>
      </w:r>
      <w:r>
        <w:t xml:space="preserve"> </w:t>
      </w:r>
      <w:r>
        <w:t>SS</w:t>
      </w:r>
      <w:r>
        <w:t xml:space="preserve"> </w:t>
      </w:r>
      <w:r>
        <w:t>30</w:t>
      </w:r>
      <w:r>
        <w:t xml:space="preserve"> </w:t>
      </w:r>
      <w:r>
        <w:t>35G</w:t>
      </w:r>
      <w:r>
        <w:t xml:space="preserve"> </w:t>
      </w:r>
      <w:r>
        <w:t>&lt;«/</w:t>
      </w:r>
      <w:r>
        <w:t xml:space="preserve"> </w:t>
      </w:r>
      <w:r>
        <w:t>33l</w:t>
      </w:r>
      <w:r>
        <w:t xml:space="preserve"> </w:t>
      </w:r>
      <w:r>
        <w:t>v?</w:t>
      </w:r>
      <w:r>
        <w:t xml:space="preserve"> </w:t>
      </w:r>
      <w:r>
        <w:t>i</w:t>
      </w:r>
      <w:r>
        <w:t xml:space="preserve"> </w:t>
      </w:r>
      <w:r>
        <w:t>&lt;</w:t>
      </w:r>
      <w:r>
        <w:t xml:space="preserve"> </w:t>
      </w:r>
      <w:r>
        <w:t>^p</w:t>
      </w:r>
      <w:r>
        <w:t xml:space="preserve"> </w:t>
      </w:r>
      <w:r>
        <w:t>i</w:t>
      </w:r>
      <w:r>
        <w:t xml:space="preserve"> </w:t>
      </w:r>
      <w:r>
        <w:t xml:space="preserve"> dofen-te-'</w:t>
      </w:r>
      <w:r>
        <w:t xml:space="preserve"> </w:t>
      </w:r>
      <w:r>
        <w:t>Wm</w:t>
      </w:r>
      <w:r>
        <w:t xml:space="preserve"> </w:t>
      </w:r>
      <w:r>
        <w:t>lo-Zioo</w:t>
      </w:r>
      <w:r>
        <w:t xml:space="preserve"> </w:t>
      </w:r>
      <w:r>
        <w:t>/7</w:t>
      </w:r>
      <w:r>
        <w:t xml:space="preserve"> </w:t>
      </w:r>
      <w:r>
        <w:t>e&gt;$</w:t>
      </w:r>
      <w:r>
        <w:t xml:space="preserve"> </w:t>
      </w:r>
      <w:r>
        <w:t>7</w:t>
      </w:r>
      <w:r>
        <w:t xml:space="preserve"> </w:t>
      </w:r>
      <w:r>
        <w:t>i</w:t>
      </w:r>
      <w:r>
        <w:t xml:space="preserve"> </w:t>
      </w:r>
      <w:r>
        <w:t>2</w:t>
      </w:r>
      <w:r>
        <w:t xml:space="preserve"> </w:t>
      </w:r>
      <w:r>
        <w:t>t</w:t>
      </w:r>
      <w:r>
        <w:t xml:space="preserve"> </w:t>
      </w:r>
      <w:r>
        <w:t>So</w:t>
      </w:r>
      <w:r>
        <w:t xml:space="preserve"> </w:t>
      </w:r>
      <w:r>
        <w:t>33V?</w:t>
      </w:r>
      <w:r>
        <w:t xml:space="preserve"> </w:t>
      </w:r>
      <w:r>
        <w:t>•</w:t>
      </w:r>
      <w:r>
        <w:t xml:space="preserve"> </w:t>
      </w:r>
      <w:r>
        <w:t>27</w:t>
      </w:r>
      <w:r>
        <w:t xml:space="preserve"> </w:t>
      </w:r>
      <w:r>
        <w:t>2o</w:t>
      </w:r>
      <w:r>
        <w:t xml:space="preserve"> </w:t>
      </w:r>
      <w:r>
        <w:t>3t»</w:t>
      </w:r>
      <w:r>
        <w:t xml:space="preserve"> </w:t>
      </w:r>
      <w:r>
        <w:t>1</w:t>
      </w:r>
      <w:r>
        <w:t xml:space="preserve"> </w:t>
      </w:r>
      <w:r>
        <w:t>24J</w:t>
      </w:r>
      <w:r>
        <w:t xml:space="preserve"> </w:t>
      </w:r>
      <w:r>
        <w:t>A</w:t>
      </w:r>
      <w:r>
        <w:t xml:space="preserve"> </w:t>
      </w:r>
      <w:r>
        <w:t>fCr fit?,</w:t>
      </w:r>
      <w:r>
        <w:t xml:space="preserve"> </w:t>
      </w:r>
      <w:r>
        <w:t>a*// , /m-&lt;</w:t>
      </w:r>
      <w:r>
        <w:t xml:space="preserve"> </w:t>
      </w:r>
      <w:r>
        <w:t>/4537f?</w:t>
      </w:r>
      <w:r>
        <w:t xml:space="preserve"> </w:t>
      </w:r>
      <w:r>
        <w:t>7?737^</w:t>
      </w:r>
      <w:r>
        <w:t xml:space="preserve"> </w:t>
      </w:r>
      <w:r>
        <w:t>207fcco</w:t>
      </w:r>
      <w:r>
        <w:t xml:space="preserve"> </w:t>
      </w:r>
      <w:r>
        <w:t>io</w:t>
      </w:r>
      <w:r>
        <w:t xml:space="preserve"> </w:t>
      </w:r>
      <w:r>
        <w:t>1</w:t>
      </w:r>
      <w:r>
        <w:t xml:space="preserve"> </w:t>
      </w:r>
      <w:r>
        <w:t>z</w:t>
      </w:r>
      <w:r>
        <w:t xml:space="preserve"> </w:t>
      </w:r>
      <w:r>
        <w:t>I</w:t>
      </w:r>
      <w:r>
        <w:t xml:space="preserve"> </w:t>
      </w:r>
      <w:r>
        <w:t>/</w:t>
      </w:r>
      <w:r>
        <w:t xml:space="preserve"> </w:t>
      </w:r>
      <w:r>
        <w:t>9</w:t>
      </w:r>
      <w:r>
        <w:t xml:space="preserve"> </w:t>
      </w:r>
      <w:r>
        <w:t>Roo</w:t>
      </w:r>
      <w:r>
        <w:t xml:space="preserve"> </w:t>
      </w:r>
      <w:r>
        <w:t>■</w:t>
      </w:r>
      <w:r>
        <w:t xml:space="preserve"> </w:t>
      </w:r>
      <w:r>
        <w:t>oX '</w:t>
      </w:r>
      <w:r>
        <w:t xml:space="preserve"> </w:t>
      </w:r>
      <w:r>
        <w:t>*•</w:t>
      </w:r>
      <w:r>
        <w:t xml:space="preserve"> </w:t>
      </w:r>
      <w:r>
        <w:t>27</w:t>
      </w:r>
      <w:r>
        <w:t xml:space="preserve"> </w:t>
      </w:r>
      <w:r>
        <w:t>Ao</w:t>
      </w:r>
      <w:r>
        <w:t xml:space="preserve"> </w:t>
      </w:r>
      <w:r>
        <w:t>2o</w:t>
      </w:r>
      <w:r>
        <w:t xml:space="preserve"> </w:t>
      </w:r>
      <w:r>
        <w:t>2to</w:t>
      </w:r>
      <w:r>
        <w:t xml:space="preserve"> </w:t>
      </w:r>
      <w:r>
        <w:t>1</w:t>
      </w:r>
      <w:r>
        <w:t xml:space="preserve"> </w:t>
      </w:r>
      <w:r>
        <w:t>223</w:t>
      </w:r>
      <w:r>
        <w:t xml:space="preserve"> </w:t>
      </w:r>
      <w:r>
        <w:t>Z</w:t>
      </w:r>
      <w:r>
        <w:t xml:space="preserve"> </w:t>
      </w:r>
      <w:r>
        <w:t>«</w:t>
      </w:r>
      <w:r>
        <w:t xml:space="preserve"> </w:t>
      </w:r>
      <w:r>
        <w:t xml:space="preserve">4A. </w:t>
      </w:r>
      <w:r>
        <w:t xml:space="preserve"> </w:t>
      </w:r>
      <w:r>
        <w:t>oX^Ij ,</w:t>
      </w:r>
      <w:r>
        <w:t xml:space="preserve"> </w:t>
      </w:r>
      <w:r>
        <w:t>b&amp;**&gt;*nl</w:t>
      </w:r>
      <w:r>
        <w:t xml:space="preserve"> </w:t>
      </w:r>
      <w:r>
        <w:t>•</w:t>
      </w:r>
      <w:r>
        <w:t xml:space="preserve"> </w:t>
      </w:r>
      <w:r>
        <w:t>1V/ooo</w:t>
      </w:r>
      <w:r>
        <w:t xml:space="preserve"> </w:t>
      </w:r>
      <w:r>
        <w:t>20? Joo</w:t>
      </w:r>
      <w:r>
        <w:t xml:space="preserve"> </w:t>
      </w:r>
      <w:r>
        <w:t>20</w:t>
      </w:r>
      <w:r>
        <w:t xml:space="preserve"> </w:t>
      </w:r>
      <w:r>
        <w:t>6o</w:t>
      </w:r>
      <w:r>
        <w:t xml:space="preserve"> </w:t>
      </w:r>
      <w:r>
        <w:t>X</w:t>
      </w:r>
      <w:r>
        <w:t xml:space="preserve"> </w:t>
      </w:r>
      <w:r>
        <w:t>2</w:t>
      </w:r>
      <w:r>
        <w:t xml:space="preserve"> </w:t>
      </w:r>
      <w:r>
        <w:t>I</w:t>
      </w:r>
      <w:r>
        <w:t xml:space="preserve"> </w:t>
      </w:r>
      <w:r>
        <w:t>1</w:t>
      </w:r>
      <w:r>
        <w:t xml:space="preserve"> </w:t>
      </w:r>
      <w:r>
        <w:t>—</w:t>
      </w:r>
      <w:r>
        <w:t xml:space="preserve"> </w:t>
      </w:r>
      <w:r>
        <w:t>ISo</w:t>
      </w:r>
      <w:r>
        <w:t xml:space="preserve"> </w:t>
      </w:r>
      <w:r>
        <w:t xml:space="preserve">P2-— </w:t>
      </w:r>
      <w:r>
        <w:t xml:space="preserve"> </w:t>
      </w:r>
      <w:r>
        <w:t>jt?.</w:t>
      </w:r>
      <w:r>
        <w:t xml:space="preserve"> </w:t>
      </w:r>
      <w:r>
        <w:t xml:space="preserve"> otv** it:,</w:t>
      </w:r>
      <w:r>
        <w:t xml:space="preserve"> </w:t>
      </w:r>
      <w:r>
        <w:t>TP</w:t>
      </w:r>
      <w:r>
        <w:t xml:space="preserve"> </w:t>
      </w:r>
      <w:r>
        <w:t>77</w:t>
      </w:r>
      <w:r>
        <w:t xml:space="preserve"> </w:t>
      </w:r>
      <w:r>
        <w:t>20</w:t>
      </w:r>
      <w:r>
        <w:t xml:space="preserve"> </w:t>
      </w:r>
      <w:r>
        <w:t>2?o</w:t>
      </w:r>
      <w:r>
        <w:t xml:space="preserve"> </w:t>
      </w:r>
      <w:r>
        <w:t>&lt;</w:t>
      </w:r>
      <w:r>
        <w:t xml:space="preserve"> </w:t>
      </w:r>
      <w:r>
        <w:t>4531^3</w:t>
      </w:r>
      <w:r>
        <w:t xml:space="preserve"> </w:t>
      </w:r>
      <w:r>
        <w:t>7f73«&gt;o</w:t>
      </w:r>
      <w:r>
        <w:t xml:space="preserve"> </w:t>
      </w:r>
      <w:r>
        <w:t>2*3 8oo</w:t>
      </w:r>
      <w:r>
        <w:t xml:space="preserve"> </w:t>
      </w:r>
      <w:r>
        <w:t>37</w:t>
      </w:r>
      <w:r>
        <w:t xml:space="preserve"> </w:t>
      </w:r>
      <w:r>
        <w:t>67</w:t>
      </w:r>
      <w:r>
        <w:t xml:space="preserve"> </w:t>
      </w:r>
      <w:r>
        <w:t>r</w:t>
      </w:r>
      <w:r>
        <w:t xml:space="preserve"> </w:t>
      </w:r>
      <w:r>
        <w:t>2</w:t>
      </w:r>
      <w:r>
        <w:t xml:space="preserve"> </w:t>
      </w:r>
      <w:r>
        <w:t>1</w:t>
      </w:r>
      <w:r>
        <w:t xml:space="preserve"> </w:t>
      </w:r>
      <w:r>
        <w:t>1</w:t>
      </w:r>
      <w:r>
        <w:t xml:space="preserve"> </w:t>
      </w:r>
      <w:r>
        <w:t>G</w:t>
      </w:r>
      <w:r>
        <w:t xml:space="preserve"> </w:t>
      </w:r>
      <w:r>
        <w:t>too</w:t>
      </w:r>
      <w:r>
        <w:t xml:space="preserve"> </w:t>
      </w:r>
      <w:r>
        <w:t>o/«L</w:t>
      </w:r>
      <w:r>
        <w:t xml:space="preserve"> </w:t>
      </w:r>
      <w:r>
        <w:t>3375</w:t>
      </w:r>
      <w:r>
        <w:t xml:space="preserve"> </w:t>
      </w:r>
      <w:r>
        <w:t>A°</w:t>
      </w:r>
      <w:r>
        <w:t xml:space="preserve"> </w:t>
      </w:r>
      <w:r>
        <w:t>67</w:t>
      </w:r>
      <w:r>
        <w:t xml:space="preserve"> </w:t>
      </w:r>
      <w:r>
        <w:t>3“</w:t>
      </w:r>
      <w:r>
        <w:t xml:space="preserve"> </w:t>
      </w:r>
      <w:r>
        <w:t>270</w:t>
      </w:r>
      <w:r>
        <w:t xml:space="preserve"> </w:t>
      </w:r>
      <w:r>
        <w:t>1</w:t>
      </w:r>
      <w:r>
        <w:t xml:space="preserve"> </w:t>
      </w:r>
      <w:r>
        <w:t>zn</w:t>
      </w:r>
      <w:r>
        <w:t xml:space="preserve"> </w:t>
      </w:r>
      <w:r>
        <w:t>&amp;</w:t>
      </w:r>
      <w:r>
        <w:t xml:space="preserve"> </w:t>
      </w:r>
      <w:r>
        <w:t>t-*4“ 4^.</w:t>
      </w:r>
      <w:r>
        <w:t xml:space="preserve"> </w:t>
      </w:r>
      <w:r>
        <w:t xml:space="preserve"> L»c.</w:t>
      </w:r>
      <w:r>
        <w:t xml:space="preserve"> </w:t>
      </w:r>
      <w:r>
        <w:t>——</w:t>
      </w:r>
      <w:r>
        <w:t xml:space="preserve"> </w:t>
      </w:r>
      <w:r>
        <w:t>/453T77</w:t>
      </w:r>
      <w:r>
        <w:t xml:space="preserve"> </w:t>
      </w:r>
      <w:r>
        <w:t>T^liooo</w:t>
      </w:r>
      <w:r>
        <w:t xml:space="preserve"> </w:t>
      </w:r>
      <w:r>
        <w:t>l^BSoo</w:t>
      </w:r>
      <w:r>
        <w:t xml:space="preserve"> </w:t>
      </w:r>
      <w:r>
        <w:t>|0</w:t>
      </w:r>
      <w:r>
        <w:t xml:space="preserve"> </w:t>
      </w:r>
      <w:r>
        <w:t>1q</w:t>
      </w:r>
      <w:r>
        <w:t xml:space="preserve"> </w:t>
      </w:r>
      <w:r>
        <w:t>/</w:t>
      </w:r>
      <w:r>
        <w:t xml:space="preserve"> </w:t>
      </w:r>
      <w:r>
        <w:t>Z</w:t>
      </w:r>
      <w:r>
        <w:t xml:space="preserve"> </w:t>
      </w:r>
      <w:r>
        <w:t>I</w:t>
      </w:r>
      <w:r>
        <w:t xml:space="preserve"> </w:t>
      </w:r>
      <w:r>
        <w:t>I</w:t>
      </w:r>
      <w:r>
        <w:t xml:space="preserve"> </w:t>
      </w:r>
      <w:r>
        <w:t>V</w:t>
      </w:r>
      <w:r>
        <w:t xml:space="preserve"> </w:t>
      </w:r>
      <w:r>
        <w:t>fOQ</w:t>
      </w:r>
      <w:r>
        <w:t xml:space="preserve"> </w:t>
      </w:r>
      <w:r>
        <w:t>.3377</w:t>
      </w:r>
      <w:r>
        <w:t xml:space="preserve"> </w:t>
      </w:r>
      <w:r>
        <w:t>-2o</w:t>
      </w:r>
      <w:r>
        <w:t xml:space="preserve"> </w:t>
      </w:r>
      <w:r>
        <w:t>47</w:t>
      </w:r>
      <w:r>
        <w:t xml:space="preserve"> </w:t>
      </w:r>
      <w:r>
        <w:t>2o</w:t>
      </w:r>
      <w:r>
        <w:t xml:space="preserve"> </w:t>
      </w:r>
      <w:r>
        <w:t>3^o</w:t>
      </w:r>
      <w:r>
        <w:t xml:space="preserve"> </w:t>
      </w:r>
      <w:r>
        <w:t>1</w:t>
      </w:r>
      <w:r>
        <w:t xml:space="preserve"> </w:t>
      </w:r>
      <w:r>
        <w:t>2V</w:t>
      </w:r>
      <w:r>
        <w:t xml:space="preserve"> </w:t>
      </w:r>
      <w:r>
        <w:t>J</w:t>
      </w:r>
      <w:r>
        <w:t xml:space="preserve"> </w:t>
      </w:r>
      <w:r>
        <w:t>&lt;7? •</w:t>
      </w:r>
      <w:r>
        <w:t xml:space="preserve"> </w:t>
      </w:r>
      <w:r>
        <w:t>. i</w:t>
      </w:r>
      <w:r>
        <w:t xml:space="preserve"> </w:t>
      </w:r>
      <w:r>
        <w:t>t</w:t>
      </w:r>
      <w:r>
        <w:t xml:space="preserve"> </w:t>
      </w:r>
      <w:r>
        <w:t>fW?</w:t>
      </w:r>
      <w:r>
        <w:t xml:space="preserve"> </w:t>
      </w:r>
      <w:r>
        <w:t>■</w:t>
      </w:r>
      <w:r>
        <w:t xml:space="preserve"> </w:t>
      </w:r>
      <w:r>
        <w:t>W537S7</w:t>
      </w:r>
      <w:r>
        <w:t xml:space="preserve"> </w:t>
      </w:r>
      <w:r>
        <w:t>^7oo</w:t>
      </w:r>
      <w:r>
        <w:t xml:space="preserve"> </w:t>
      </w:r>
      <w:r>
        <w:t>2t&gt;S 3oo</w:t>
      </w:r>
      <w:r>
        <w:t xml:space="preserve"> </w:t>
      </w:r>
      <w:r>
        <w:t>2o</w:t>
      </w:r>
      <w:r>
        <w:t xml:space="preserve"> </w:t>
      </w:r>
      <w:r>
        <w:t>3o</w:t>
      </w:r>
      <w:r>
        <w:t xml:space="preserve"> </w:t>
      </w:r>
      <w:r>
        <w:t>7</w:t>
      </w:r>
      <w:r>
        <w:t xml:space="preserve"> </w:t>
      </w:r>
      <w:r>
        <w:t>/</w:t>
      </w:r>
      <w:r>
        <w:t xml:space="preserve"> </w:t>
      </w:r>
      <w:r>
        <w:t>/</w:t>
      </w:r>
      <w:r>
        <w:t xml:space="preserve"> </w:t>
      </w:r>
      <w:r>
        <w:t>2.</w:t>
      </w:r>
      <w:r>
        <w:t xml:space="preserve"> </w:t>
      </w:r>
      <w:r>
        <w:t>/oo</w:t>
      </w:r>
      <w:r>
        <w:t xml:space="preserve"> </w:t>
      </w:r>
      <w:r>
        <w:t>g/l-</w:t>
      </w:r>
      <w:r>
        <w:t xml:space="preserve"> </w:t>
      </w:r>
      <w:r>
        <w:t>j,</w:t>
      </w:r>
      <w:r>
        <w:t xml:space="preserve"> </w:t>
      </w:r>
      <w:r>
        <w:t xml:space="preserve"> Lujce&lt;ju*</w:t>
      </w:r>
      <w:r>
        <w:t xml:space="preserve"> </w:t>
      </w:r>
      <w:r>
        <w:t>)</w:t>
      </w:r>
      <w:r>
        <w:t xml:space="preserve"> </w:t>
      </w:r>
      <w:r>
        <w:t>'io</w:t>
      </w:r>
      <w:r>
        <w:t xml:space="preserve"> </w:t>
      </w:r>
      <w:r>
        <w:t>3</w:t>
      </w:r>
      <w:r>
        <w:t xml:space="preserve"> </w:t>
      </w:r>
      <w:r>
        <w:t>?i</w:t>
      </w:r>
      <w:r>
        <w:t xml:space="preserve"> </w:t>
      </w:r>
      <w:r>
        <w:t>7</w:t>
      </w:r>
      <w:r>
        <w:t xml:space="preserve"> </w:t>
      </w:r>
      <w:r>
        <w:t>2S</w:t>
      </w:r>
      <w:r>
        <w:t xml:space="preserve"> </w:t>
      </w:r>
      <w:r>
        <w:t>7D</w:t>
      </w:r>
      <w:r>
        <w:t xml:space="preserve"> </w:t>
      </w:r>
      <w:r>
        <w:t>27</w:t>
      </w:r>
      <w:r>
        <w:t xml:space="preserve"> </w:t>
      </w:r>
      <w:r>
        <w:t>3 Jo</w:t>
      </w:r>
      <w:r>
        <w:t xml:space="preserve"> </w:t>
      </w:r>
      <w:r>
        <w:t>/</w:t>
      </w:r>
      <w:r>
        <w:t xml:space="preserve"> </w:t>
      </w:r>
      <w:r>
        <w:t>3^</w:t>
      </w:r>
      <w:r>
        <w:t xml:space="preserve"> </w:t>
      </w:r>
      <w:r>
        <w:t>4</w:t>
      </w:r>
      <w:r>
        <w:t xml:space="preserve"> </w:t>
      </w:r>
      <w:r>
        <w:t>-Cr</w:t>
      </w:r>
      <w:r>
        <w:t xml:space="preserve"> </w:t>
      </w:r>
      <w:r>
        <w:t>tC***4)</w:t>
      </w:r>
      <w:r>
        <w:t xml:space="preserve"> </w:t>
      </w:r>
      <w:r>
        <w:t xml:space="preserve"> &lt;b^4.»rt&gt;w5fo■--&lt;-</w:t>
      </w:r>
      <w:r>
        <w:t xml:space="preserve"> </w:t>
      </w:r>
      <w:r>
        <w:t>'C/5375^</w:t>
      </w:r>
      <w:r>
        <w:t xml:space="preserve"> </w:t>
      </w:r>
      <w:r>
        <w:t>lo^oo</w:t>
      </w:r>
      <w:r>
        <w:t xml:space="preserve"> </w:t>
      </w:r>
      <w:r>
        <w:t>27</w:t>
      </w:r>
      <w:r>
        <w:t xml:space="preserve"> </w:t>
      </w:r>
      <w:r>
        <w:t>15</w:t>
      </w:r>
      <w:r>
        <w:t xml:space="preserve"> </w:t>
      </w:r>
      <w:r>
        <w:t>X</w:t>
      </w:r>
      <w:r>
        <w:t xml:space="preserve"> </w:t>
      </w:r>
      <w:r>
        <w:t>2</w:t>
      </w:r>
      <w:r>
        <w:t xml:space="preserve"> </w:t>
      </w:r>
      <w:r>
        <w:t>/</w:t>
      </w:r>
      <w:r>
        <w:t xml:space="preserve"> </w:t>
      </w:r>
      <w:r>
        <w:t>1</w:t>
      </w:r>
      <w:r>
        <w:t xml:space="preserve"> </w:t>
      </w:r>
      <w:r>
        <w:t>Z</w:t>
      </w:r>
      <w:r>
        <w:t xml:space="preserve"> </w:t>
      </w:r>
      <w:r>
        <w:t>/oo</w:t>
      </w:r>
      <w:r>
        <w:t xml:space="preserve"> </w:t>
      </w:r>
      <w:r>
        <w:t>—</w:t>
      </w:r>
      <w:r>
        <w:t xml:space="preserve"> </w:t>
      </w:r>
      <w:r>
        <w:t>F</w:t>
      </w:r>
      <w:r>
        <w:t xml:space="preserve"> </w:t>
      </w:r>
      <w:r>
        <w:t>JJl</w:t>
      </w:r>
      <w:r>
        <w:t xml:space="preserve"> </w:t>
      </w:r>
      <w:r>
        <w:t>o/C~</w:t>
      </w:r>
      <w:r>
        <w:t xml:space="preserve"> </w:t>
      </w:r>
      <w:r>
        <w:t>116</w:t>
      </w:r>
      <w:r>
        <w:t xml:space="preserve"> </w:t>
      </w:r>
      <w:r>
        <w:t>322?</w:t>
      </w:r>
      <w:r>
        <w:t xml:space="preserve"> </w:t>
      </w:r>
      <w:r>
        <w:t>1</w:t>
      </w:r>
      <w:r>
        <w:t xml:space="preserve"> </w:t>
      </w:r>
      <w:r>
        <w:t>20</w:t>
      </w:r>
      <w:r>
        <w:t xml:space="preserve"> </w:t>
      </w:r>
      <w:r>
        <w:t>77</w:t>
      </w:r>
      <w:r>
        <w:t xml:space="preserve"> </w:t>
      </w:r>
      <w:r>
        <w:t>3S</w:t>
      </w:r>
      <w:r>
        <w:t xml:space="preserve"> </w:t>
      </w:r>
      <w:r>
        <w:t>370</w:t>
      </w:r>
      <w:r>
        <w:t xml:space="preserve"> </w:t>
      </w:r>
      <w:r>
        <w:t>1</w:t>
      </w:r>
      <w:r>
        <w:t xml:space="preserve"> </w:t>
      </w:r>
      <w:r>
        <w:t>2JJ</w:t>
      </w:r>
      <w:r>
        <w:t xml:space="preserve"> </w:t>
      </w:r>
      <w:r>
        <w:t>1</w:t>
      </w:r>
      <w:r>
        <w:t xml:space="preserve"> </w:t>
      </w:r>
      <w:r>
        <w:t>ML- rft? j a rw-u'lt-j</w:t>
      </w:r>
      <w:r>
        <w:t xml:space="preserve"> </w:t>
      </w:r>
      <w:r>
        <w:t>—</w:t>
      </w:r>
      <w:r>
        <w:t xml:space="preserve"> </w:t>
      </w:r>
      <w:r>
        <w:t>L</w:t>
      </w:r>
      <w:r>
        <w:t xml:space="preserve"> </w:t>
      </w:r>
      <w:r>
        <w:t>L</w:t>
      </w:r>
      <w:r>
        <w:t xml:space="preserve"> </w:t>
      </w:r>
      <w:r>
        <w:t>□Z</w:t>
      </w:r>
      <w:r>
        <w:t xml:space="preserve"> </w:t>
      </w:r>
      <w:r>
        <w:t>LZ</w:t>
      </w:r>
      <w:r>
        <w:t xml:space="preserve"> </w:t>
      </w:r>
      <w:r>
        <w:t>1—</w:t>
      </w:r>
      <w:r>
        <w:t xml:space="preserve"> </w:t>
      </w:r>
      <w:r>
        <w:t>—</w:t>
      </w:r>
      <w:r>
        <w:t xml:space="preserve"> </w:t>
      </w:r>
      <w:r>
        <w:t>j— -</w:t>
      </w:r>
      <w:r>
        <w:t xml:space="preserve"> </w:t>
      </w:r>
      <w:r>
        <w:t>—</w:t>
      </w:r>
      <w:r>
        <w:t xml:space="preserve"> </w:t>
      </w:r>
      <w:r>
        <w:t>tcLZtc»i(W&lt;§fo*^-A.</w:t>
      </w:r>
      <w:r>
        <w:t xml:space="preserve"> </w:t>
      </w:r>
      <w:r>
        <w:t xml:space="preserve">DETECTION LIMITED </w:t>
      </w:r>
      <w:r>
        <w:t xml:space="preserve"> </w:t>
      </w:r>
      <w:r>
        <w:t>ANALYTICAL METHOD</w:t>
      </w:r>
      <w:r>
        <w:t xml:space="preserve"> </w:t>
      </w:r>
      <w:r>
        <w:t>O</w:t>
      </w:r>
      <w:r>
        <w:t xml:space="preserve"> </w:t>
      </w:r>
      <w:r>
        <w:t xml:space="preserve"> ^ . . .OATEJF/k/fSG</w:t>
      </w:r>
      <w:r>
        <w:t xml:space="preserve"> </w:t>
      </w:r>
      <w:r>
        <w:t>LABORATORY USED:-.</w:t>
      </w:r>
      <w:r>
        <w:t xml:space="preserve"> </w:t>
      </w:r>
      <w:r>
        <w:t>PROJECT...</w:t>
      </w:r>
      <w:r>
        <w:t xml:space="preserve"> </w:t>
      </w:r>
      <w:r>
        <w:t xml:space="preserve">D P 0. </w:t>
      </w:r>
      <w:r>
        <w:t xml:space="preserve"> </w:t>
      </w:r>
      <w:r>
        <w:t>no t</w:t>
      </w:r>
      <w:r>
        <w:t xml:space="preserve"> </w:t>
      </w:r>
      <w:r>
        <w:t>{...PAGE...^6. ..OF..5?</w:t>
      </w:r>
      <w:r>
        <w:t xml:space="preserve"> </w:t>
      </w:r>
      <w:r>
        <w:t>TENEMENT NAME</w:t>
      </w:r>
      <w:r>
        <w:t xml:space="preserve"> </w:t>
      </w:r>
      <w:r>
        <w:t>sample number</w:t>
      </w:r>
      <w:r>
        <w:t xml:space="preserve"> </w:t>
      </w:r>
      <w:r>
        <w:t>Cs«xa«</w:t>
      </w:r>
      <w:r>
        <w:t xml:space="preserve"> </w:t>
      </w:r>
      <w:r>
        <w:t>|!</w:t>
      </w:r>
      <w:r>
        <w:t xml:space="preserve"> </w:t>
      </w:r>
      <w:r>
        <w:t>]</w:t>
      </w:r>
      <w:r>
        <w:t xml:space="preserve"> </w:t>
      </w:r>
      <w:r>
        <w:t>j</w:t>
      </w:r>
      <w:r>
        <w:t xml:space="preserve"> </w:t>
      </w:r>
      <w:r>
        <w:t>1</w:t>
      </w:r>
      <w:r>
        <w:t xml:space="preserve"> </w:t>
      </w:r>
      <w:r>
        <w:t>J</w:t>
      </w:r>
      <w:r>
        <w:t xml:space="preserve"> </w:t>
      </w:r>
      <w:r>
        <w:t>J</w:t>
      </w:r>
      <w:r>
        <w:t xml:space="preserve"> </w:t>
      </w:r>
      <w:r>
        <w:t>FtMt</w:t>
      </w:r>
      <w:r>
        <w:t xml:space="preserve"> </w:t>
      </w:r>
      <w:r>
        <w:t>a</w:t>
      </w:r>
      <w:r>
        <w:t xml:space="preserve"> </w:t>
      </w:r>
      <w:r>
        <w:t>Ft</w:t>
      </w:r>
      <w:r>
        <w:t xml:space="preserve"> </w:t>
      </w:r>
      <w:r>
        <w:t>- /k</w:t>
      </w:r>
      <w:r>
        <w:t xml:space="preserve"> </w:t>
      </w:r>
      <w:r>
        <w:t>A/</w:t>
      </w:r>
      <w:r>
        <w:t xml:space="preserve"> </w:t>
      </w:r>
      <w:r>
        <w:t>e</w:t>
      </w:r>
      <w:r>
        <w:t xml:space="preserve"> </w:t>
      </w:r>
      <w:r>
        <w:t>i</w:t>
      </w:r>
      <w:r>
        <w:t xml:space="preserve"> </w:t>
      </w:r>
      <w:r>
        <w:t>J</w:t>
      </w:r>
      <w:r>
        <w:t xml:space="preserve"> </w:t>
      </w:r>
      <w:r>
        <w:t>J</w:t>
      </w:r>
      <w:r>
        <w:t xml:space="preserve"> </w:t>
      </w:r>
      <w:r>
        <w:t>3</w:t>
      </w:r>
      <w:r>
        <w:t xml:space="preserve"> </w:t>
      </w:r>
      <w:r>
        <w:t>a</w:t>
      </w:r>
      <w:r>
        <w:t xml:space="preserve"> </w:t>
      </w:r>
      <w:r>
        <w:t>I</w:t>
      </w:r>
      <w:r>
        <w:t xml:space="preserve"> </w:t>
      </w:r>
      <w:r>
        <w:t>J</w:t>
      </w:r>
      <w:r>
        <w:t xml:space="preserve"> </w:t>
      </w:r>
      <w:r>
        <w:t>I</w:t>
      </w:r>
      <w:r>
        <w:t xml:space="preserve"> </w:t>
      </w:r>
      <w:r>
        <w:t>i</w:t>
      </w:r>
      <w:r>
        <w:t xml:space="preserve"> </w:t>
      </w:r>
      <w:r>
        <w:t>1</w:t>
      </w:r>
      <w:r>
        <w:t xml:space="preserve"> </w:t>
      </w:r>
      <w:r>
        <w:t>3</w:t>
      </w:r>
      <w:r>
        <w:t xml:space="preserve"> </w:t>
      </w:r>
      <w:r>
        <w:t>i</w:t>
      </w:r>
      <w:r>
        <w:t xml:space="preserve"> </w:t>
      </w:r>
      <w:r>
        <w:t>Pb</w:t>
      </w:r>
      <w:r>
        <w:t xml:space="preserve"> </w:t>
      </w:r>
      <w:r>
        <w:t>Za</w:t>
      </w:r>
      <w:r>
        <w:t xml:space="preserve"> </w:t>
      </w:r>
      <w:r>
        <w:t>Cm</w:t>
      </w:r>
      <w:r>
        <w:t xml:space="preserve"> </w:t>
      </w:r>
      <w:r>
        <w:t>Mn</w:t>
      </w:r>
      <w:r>
        <w:t xml:space="preserve"> </w:t>
      </w:r>
      <w:r>
        <w:t>M</w:t>
      </w:r>
      <w:r>
        <w:t xml:space="preserve"> </w:t>
      </w:r>
      <w:r>
        <w:t>AU</w:t>
      </w:r>
      <w:r>
        <w:t xml:space="preserve"> </w:t>
      </w:r>
      <w:r>
        <w:t>IT</w:t>
      </w:r>
      <w:r>
        <w:t xml:space="preserve"> </w:t>
      </w:r>
      <w:r>
        <w:t>1</w:t>
      </w:r>
      <w:r>
        <w:t xml:space="preserve"> </w:t>
      </w:r>
      <w:r>
        <w:t>W</w:t>
      </w:r>
      <w:r>
        <w:t xml:space="preserve"> </w:t>
      </w:r>
      <w:r>
        <w:t>211700</w:t>
      </w:r>
      <w:r>
        <w:t xml:space="preserve"> </w:t>
      </w:r>
      <w:r>
        <w:t>S'B</w:t>
      </w:r>
      <w:r>
        <w:t xml:space="preserve"> </w:t>
      </w:r>
      <w:r>
        <w:t>s</w:t>
      </w:r>
      <w:r>
        <w:t xml:space="preserve"> </w:t>
      </w:r>
      <w:r>
        <w:t>t</w:t>
      </w:r>
      <w:r>
        <w:t xml:space="preserve"> </w:t>
      </w:r>
      <w:r>
        <w:t>2</w:t>
      </w:r>
      <w:r>
        <w:t xml:space="preserve"> </w:t>
      </w:r>
      <w:r>
        <w:t>I</w:t>
      </w:r>
      <w:r>
        <w:t xml:space="preserve"> </w:t>
      </w:r>
      <w:r>
        <w:t>I</w:t>
      </w:r>
      <w:r>
        <w:t xml:space="preserve"> </w:t>
      </w:r>
      <w:r>
        <w:t>lb</w:t>
      </w:r>
      <w:r>
        <w:t xml:space="preserve"> </w:t>
      </w:r>
      <w:r>
        <w:t>V</w:t>
      </w:r>
      <w:r>
        <w:t xml:space="preserve"> </w:t>
      </w:r>
      <w:r>
        <w:t>33oc</w:t>
      </w:r>
      <w:r>
        <w:t xml:space="preserve"> </w:t>
      </w:r>
      <w:r>
        <w:t>% fdL*-</w:t>
      </w:r>
      <w:r>
        <w:t xml:space="preserve"> </w:t>
      </w:r>
      <w:r>
        <w:t>2??</w:t>
      </w:r>
      <w:r>
        <w:t xml:space="preserve"> </w:t>
      </w:r>
      <w:r>
        <w:t>ao</w:t>
      </w:r>
      <w:r>
        <w:t xml:space="preserve"> </w:t>
      </w:r>
      <w:r>
        <w:t>?$</w:t>
      </w:r>
      <w:r>
        <w:t xml:space="preserve"> </w:t>
      </w:r>
      <w:r>
        <w:t>(S'</w:t>
      </w:r>
      <w:r>
        <w:t xml:space="preserve"> </w:t>
      </w:r>
      <w:r>
        <w:t>/fo</w:t>
      </w:r>
      <w:r>
        <w:t xml:space="preserve"> </w:t>
      </w:r>
      <w:r>
        <w:t>-1</w:t>
      </w:r>
      <w:r>
        <w:t xml:space="preserve"> </w:t>
      </w:r>
      <w:r>
        <w:t>IH</w:t>
      </w:r>
      <w:r>
        <w:t xml:space="preserve"> </w:t>
      </w:r>
      <w:r>
        <w:t xml:space="preserve">0 ♦ ••Itlfee </w:t>
      </w:r>
      <w:r>
        <w:t xml:space="preserve"> </w:t>
      </w:r>
      <w:r>
        <w:t>dr.</w:t>
      </w:r>
      <w:r>
        <w:t xml:space="preserve"> </w:t>
      </w:r>
      <w:r>
        <w:t>Ttybo</w:t>
      </w:r>
      <w:r>
        <w:t xml:space="preserve"> </w:t>
      </w:r>
      <w:r>
        <w:t>I—</w:t>
      </w:r>
      <w:r>
        <w:t xml:space="preserve"> </w:t>
      </w:r>
      <w:r>
        <w:t>SI</w:t>
      </w:r>
      <w:r>
        <w:t xml:space="preserve"> </w:t>
      </w:r>
      <w:r>
        <w:t>s</w:t>
      </w:r>
      <w:r>
        <w:t xml:space="preserve"> </w:t>
      </w:r>
      <w:r>
        <w:t>&gt;</w:t>
      </w:r>
      <w:r>
        <w:t xml:space="preserve"> </w:t>
      </w:r>
      <w:r>
        <w:t>L</w:t>
      </w:r>
      <w:r>
        <w:t xml:space="preserve"> </w:t>
      </w:r>
      <w:r>
        <w:t>1</w:t>
      </w:r>
      <w:r>
        <w:t xml:space="preserve"> </w:t>
      </w:r>
      <w:r>
        <w:t>)</w:t>
      </w:r>
      <w:r>
        <w:t xml:space="preserve"> </w:t>
      </w:r>
      <w:r>
        <w:t>K</w:t>
      </w:r>
      <w:r>
        <w:t xml:space="preserve"> </w:t>
      </w:r>
      <w:r>
        <w:t>Z</w:t>
      </w:r>
      <w:r>
        <w:t xml:space="preserve"> </w:t>
      </w:r>
      <w:r>
        <w:t>2*So</w:t>
      </w:r>
      <w:r>
        <w:t xml:space="preserve"> </w:t>
      </w:r>
      <w:r>
        <w:t>2*</w:t>
      </w:r>
      <w:r>
        <w:t xml:space="preserve"> </w:t>
      </w:r>
      <w:r>
        <w:t>So</w:t>
      </w:r>
      <w:r>
        <w:t xml:space="preserve"> </w:t>
      </w:r>
      <w:r>
        <w:t>So</w:t>
      </w:r>
      <w:r>
        <w:t xml:space="preserve"> </w:t>
      </w:r>
      <w:r>
        <w:t>tfCfO</w:t>
      </w:r>
      <w:r>
        <w:t xml:space="preserve"> </w:t>
      </w:r>
      <w:r>
        <w:t>1</w:t>
      </w:r>
      <w:r>
        <w:t xml:space="preserve"> </w:t>
      </w:r>
      <w:r>
        <w:t>2</w:t>
      </w:r>
      <w:r>
        <w:t xml:space="preserve"> </w:t>
      </w:r>
      <w:r>
        <w:t>rt-qh fid</w:t>
      </w:r>
      <w:r>
        <w:t xml:space="preserve"> </w:t>
      </w:r>
      <w:r>
        <w:t>k&gt;</w:t>
      </w:r>
      <w:r>
        <w:t xml:space="preserve"> </w:t>
      </w:r>
      <w:r>
        <w:t>fsyr,</w:t>
      </w:r>
      <w:r>
        <w:t xml:space="preserve"> </w:t>
      </w:r>
      <w:r>
        <w:t>k*/&lt;-</w:t>
      </w:r>
      <w:r>
        <w:t xml:space="preserve"> </w:t>
      </w:r>
      <w:r>
        <w:t xml:space="preserve"> re</w:t>
      </w:r>
      <w:r>
        <w:t xml:space="preserve"> </w:t>
      </w:r>
      <w:r>
        <w:t>^n.</w:t>
      </w:r>
      <w:r>
        <w:t xml:space="preserve"> </w:t>
      </w:r>
      <w:r>
        <w:t>i</w:t>
      </w:r>
      <w:r>
        <w:t xml:space="preserve"> </w:t>
      </w:r>
      <w:r>
        <w:t>TYXfo</w:t>
      </w:r>
      <w:r>
        <w:t xml:space="preserve"> </w:t>
      </w:r>
      <w:r>
        <w:t>2i3£o</w:t>
      </w:r>
      <w:r>
        <w:t xml:space="preserve"> </w:t>
      </w:r>
      <w:r>
        <w:t>O</w:t>
      </w:r>
      <w:r>
        <w:t xml:space="preserve"> </w:t>
      </w:r>
      <w:r>
        <w:t>43-</w:t>
      </w:r>
      <w:r>
        <w:t xml:space="preserve"> </w:t>
      </w:r>
      <w:r>
        <w:t>1</w:t>
      </w:r>
      <w:r>
        <w:t xml:space="preserve"> </w:t>
      </w:r>
      <w:r>
        <w:t>2-</w:t>
      </w:r>
      <w:r>
        <w:t xml:space="preserve"> </w:t>
      </w:r>
      <w:r>
        <w:t>1</w:t>
      </w:r>
      <w:r>
        <w:t xml:space="preserve"> </w:t>
      </w:r>
      <w:r>
        <w:t>1</w:t>
      </w:r>
      <w:r>
        <w:t xml:space="preserve"> </w:t>
      </w:r>
      <w:r>
        <w:t>v'</w:t>
      </w:r>
      <w:r>
        <w:t xml:space="preserve"> </w:t>
      </w:r>
      <w:r>
        <w:t>FCs</w:t>
      </w:r>
      <w:r>
        <w:t xml:space="preserve"> </w:t>
      </w:r>
      <w:r>
        <w:t>-</w:t>
      </w:r>
      <w:r>
        <w:t xml:space="preserve"> </w:t>
      </w:r>
      <w:r>
        <w:t>-</w:t>
      </w:r>
      <w:r>
        <w:t xml:space="preserve"> </w:t>
      </w:r>
      <w:r>
        <w:t>^Zd.o/e, v*«* 4-a—</w:t>
      </w:r>
      <w:r>
        <w:t xml:space="preserve"> </w:t>
      </w:r>
      <w:r>
        <w:t>r</w:t>
      </w:r>
      <w:r>
        <w:t xml:space="preserve"> </w:t>
      </w:r>
      <w:r>
        <w:t>a</w:t>
      </w:r>
      <w:r>
        <w:t xml:space="preserve"> </w:t>
      </w:r>
      <w:r>
        <w:t>20</w:t>
      </w:r>
      <w:r>
        <w:t xml:space="preserve"> </w:t>
      </w:r>
      <w:r>
        <w:t>3o</w:t>
      </w:r>
      <w:r>
        <w:t xml:space="preserve"> </w:t>
      </w:r>
      <w:r>
        <w:t>20</w:t>
      </w:r>
      <w:r>
        <w:t xml:space="preserve"> </w:t>
      </w:r>
      <w:r>
        <w:t>220</w:t>
      </w:r>
      <w:r>
        <w:t xml:space="preserve"> </w:t>
      </w:r>
      <w:r>
        <w:t>«U</w:t>
      </w:r>
      <w:r>
        <w:t xml:space="preserve"> </w:t>
      </w:r>
      <w:r>
        <w:t>1-72</w:t>
      </w:r>
      <w:r>
        <w:t xml:space="preserve"> </w:t>
      </w:r>
      <w:r>
        <w:t>M</w:t>
      </w:r>
      <w:r>
        <w:t xml:space="preserve"> </w:t>
      </w:r>
      <w:r>
        <w:t>■t—p</w:t>
      </w:r>
      <w:r>
        <w:t xml:space="preserve"> </w:t>
      </w:r>
      <w:r>
        <w:t>,</w:t>
      </w:r>
      <w:r>
        <w:t xml:space="preserve"> </w:t>
      </w:r>
      <w:r>
        <w:t>nn</w:t>
      </w:r>
      <w:r>
        <w:t xml:space="preserve"> </w:t>
      </w:r>
      <w:r>
        <w:t>t</w:t>
      </w:r>
      <w:r>
        <w:t xml:space="preserve"> </w:t>
      </w:r>
      <w:r>
        <w:t>'^'ir'</w:t>
      </w:r>
      <w:r>
        <w:t xml:space="preserve"> </w:t>
      </w:r>
      <w:r>
        <w:t>l</w:t>
      </w:r>
      <w:r>
        <w:t xml:space="preserve"> </w:t>
      </w:r>
      <w:r>
        <w:t xml:space="preserve"> **11—</w:t>
      </w:r>
      <w:r>
        <w:t xml:space="preserve"> </w:t>
      </w:r>
      <w:r>
        <w:t>Ti'TS'So</w:t>
      </w:r>
      <w:r>
        <w:t xml:space="preserve"> </w:t>
      </w:r>
      <w:r>
        <w:t>S£</w:t>
      </w:r>
      <w:r>
        <w:t xml:space="preserve"> </w:t>
      </w:r>
      <w:r>
        <w:t>£•</w:t>
      </w:r>
      <w:r>
        <w:t xml:space="preserve"> </w:t>
      </w:r>
      <w:r>
        <w:t>L</w:t>
      </w:r>
      <w:r>
        <w:t xml:space="preserve"> </w:t>
      </w:r>
      <w:r>
        <w:t>X-</w:t>
      </w:r>
      <w:r>
        <w:t xml:space="preserve"> </w:t>
      </w:r>
      <w:r>
        <w:t>1</w:t>
      </w:r>
      <w:r>
        <w:t xml:space="preserve"> </w:t>
      </w:r>
      <w:r>
        <w:t>1</w:t>
      </w:r>
      <w:r>
        <w:t xml:space="preserve"> </w:t>
      </w:r>
      <w:r>
        <w:t>-H.</w:t>
      </w:r>
      <w:r>
        <w:t xml:space="preserve"> </w:t>
      </w:r>
      <w:r>
        <w:t>V</w:t>
      </w:r>
      <w:r>
        <w:t xml:space="preserve"> </w:t>
      </w:r>
      <w:r>
        <w:t>SSb</w:t>
      </w:r>
      <w:r>
        <w:t xml:space="preserve"> </w:t>
      </w:r>
      <w:r>
        <w:t>°L</w:t>
      </w:r>
      <w:r>
        <w:t xml:space="preserve"> </w:t>
      </w:r>
      <w:r>
        <w:t xml:space="preserve"> £i,fe</w:t>
      </w:r>
      <w:r>
        <w:t xml:space="preserve"> </w:t>
      </w:r>
      <w:r>
        <w:t>3o</w:t>
      </w:r>
      <w:r>
        <w:t xml:space="preserve"> </w:t>
      </w:r>
      <w:r>
        <w:t>*?0</w:t>
      </w:r>
      <w:r>
        <w:t xml:space="preserve"> </w:t>
      </w:r>
      <w:r>
        <w:t>I-W</w:t>
      </w:r>
      <w:r>
        <w:t xml:space="preserve"> </w:t>
      </w:r>
      <w:r>
        <w:t>3</w:t>
      </w:r>
      <w:r>
        <w:t xml:space="preserve"> </w:t>
      </w:r>
      <w:r>
        <w:t>—.r ,</w:t>
      </w:r>
      <w:r>
        <w:t xml:space="preserve"> </w:t>
      </w:r>
      <w:r>
        <w:t>—</w:t>
      </w:r>
      <w:r>
        <w:t xml:space="preserve"> </w:t>
      </w:r>
      <w:r>
        <w:t>nir</w:t>
      </w:r>
      <w:r>
        <w:t xml:space="preserve"> </w:t>
      </w:r>
      <w:r>
        <w:t xml:space="preserve"> &lt;\o»S </w:t>
      </w:r>
      <w:r>
        <w:t xml:space="preserve"> </w:t>
      </w:r>
      <w:r>
        <w:t>7</w:t>
      </w:r>
      <w:r>
        <w:t xml:space="preserve"> </w:t>
      </w:r>
      <w:r>
        <w:t>2 '&lt;^00</w:t>
      </w:r>
      <w:r>
        <w:t xml:space="preserve"> </w:t>
      </w:r>
      <w:r>
        <w:t>■2*</w:t>
      </w:r>
      <w:r>
        <w:t xml:space="preserve"> </w:t>
      </w:r>
      <w:r>
        <w:t>ts</w:t>
      </w:r>
      <w:r>
        <w:t xml:space="preserve"> </w:t>
      </w:r>
      <w:r>
        <w:t>1</w:t>
      </w:r>
      <w:r>
        <w:t xml:space="preserve"> </w:t>
      </w:r>
      <w:r>
        <w:t>L</w:t>
      </w:r>
      <w:r>
        <w:t xml:space="preserve"> </w:t>
      </w:r>
      <w:r>
        <w:t>1</w:t>
      </w:r>
      <w:r>
        <w:t xml:space="preserve"> </w:t>
      </w:r>
      <w:r>
        <w:t>L</w:t>
      </w:r>
      <w:r>
        <w:t xml:space="preserve"> </w:t>
      </w:r>
      <w:r>
        <w:t>z</w:t>
      </w:r>
      <w:r>
        <w:t xml:space="preserve"> </w:t>
      </w:r>
      <w:r>
        <w:t>4 00</w:t>
      </w:r>
      <w:r>
        <w:t xml:space="preserve"> </w:t>
      </w:r>
      <w:r>
        <w:t>i</w:t>
      </w:r>
      <w:r>
        <w:t xml:space="preserve"> </w:t>
      </w:r>
      <w:r>
        <w:t>IS</w:t>
      </w:r>
      <w:r>
        <w:t xml:space="preserve"> </w:t>
      </w:r>
      <w:r>
        <w:t>3S</w:t>
      </w:r>
      <w:r>
        <w:t xml:space="preserve"> </w:t>
      </w:r>
      <w:r>
        <w:t>2S</w:t>
      </w:r>
      <w:r>
        <w:t xml:space="preserve"> </w:t>
      </w:r>
      <w:r>
        <w:t>3&lt;»</w:t>
      </w:r>
      <w:r>
        <w:t xml:space="preserve"> </w:t>
      </w:r>
      <w:r>
        <w:t>4 V</w:t>
      </w:r>
      <w:r>
        <w:t xml:space="preserve"> </w:t>
      </w:r>
      <w:r>
        <w:t>bio</w:t>
      </w:r>
      <w:r>
        <w:t xml:space="preserve"> </w:t>
      </w:r>
      <w:r>
        <w:t>1 A |</w:t>
      </w:r>
      <w:r>
        <w:t xml:space="preserve"> </w:t>
      </w:r>
      <w:r>
        <w:t>1</w:t>
      </w:r>
      <w:r>
        <w:t xml:space="preserve"> </w:t>
      </w:r>
      <w:r>
        <w:t>r—</w:t>
      </w:r>
      <w:r>
        <w:t xml:space="preserve"> </w:t>
      </w:r>
      <w:r>
        <w:t>7?»&amp;t</w:t>
      </w:r>
      <w:r>
        <w:t xml:space="preserve"> </w:t>
      </w:r>
      <w:r>
        <w:t>2|((oo</w:t>
      </w:r>
      <w:r>
        <w:t xml:space="preserve"> </w:t>
      </w:r>
      <w:r>
        <w:t>S_</w:t>
      </w:r>
      <w:r>
        <w:t xml:space="preserve"> </w:t>
      </w:r>
      <w:r>
        <w:t>K</w:t>
      </w:r>
      <w:r>
        <w:t xml:space="preserve"> </w:t>
      </w:r>
      <w:r>
        <w:t>£</w:t>
      </w:r>
      <w:r>
        <w:t xml:space="preserve"> </w:t>
      </w:r>
      <w:r>
        <w:t>1</w:t>
      </w:r>
      <w:r>
        <w:t xml:space="preserve"> </w:t>
      </w:r>
      <w:r>
        <w:t>j</w:t>
      </w:r>
      <w:r>
        <w:t xml:space="preserve"> </w:t>
      </w:r>
      <w:r>
        <w:t>3*</w:t>
      </w:r>
      <w:r>
        <w:t xml:space="preserve"> </w:t>
      </w:r>
      <w:r>
        <w:t>—</w:t>
      </w:r>
      <w:r>
        <w:t xml:space="preserve"> </w:t>
      </w:r>
      <w:r>
        <w:t>10a</w:t>
      </w:r>
      <w:r>
        <w:t xml:space="preserve"> </w:t>
      </w:r>
      <w:r>
        <w:t xml:space="preserve">QJJ </w:t>
      </w:r>
      <w:r>
        <w:t xml:space="preserve"> </w:t>
      </w:r>
      <w:r>
        <w:t>LvuVv</w:t>
      </w:r>
      <w:r>
        <w:t xml:space="preserve"> </w:t>
      </w:r>
      <w:r>
        <w:t xml:space="preserve"> ara-.l C-A</w:t>
      </w:r>
      <w:r>
        <w:t xml:space="preserve"> </w:t>
      </w:r>
      <w:r>
        <w:t>2S2:</w:t>
      </w:r>
      <w:r>
        <w:t xml:space="preserve"> </w:t>
      </w:r>
      <w:r>
        <w:t>2o</w:t>
      </w:r>
      <w:r>
        <w:t xml:space="preserve"> </w:t>
      </w:r>
      <w:r>
        <w:t>/O</w:t>
      </w:r>
      <w:r>
        <w:t xml:space="preserve"> </w:t>
      </w:r>
      <w:r>
        <w:t>AS</w:t>
      </w:r>
      <w:r>
        <w:t xml:space="preserve"> </w:t>
      </w:r>
      <w:r>
        <w:t>&lt;&lt;</w:t>
      </w:r>
      <w:r>
        <w:t xml:space="preserve"> </w:t>
      </w:r>
      <w:r>
        <w:t>1-03</w:t>
      </w:r>
      <w:r>
        <w:t xml:space="preserve"> </w:t>
      </w:r>
      <w:r>
        <w:t>1</w:t>
      </w:r>
      <w:r>
        <w:t xml:space="preserve"> </w:t>
      </w:r>
      <w:r>
        <w:t>—</w:t>
      </w:r>
      <w:r>
        <w:t xml:space="preserve"> </w:t>
      </w:r>
      <w:r>
        <w:t xml:space="preserve">&gt;b </w:t>
      </w:r>
      <w:r>
        <w:t xml:space="preserve"> </w:t>
      </w:r>
      <w:r>
        <w:t>j</w:t>
      </w:r>
      <w:r>
        <w:t xml:space="preserve"> </w:t>
      </w:r>
      <w:r>
        <w:t>■—r</w:t>
      </w:r>
      <w:r>
        <w:t xml:space="preserve"> </w:t>
      </w:r>
      <w:r>
        <w:t>2</w:t>
      </w:r>
      <w:r>
        <w:t xml:space="preserve"> </w:t>
      </w:r>
      <w:r>
        <w:t>—</w:t>
      </w:r>
      <w:r>
        <w:t xml:space="preserve"> </w:t>
      </w:r>
      <w:r>
        <w:t>7)l}oto</w:t>
      </w:r>
      <w:r>
        <w:t xml:space="preserve"> </w:t>
      </w:r>
      <w:r>
        <w:t>H3&lt;Xto</w:t>
      </w:r>
      <w:r>
        <w:t xml:space="preserve"> </w:t>
      </w:r>
      <w:r>
        <w:t>To</w:t>
      </w:r>
      <w:r>
        <w:t xml:space="preserve"> </w:t>
      </w:r>
      <w:r>
        <w:t>,?■</w:t>
      </w:r>
      <w:r>
        <w:t xml:space="preserve"> </w:t>
      </w:r>
      <w:r>
        <w:t>1</w:t>
      </w:r>
      <w:r>
        <w:t xml:space="preserve"> </w:t>
      </w:r>
      <w:r>
        <w:t>S1</w:t>
      </w:r>
      <w:r>
        <w:t xml:space="preserve"> </w:t>
      </w:r>
      <w:r>
        <w:t>z</w:t>
      </w:r>
      <w:r>
        <w:t xml:space="preserve"> </w:t>
      </w:r>
      <w:r>
        <w:t>3S-o</w:t>
      </w:r>
      <w:r>
        <w:t xml:space="preserve"> </w:t>
      </w:r>
      <w:r>
        <w:t xml:space="preserve">l£ </w:t>
      </w:r>
      <w:r>
        <w:t xml:space="preserve"> </w:t>
      </w:r>
      <w:r>
        <w:t>GuuAnAJ</w:t>
      </w:r>
      <w:r>
        <w:t xml:space="preserve"> </w:t>
      </w:r>
      <w:r>
        <w:t xml:space="preserve"> A*l.i- 1</w:t>
      </w:r>
      <w:r>
        <w:t xml:space="preserve"> </w:t>
      </w:r>
      <w:r>
        <w:t>2£o</w:t>
      </w:r>
      <w:r>
        <w:t xml:space="preserve"> </w:t>
      </w:r>
      <w:r>
        <w:t>■ST</w:t>
      </w:r>
      <w:r>
        <w:t xml:space="preserve"> </w:t>
      </w:r>
      <w:r>
        <w:t>4a</w:t>
      </w:r>
      <w:r>
        <w:t xml:space="preserve"> </w:t>
      </w:r>
      <w:r>
        <w:t>•M</w:t>
      </w:r>
      <w:r>
        <w:t xml:space="preserve"> </w:t>
      </w:r>
      <w:r>
        <w:t>1-^</w:t>
      </w:r>
      <w:r>
        <w:t xml:space="preserve"> </w:t>
      </w:r>
      <w:r>
        <w:t>"*</w:t>
      </w:r>
      <w:r>
        <w:t xml:space="preserve"> </w:t>
      </w:r>
      <w:r>
        <w:t>—“"W-</w:t>
      </w:r>
      <w:r>
        <w:t xml:space="preserve"> </w:t>
      </w:r>
      <w:r>
        <w:t>IW</w:t>
      </w:r>
      <w:r>
        <w:t xml:space="preserve"> </w:t>
      </w:r>
      <w:r>
        <w:t>Fl !***&amp;-+*</w:t>
      </w:r>
      <w:r>
        <w:t xml:space="preserve"> </w:t>
      </w:r>
      <w:r>
        <w:t xml:space="preserve"> *Zz</w:t>
      </w:r>
      <w:r>
        <w:t xml:space="preserve"> </w:t>
      </w:r>
      <w:r>
        <w:t>/’S^—</w:t>
      </w:r>
      <w:r>
        <w:t xml:space="preserve"> </w:t>
      </w:r>
      <w:r>
        <w:t xml:space="preserve">y-s r </w:t>
      </w:r>
      <w:r>
        <w:t xml:space="preserve"> </w:t>
      </w:r>
      <w:r>
        <w:t>H</w:t>
      </w:r>
      <w:r>
        <w:t xml:space="preserve"> </w:t>
      </w:r>
      <w:r>
        <w:t xml:space="preserve"> / F --•"- •—</w:t>
      </w:r>
      <w:r>
        <w:t xml:space="preserve"> </w:t>
      </w:r>
      <w:r>
        <w:t>7/-&gt;</w:t>
      </w:r>
      <w:r>
        <w:t xml:space="preserve"> </w:t>
      </w:r>
      <w:r>
        <w:t>l£&gt;7lao</w:t>
      </w:r>
      <w:r>
        <w:t xml:space="preserve"> </w:t>
      </w:r>
      <w:r>
        <w:t>LL</w:t>
      </w:r>
      <w:r>
        <w:t xml:space="preserve"> </w:t>
      </w:r>
      <w:r>
        <w:t>1</w:t>
      </w:r>
      <w:r>
        <w:t xml:space="preserve"> </w:t>
      </w:r>
      <w:r>
        <w:t>2-</w:t>
      </w:r>
      <w:r>
        <w:t xml:space="preserve"> </w:t>
      </w:r>
      <w:r>
        <w:t>2</w:t>
      </w:r>
      <w:r>
        <w:t xml:space="preserve"> </w:t>
      </w:r>
      <w:r>
        <w:t>/</w:t>
      </w:r>
      <w:r>
        <w:t xml:space="preserve"> </w:t>
      </w:r>
      <w:r>
        <w:t>Wo</w:t>
      </w:r>
      <w:r>
        <w:t xml:space="preserve"> </w:t>
      </w:r>
      <w:r>
        <w:t>f/</w:t>
      </w:r>
      <w:r>
        <w:t xml:space="preserve"> </w:t>
      </w:r>
      <w:r>
        <w:t>o/f /-A IczTc</w:t>
      </w:r>
      <w:r>
        <w:t xml:space="preserve"> </w:t>
      </w:r>
      <w:r>
        <w:t>'ll*</w:t>
      </w:r>
      <w:r>
        <w:t xml:space="preserve"> </w:t>
      </w:r>
      <w:r>
        <w:t>3o</w:t>
      </w:r>
      <w:r>
        <w:t xml:space="preserve"> </w:t>
      </w:r>
      <w:r>
        <w:t>ir</w:t>
      </w:r>
      <w:r>
        <w:t xml:space="preserve"> </w:t>
      </w:r>
      <w:r>
        <w:t>Zoo</w:t>
      </w:r>
      <w:r>
        <w:t xml:space="preserve"> </w:t>
      </w:r>
      <w:r>
        <w:t>1</w:t>
      </w:r>
      <w:r>
        <w:t xml:space="preserve"> </w:t>
      </w:r>
      <w:r>
        <w:t>w</w:t>
      </w:r>
      <w:r>
        <w:t xml:space="preserve"> </w:t>
      </w:r>
      <w:r>
        <w:t>&lt;1</w:t>
      </w:r>
      <w:r>
        <w:t xml:space="preserve"> </w:t>
      </w:r>
      <w:r>
        <w:t>*</w:t>
      </w:r>
      <w:r>
        <w:t xml:space="preserve"> </w:t>
      </w:r>
      <w:r>
        <w:t>J</w:t>
      </w:r>
      <w:r>
        <w:t xml:space="preserve"> </w:t>
      </w:r>
      <w:r>
        <w:t>—</w:t>
      </w:r>
      <w:r>
        <w:t xml:space="preserve"> </w:t>
      </w:r>
      <w:r>
        <w:t>ROCK TYPE ‘</w:t>
      </w:r>
      <w:r>
        <w:t xml:space="preserve"> </w:t>
      </w:r>
      <w:r>
        <w:t>METAL CONTENT IN P.P.M.</w:t>
      </w:r>
      <w:r>
        <w:t xml:space="preserve"> </w:t>
      </w:r>
      <w:r>
        <w:t>GEOLOGICAL OBSERVATION</w:t>
      </w:r>
      <w:r>
        <w:t xml:space="preserve"> </w:t>
      </w:r>
      <w:r>
        <w:t>SITE DESCRIPTION</w:t>
      </w:r>
      <w:r>
        <w:t xml:space="preserve"> </w:t>
      </w:r>
      <w:r>
        <w:t>LOCATION</w:t>
      </w:r>
      <w:r>
        <w:t xml:space="preserve"> </w:t>
      </w:r>
      <w:r>
        <w:t>SAMPLE DESCRIPTION</w:t>
      </w:r>
      <w:r>
        <w:t xml:space="preserve"> </w:t>
      </w:r>
      <w:r>
        <w:t xml:space="preserve">DETECTION LIMITED </w:t>
      </w:r>
      <w:r>
        <w:t xml:space="preserve"> </w:t>
      </w:r>
      <w:r>
        <w:t>ANALYTICAL METHOD</w:t>
      </w:r>
      <w:r>
        <w:t xml:space="preserve"> </w:t>
      </w:r>
      <w:r>
        <w:t>GEOCHEMICAL DRAINAGE SAMPLING LEDGER</w:t>
      </w:r>
      <w:r>
        <w:t xml:space="preserve"> </w:t>
      </w:r>
      <w:r>
        <w:t xml:space="preserve">D-P.O. </w:t>
      </w:r>
      <w:r>
        <w:t xml:space="preserve"> </w:t>
      </w:r>
      <w:r>
        <w:t>NO.i</w:t>
      </w:r>
      <w:r>
        <w:t xml:space="preserve"> </w:t>
      </w:r>
      <w:r>
        <w:t>PROJECT</w:t>
      </w:r>
      <w:r>
        <w:t xml:space="preserve"> </w:t>
      </w:r>
      <w:r>
        <w:t>C.R.A. EXPLORATION PTY. LIMITED</w:t>
      </w:r>
      <w:r>
        <w:t xml:space="preserve"> </w:t>
      </w:r>
      <w:r>
        <w:t>LOCATION</w:t>
      </w:r>
      <w:r>
        <w:t xml:space="preserve"> </w:t>
      </w:r>
      <w:r>
        <w:t>SAMPLE DESCRIPTION</w:t>
      </w:r>
      <w:r>
        <w:t xml:space="preserve"> </w:t>
      </w:r>
      <w:r>
        <w:t>SITE DESCRIPTION</w:t>
      </w:r>
      <w:r>
        <w:t xml:space="preserve"> </w:t>
      </w:r>
      <w:r>
        <w:t>ROCK TYPE</w:t>
      </w:r>
      <w:r>
        <w:t xml:space="preserve"> </w:t>
      </w:r>
      <w:r>
        <w:t>I</w:t>
      </w:r>
      <w:r>
        <w:t xml:space="preserve"> </w:t>
      </w:r>
      <w:r>
        <w:t>METAL CONTENT IN P.P.M.</w:t>
      </w:r>
      <w:r>
        <w:t xml:space="preserve"> </w:t>
      </w:r>
      <w:r>
        <w:t xml:space="preserve"> —</w:t>
      </w:r>
      <w:r>
        <w:t xml:space="preserve"> </w:t>
      </w:r>
      <w:r>
        <w:t xml:space="preserve"> </w:t>
      </w:r>
      <w:r>
        <w:t xml:space="preserve"> </w:t>
      </w:r>
      <w:r>
        <w:t xml:space="preserve"> ~ GEOLOGICAL OBSERVATION</w:t>
      </w:r>
      <w:r>
        <w:t xml:space="preserve"> </w:t>
      </w:r>
      <w:r>
        <w:t>SAMPLE NUMBER</w:t>
      </w:r>
      <w:r>
        <w:t xml:space="preserve"> </w:t>
      </w:r>
      <w:r>
        <w:t>Coo&lt;dt</w:t>
      </w:r>
      <w:r>
        <w:t xml:space="preserve"> </w:t>
      </w:r>
      <w:r>
        <w:t>h</w:t>
      </w:r>
      <w:r>
        <w:t xml:space="preserve"> </w:t>
      </w:r>
      <w:r>
        <w:t>4*"</w:t>
      </w:r>
      <w:r>
        <w:t xml:space="preserve"> </w:t>
      </w:r>
      <w:r>
        <w:t>•</w:t>
      </w:r>
      <w:r>
        <w:t xml:space="preserve"> </w:t>
      </w:r>
      <w:r>
        <w:t>&amp;</w:t>
      </w:r>
      <w:r>
        <w:t xml:space="preserve"> </w:t>
      </w:r>
      <w:r>
        <w:t>3</w:t>
      </w:r>
      <w:r>
        <w:t xml:space="preserve"> </w:t>
      </w:r>
      <w:r>
        <w:t>3</w:t>
      </w:r>
      <w:r>
        <w:t xml:space="preserve"> </w:t>
      </w:r>
      <w:r>
        <w:t>5</w:t>
      </w:r>
      <w:r>
        <w:t xml:space="preserve"> </w:t>
      </w:r>
      <w:r>
        <w:t>c</w:t>
      </w:r>
      <w:r>
        <w:t xml:space="preserve"> </w:t>
      </w:r>
      <w:r>
        <w:t>5</w:t>
      </w:r>
      <w:r>
        <w:t xml:space="preserve"> </w:t>
      </w:r>
      <w:r>
        <w:t>«I</w:t>
      </w:r>
      <w:r>
        <w:t xml:space="preserve"> </w:t>
      </w:r>
      <w:r>
        <w:t>1</w:t>
      </w:r>
      <w:r>
        <w:t xml:space="preserve"> </w:t>
      </w:r>
      <w:r>
        <w:t>Float</w:t>
      </w:r>
      <w:r>
        <w:t xml:space="preserve"> </w:t>
      </w:r>
      <w:r>
        <w:t>&amp;</w:t>
      </w:r>
      <w:r>
        <w:t xml:space="preserve"> </w:t>
      </w:r>
      <w:r>
        <w:t>%</w:t>
      </w:r>
      <w:r>
        <w:t xml:space="preserve"> </w:t>
      </w:r>
      <w:r>
        <w:t>Al</w:t>
      </w:r>
      <w:r>
        <w:t xml:space="preserve"> </w:t>
      </w:r>
      <w:r>
        <w:t>&amp;</w:t>
      </w:r>
      <w:r>
        <w:t xml:space="preserve"> </w:t>
      </w:r>
      <w:r>
        <w:t>e</w:t>
      </w:r>
      <w:r>
        <w:t xml:space="preserve"> </w:t>
      </w:r>
      <w:r>
        <w:t>□</w:t>
      </w:r>
      <w:r>
        <w:t xml:space="preserve"> </w:t>
      </w:r>
      <w:r>
        <w:t>1</w:t>
      </w:r>
      <w:r>
        <w:t xml:space="preserve"> </w:t>
      </w:r>
      <w:r>
        <w:t>0</w:t>
      </w:r>
      <w:r>
        <w:t xml:space="preserve"> </w:t>
      </w:r>
      <w:r>
        <w:t>•</w:t>
      </w:r>
      <w:r>
        <w:t xml:space="preserve"> </w:t>
      </w:r>
      <w:r>
        <w:t>a</w:t>
      </w:r>
      <w:r>
        <w:t xml:space="preserve"> </w:t>
      </w:r>
      <w:r>
        <w:t>*</w:t>
      </w:r>
      <w:r>
        <w:t xml:space="preserve"> </w:t>
      </w:r>
      <w:r>
        <w:t xml:space="preserve">£ </w:t>
      </w:r>
      <w:r>
        <w:t xml:space="preserve"> </w:t>
      </w:r>
      <w:r>
        <w:t>s</w:t>
      </w:r>
      <w:r>
        <w:t xml:space="preserve"> </w:t>
      </w:r>
      <w:r>
        <w:t>£ A</w:t>
      </w:r>
      <w:r>
        <w:t xml:space="preserve"> </w:t>
      </w:r>
      <w:r>
        <w:t>2</w:t>
      </w:r>
      <w:r>
        <w:t xml:space="preserve"> </w:t>
      </w:r>
      <w:r>
        <w:t>3</w:t>
      </w:r>
      <w:r>
        <w:t xml:space="preserve"> </w:t>
      </w:r>
      <w:r>
        <w:t>Pi»</w:t>
      </w:r>
      <w:r>
        <w:t xml:space="preserve"> </w:t>
      </w:r>
      <w:r>
        <w:t>Zn</w:t>
      </w:r>
      <w:r>
        <w:t xml:space="preserve"> </w:t>
      </w:r>
      <w:r>
        <w:t>Cu</w:t>
      </w:r>
      <w:r>
        <w:t xml:space="preserve"> </w:t>
      </w:r>
      <w:r>
        <w:t>Mn</w:t>
      </w:r>
      <w:r>
        <w:t xml:space="preserve"> </w:t>
      </w:r>
      <w:r>
        <w:t>A«</w:t>
      </w:r>
      <w:r>
        <w:t xml:space="preserve"> </w:t>
      </w:r>
      <w:r>
        <w:t>Au</w:t>
      </w:r>
      <w:r>
        <w:t xml:space="preserve"> </w:t>
      </w:r>
      <w:r>
        <w:t>an fc</w:t>
      </w:r>
      <w:r>
        <w:t xml:space="preserve"> </w:t>
      </w:r>
      <w:r>
        <w:t xml:space="preserve">w </w:t>
      </w:r>
      <w:r>
        <w:t xml:space="preserve"> </w:t>
      </w:r>
      <w:r>
        <w:t>Ai</w:t>
      </w:r>
      <w:r>
        <w:t xml:space="preserve"> </w:t>
      </w:r>
      <w:r>
        <w:t>—</w:t>
      </w:r>
      <w:r>
        <w:t xml:space="preserve"> </w:t>
      </w:r>
      <w:r>
        <w:t>•</w:t>
      </w:r>
      <w:r>
        <w:t xml:space="preserve"> </w:t>
      </w:r>
      <w:r>
        <w:t xml:space="preserve">— </w:t>
      </w:r>
      <w:r>
        <w:t xml:space="preserve"> </w:t>
      </w:r>
      <w:r>
        <w:t xml:space="preserve"> </w:t>
      </w:r>
      <w:r>
        <w:t xml:space="preserve"> </w:t>
      </w:r>
      <w:r>
        <w:t>--</w:t>
      </w:r>
      <w:r>
        <w:t xml:space="preserve"> </w:t>
      </w:r>
      <w:r>
        <w:t>Itl</w:t>
      </w:r>
      <w:r>
        <w:t xml:space="preserve"> </w:t>
      </w:r>
      <w:r>
        <w:t>S'O</w:t>
      </w:r>
      <w:r>
        <w:t xml:space="preserve"> </w:t>
      </w:r>
      <w:r>
        <w:t>45</w:t>
      </w:r>
      <w:r>
        <w:t xml:space="preserve"> </w:t>
      </w:r>
      <w:r>
        <w:t>1</w:t>
      </w:r>
      <w:r>
        <w:t xml:space="preserve"> </w:t>
      </w:r>
      <w:r>
        <w:t>X</w:t>
      </w:r>
      <w:r>
        <w:t xml:space="preserve"> </w:t>
      </w:r>
      <w:r>
        <w:t>X</w:t>
      </w:r>
      <w:r>
        <w:t xml:space="preserve"> </w:t>
      </w:r>
      <w:r>
        <w:t>/</w:t>
      </w:r>
      <w:r>
        <w:t xml:space="preserve"> </w:t>
      </w:r>
      <w:r>
        <w:t>—</w:t>
      </w:r>
      <w:r>
        <w:t xml:space="preserve"> </w:t>
      </w:r>
      <w:r>
        <w:t>r</w:t>
      </w:r>
      <w:r>
        <w:t xml:space="preserve"> </w:t>
      </w:r>
      <w:r>
        <w:t>S-O</w:t>
      </w:r>
      <w:r>
        <w:t xml:space="preserve"> </w:t>
      </w:r>
      <w:r>
        <w:t>E/“«»n</w:t>
      </w:r>
      <w:r>
        <w:t xml:space="preserve"> </w:t>
      </w:r>
      <w:r>
        <w:t>^rz-.’+e</w:t>
      </w:r>
      <w:r>
        <w:t xml:space="preserve"> </w:t>
      </w:r>
      <w:r>
        <w:t>2o</w:t>
      </w:r>
      <w:r>
        <w:t xml:space="preserve"> </w:t>
      </w:r>
      <w:r>
        <w:t>27</w:t>
      </w:r>
      <w:r>
        <w:t xml:space="preserve"> </w:t>
      </w:r>
      <w:r>
        <w:t>If</w:t>
      </w:r>
      <w:r>
        <w:t xml:space="preserve"> </w:t>
      </w:r>
      <w:r>
        <w:t>2/0</w:t>
      </w:r>
      <w:r>
        <w:t xml:space="preserve"> </w:t>
      </w:r>
      <w:r>
        <w:t>1</w:t>
      </w:r>
      <w:r>
        <w:t xml:space="preserve"> </w:t>
      </w:r>
      <w:r>
        <w:t>I SF</w:t>
      </w:r>
      <w:r>
        <w:t xml:space="preserve"> </w:t>
      </w:r>
      <w:r>
        <w:t>&lt;1</w:t>
      </w:r>
      <w:r>
        <w:t xml:space="preserve"> </w:t>
      </w:r>
      <w:r>
        <w:t>hj</w:t>
      </w:r>
      <w:r>
        <w:t xml:space="preserve"> </w:t>
      </w:r>
      <w:r>
        <w:t>—p^</w:t>
      </w:r>
      <w:r>
        <w:t xml:space="preserve"> </w:t>
      </w:r>
      <w:r>
        <w:t>; r 11</w:t>
      </w:r>
      <w:r>
        <w:t xml:space="preserve"> </w:t>
      </w:r>
      <w:r>
        <w:t xml:space="preserve"> • »</w:t>
      </w:r>
      <w:r>
        <w:t xml:space="preserve"> </w:t>
      </w:r>
      <w:r>
        <w:t>f</w:t>
      </w:r>
      <w:r>
        <w:t xml:space="preserve"> </w:t>
      </w:r>
      <w:r>
        <w:t>AULD*™ &lt;C&gt;</w:t>
      </w:r>
      <w:r>
        <w:t xml:space="preserve"> </w:t>
      </w:r>
      <w:r>
        <w:t>Tib&amp;oo</w:t>
      </w:r>
      <w:r>
        <w:t xml:space="preserve"> </w:t>
      </w:r>
      <w:r>
        <w:t>6&lt;-—</w:t>
      </w:r>
      <w:r>
        <w:t xml:space="preserve"> </w:t>
      </w:r>
      <w:r>
        <w:t>3o</w:t>
      </w:r>
      <w:r>
        <w:t xml:space="preserve"> </w:t>
      </w:r>
      <w:r>
        <w:t>CS</w:t>
      </w:r>
      <w:r>
        <w:t xml:space="preserve"> </w:t>
      </w:r>
      <w:r>
        <w:t>S</w:t>
      </w:r>
      <w:r>
        <w:t xml:space="preserve"> </w:t>
      </w:r>
      <w:r>
        <w:t>\</w:t>
      </w:r>
      <w:r>
        <w:t xml:space="preserve"> </w:t>
      </w:r>
      <w:r>
        <w:t>X</w:t>
      </w:r>
      <w:r>
        <w:t xml:space="preserve"> </w:t>
      </w:r>
      <w:r>
        <w:t>1</w:t>
      </w:r>
      <w:r>
        <w:t xml:space="preserve"> </w:t>
      </w:r>
      <w:r>
        <w:t>s</w:t>
      </w:r>
      <w:r>
        <w:t xml:space="preserve"> </w:t>
      </w:r>
      <w:r>
        <w:t>/</w:t>
      </w:r>
      <w:r>
        <w:t xml:space="preserve"> </w:t>
      </w:r>
      <w:r>
        <w:t>150</w:t>
      </w:r>
      <w:r>
        <w:t xml:space="preserve"> </w:t>
      </w:r>
      <w:r>
        <w:t>2o</w:t>
      </w:r>
      <w:r>
        <w:t xml:space="preserve"> </w:t>
      </w:r>
      <w:r>
        <w:t>37</w:t>
      </w:r>
      <w:r>
        <w:t xml:space="preserve"> </w:t>
      </w:r>
      <w:r>
        <w:t>ZO</w:t>
      </w:r>
      <w:r>
        <w:t xml:space="preserve"> </w:t>
      </w:r>
      <w:r>
        <w:t>170</w:t>
      </w:r>
      <w:r>
        <w:t xml:space="preserve"> </w:t>
      </w:r>
      <w:r>
        <w:t>l-tf</w:t>
      </w:r>
      <w:r>
        <w:t xml:space="preserve"> </w:t>
      </w:r>
      <w:r>
        <w:t>4</w:t>
      </w:r>
      <w:r>
        <w:t xml:space="preserve"> </w:t>
      </w:r>
      <w:r>
        <w:t>o/t wA/A zaC/fe .</w:t>
      </w:r>
      <w:r>
        <w:t xml:space="preserve"> </w:t>
      </w:r>
      <w:r>
        <w:t>1</w:t>
      </w:r>
      <w:r>
        <w:t xml:space="preserve"> </w:t>
      </w:r>
      <w:r>
        <w:t>ft *y /jf—</w:t>
      </w:r>
      <w:r>
        <w:t xml:space="preserve"> </w:t>
      </w:r>
      <w:r>
        <w:t>1</w:t>
      </w:r>
      <w:r>
        <w:t xml:space="preserve"> </w:t>
      </w:r>
      <w:r>
        <w:t xml:space="preserve"> it™’ </w:t>
      </w:r>
      <w:r>
        <w:t xml:space="preserve"> </w:t>
      </w:r>
      <w:r>
        <w:t>p/b</w:t>
      </w:r>
      <w:r>
        <w:t xml:space="preserve"> </w:t>
      </w:r>
      <w:r>
        <w:t>20^6&lt;x&gt;</w:t>
      </w:r>
      <w:r>
        <w:t xml:space="preserve"> </w:t>
      </w:r>
      <w:r>
        <w:t>4l.</w:t>
      </w:r>
      <w:r>
        <w:t xml:space="preserve"> </w:t>
      </w:r>
      <w:r>
        <w:t>Jo</w:t>
      </w:r>
      <w:r>
        <w:t xml:space="preserve"> </w:t>
      </w:r>
      <w:r>
        <w:t>&lt;</w:t>
      </w:r>
      <w:r>
        <w:t xml:space="preserve"> </w:t>
      </w:r>
      <w:r>
        <w:t>1</w:t>
      </w:r>
      <w:r>
        <w:t xml:space="preserve"> </w:t>
      </w:r>
      <w:r>
        <w:t>1</w:t>
      </w:r>
      <w:r>
        <w:t xml:space="preserve"> </w:t>
      </w:r>
      <w:r>
        <w:t>1</w:t>
      </w:r>
      <w:r>
        <w:t xml:space="preserve"> </w:t>
      </w:r>
      <w:r>
        <w:t>1</w:t>
      </w:r>
      <w:r>
        <w:t xml:space="preserve"> </w:t>
      </w:r>
      <w:r>
        <w:t>Z</w:t>
      </w:r>
      <w:r>
        <w:t xml:space="preserve"> </w:t>
      </w:r>
      <w:r>
        <w:t>22 So</w:t>
      </w:r>
      <w:r>
        <w:t xml:space="preserve"> </w:t>
      </w:r>
      <w:r>
        <w:t>kt</w:t>
      </w:r>
      <w:r>
        <w:t xml:space="preserve"> </w:t>
      </w:r>
      <w:r>
        <w:t>2S</w:t>
      </w:r>
      <w:r>
        <w:t xml:space="preserve"> </w:t>
      </w:r>
      <w:r>
        <w:t>4o</w:t>
      </w:r>
      <w:r>
        <w:t xml:space="preserve"> </w:t>
      </w:r>
      <w:r>
        <w:t>2o</w:t>
      </w:r>
      <w:r>
        <w:t xml:space="preserve"> </w:t>
      </w:r>
      <w:r>
        <w:t>26o</w:t>
      </w:r>
      <w:r>
        <w:t xml:space="preserve"> </w:t>
      </w:r>
      <w:r>
        <w:t>2-20</w:t>
      </w:r>
      <w:r>
        <w:t xml:space="preserve"> </w:t>
      </w:r>
      <w:r>
        <w:t>X</w:t>
      </w:r>
      <w:r>
        <w:t xml:space="preserve"> </w:t>
      </w:r>
      <w:r>
        <w:t>F/</w:t>
      </w:r>
      <w:r>
        <w:t xml:space="preserve"> </w:t>
      </w:r>
      <w:r>
        <w:t>-aa-X,</w:t>
      </w:r>
      <w:r>
        <w:t xml:space="preserve"> </w:t>
      </w:r>
      <w:r>
        <w:t>g/j £</w:t>
      </w:r>
      <w:r>
        <w:t xml:space="preserve"> </w:t>
      </w:r>
      <w:r>
        <w:t>1</w:t>
      </w:r>
      <w:r>
        <w:t xml:space="preserve"> </w:t>
      </w:r>
      <w:r>
        <w:t>-7 J</w:t>
      </w:r>
      <w:r>
        <w:t xml:space="preserve"> </w:t>
      </w:r>
      <w:r>
        <w:t>-</w:t>
      </w:r>
      <w:r>
        <w:t xml:space="preserve"> </w:t>
      </w:r>
      <w:r>
        <w:t>’"“//“"■-j—f-*</w:t>
      </w:r>
      <w:r>
        <w:t xml:space="preserve"> </w:t>
      </w:r>
      <w:r>
        <w:t>’—•</w:t>
      </w:r>
      <w:r>
        <w:t xml:space="preserve"> </w:t>
      </w:r>
      <w:r>
        <w:t>! 1ft</w:t>
      </w:r>
      <w:r>
        <w:t xml:space="preserve"> </w:t>
      </w:r>
      <w:r>
        <w:t>?»c</w:t>
      </w:r>
      <w:r>
        <w:t xml:space="preserve"> </w:t>
      </w:r>
      <w:r>
        <w:t>206*3 a</w:t>
      </w:r>
      <w:r>
        <w:t xml:space="preserve"> </w:t>
      </w:r>
      <w:r>
        <w:t>f£</w:t>
      </w:r>
      <w:r>
        <w:t xml:space="preserve"> </w:t>
      </w:r>
      <w:r>
        <w:t>o.</w:t>
      </w:r>
      <w:r>
        <w:t xml:space="preserve"> </w:t>
      </w:r>
      <w:r>
        <w:t>S’</w:t>
      </w:r>
      <w:r>
        <w:t xml:space="preserve"> </w:t>
      </w:r>
      <w:r>
        <w:t>V</w:t>
      </w:r>
      <w:r>
        <w:t xml:space="preserve"> </w:t>
      </w:r>
      <w:r>
        <w:t>X</w:t>
      </w:r>
      <w:r>
        <w:t xml:space="preserve"> </w:t>
      </w:r>
      <w:r>
        <w:t>X</w:t>
      </w:r>
      <w:r>
        <w:t xml:space="preserve"> </w:t>
      </w:r>
      <w:r>
        <w:t>—</w:t>
      </w:r>
      <w:r>
        <w:t xml:space="preserve"> </w:t>
      </w:r>
      <w:r>
        <w:t>poc</w:t>
      </w:r>
      <w:r>
        <w:t xml:space="preserve"> </w:t>
      </w:r>
      <w:r>
        <w:t>1</w:t>
      </w:r>
      <w:r>
        <w:t xml:space="preserve"> </w:t>
      </w:r>
      <w:r>
        <w:t>it</w:t>
      </w:r>
      <w:r>
        <w:t xml:space="preserve"> </w:t>
      </w:r>
      <w:r>
        <w:t>2o</w:t>
      </w:r>
      <w:r>
        <w:t xml:space="preserve"> </w:t>
      </w:r>
      <w:r>
        <w:t>1°</w:t>
      </w:r>
      <w:r>
        <w:t xml:space="preserve"> </w:t>
      </w:r>
      <w:r>
        <w:t>/?o</w:t>
      </w:r>
      <w:r>
        <w:t xml:space="preserve"> </w:t>
      </w:r>
      <w:r>
        <w:t>J-C</w:t>
      </w:r>
      <w:r>
        <w:t xml:space="preserve"> </w:t>
      </w:r>
      <w:r>
        <w:t>•—*</w:t>
      </w:r>
      <w:r>
        <w:t xml:space="preserve"> </w:t>
      </w:r>
      <w:r>
        <w:t>2Zo</w:t>
      </w:r>
      <w:r>
        <w:t xml:space="preserve"> </w:t>
      </w:r>
      <w:r>
        <w:t>2l&lt;3Oo</w:t>
      </w:r>
      <w:r>
        <w:t xml:space="preserve"> </w:t>
      </w:r>
      <w:r>
        <w:t>4i</w:t>
      </w:r>
      <w:r>
        <w:t xml:space="preserve"> </w:t>
      </w:r>
      <w:r>
        <w:t>s</w:t>
      </w:r>
      <w:r>
        <w:t xml:space="preserve"> </w:t>
      </w:r>
      <w:r>
        <w:t>1</w:t>
      </w:r>
      <w:r>
        <w:t xml:space="preserve"> </w:t>
      </w:r>
      <w:r>
        <w:t>1</w:t>
      </w:r>
      <w:r>
        <w:t xml:space="preserve"> </w:t>
      </w:r>
      <w:r>
        <w:t>1</w:t>
      </w:r>
      <w:r>
        <w:t xml:space="preserve"> </w:t>
      </w:r>
      <w:r>
        <w:t>1</w:t>
      </w:r>
      <w:r>
        <w:t xml:space="preserve"> </w:t>
      </w:r>
      <w:r>
        <w:t>±</w:t>
      </w:r>
      <w:r>
        <w:t xml:space="preserve"> </w:t>
      </w:r>
      <w:r>
        <w:t>/</w:t>
      </w:r>
      <w:r>
        <w:t xml:space="preserve"> </w:t>
      </w:r>
      <w:r>
        <w:t>(So</w:t>
      </w:r>
      <w:r>
        <w:t xml:space="preserve"> </w:t>
      </w:r>
      <w:r>
        <w:t>°/c. tc</w:t>
      </w:r>
      <w:r>
        <w:t xml:space="preserve"> </w:t>
      </w:r>
      <w:r>
        <w:t xml:space="preserve"> cl^tAxy</w:t>
      </w:r>
      <w:r>
        <w:t xml:space="preserve"> </w:t>
      </w:r>
      <w:r>
        <w:t>320</w:t>
      </w:r>
      <w:r>
        <w:t xml:space="preserve"> </w:t>
      </w:r>
      <w:r>
        <w:t>2°</w:t>
      </w:r>
      <w:r>
        <w:t xml:space="preserve"> </w:t>
      </w:r>
      <w:r>
        <w:t>ST</w:t>
      </w:r>
      <w:r>
        <w:t xml:space="preserve"> </w:t>
      </w:r>
      <w:r>
        <w:t>2o</w:t>
      </w:r>
      <w:r>
        <w:t xml:space="preserve"> </w:t>
      </w:r>
      <w:r>
        <w:t>2io</w:t>
      </w:r>
      <w:r>
        <w:t xml:space="preserve"> </w:t>
      </w:r>
      <w:r>
        <w:t>&lt;1</w:t>
      </w:r>
      <w:r>
        <w:t xml:space="preserve"> </w:t>
      </w:r>
      <w:r>
        <w:t>1%</w:t>
      </w:r>
      <w:r>
        <w:t xml:space="preserve"> </w:t>
      </w:r>
      <w:r>
        <w:t>1</w:t>
      </w:r>
      <w:r>
        <w:t xml:space="preserve"> </w:t>
      </w:r>
      <w:r>
        <w:t>TftHtto</w:t>
      </w:r>
      <w:r>
        <w:t xml:space="preserve"> </w:t>
      </w:r>
      <w:r>
        <w:t>$</w:t>
      </w:r>
      <w:r>
        <w:t xml:space="preserve"> </w:t>
      </w:r>
      <w:r>
        <w:t>1</w:t>
      </w:r>
      <w:r>
        <w:t xml:space="preserve"> </w:t>
      </w:r>
      <w:r>
        <w:t>z</w:t>
      </w:r>
      <w:r>
        <w:t xml:space="preserve"> </w:t>
      </w:r>
      <w:r>
        <w:t>1</w:t>
      </w:r>
      <w:r>
        <w:t xml:space="preserve"> </w:t>
      </w:r>
      <w:r>
        <w:t>1</w:t>
      </w:r>
      <w:r>
        <w:t xml:space="preserve"> </w:t>
      </w:r>
      <w:r>
        <w:t>lb</w:t>
      </w:r>
      <w:r>
        <w:t xml:space="preserve"> </w:t>
      </w:r>
      <w:r>
        <w:t>z</w:t>
      </w:r>
      <w:r>
        <w:t xml:space="preserve"> </w:t>
      </w:r>
      <w:r>
        <w:t>32c»</w:t>
      </w:r>
      <w:r>
        <w:t xml:space="preserve"> </w:t>
      </w:r>
      <w:r>
        <w:t>Fc</w:t>
      </w:r>
      <w:r>
        <w:t xml:space="preserve"> </w:t>
      </w:r>
      <w:r>
        <w:t>3.</w:t>
      </w:r>
      <w:r>
        <w:t xml:space="preserve"> </w:t>
      </w:r>
      <w:r>
        <w:t>45</w:t>
      </w:r>
      <w:r>
        <w:t xml:space="preserve"> </w:t>
      </w:r>
      <w:r>
        <w:t>IS</w:t>
      </w:r>
      <w:r>
        <w:t xml:space="preserve"> </w:t>
      </w:r>
      <w:r>
        <w:t>22a</w:t>
      </w:r>
      <w:r>
        <w:t xml:space="preserve"> </w:t>
      </w:r>
      <w:r>
        <w:t>W</w:t>
      </w:r>
      <w:r>
        <w:t xml:space="preserve"> </w:t>
      </w:r>
      <w:r>
        <w:t>s</w:t>
      </w:r>
      <w:r>
        <w:t xml:space="preserve"> </w:t>
      </w:r>
      <w:r>
        <w:t xml:space="preserve">■ LT }* I </w:t>
      </w:r>
      <w:r>
        <w:t xml:space="preserve"> </w:t>
      </w:r>
      <w:r>
        <w:t>J .</w:t>
      </w:r>
      <w:r>
        <w:t xml:space="preserve"> </w:t>
      </w:r>
      <w:r>
        <w:t>&gt; I</w:t>
      </w:r>
      <w:r>
        <w:t xml:space="preserve"> </w:t>
      </w:r>
      <w:r>
        <w:t>u ' '</w:t>
      </w:r>
      <w:r>
        <w:t xml:space="preserve"> </w:t>
      </w:r>
      <w:r>
        <w:t>r{^</w:t>
      </w:r>
      <w:r>
        <w:t xml:space="preserve"> </w:t>
      </w:r>
      <w:r>
        <w:t>7o2oq</w:t>
      </w:r>
      <w:r>
        <w:t xml:space="preserve"> </w:t>
      </w:r>
      <w:r>
        <w:t>2c8 V»</w:t>
      </w:r>
      <w:r>
        <w:t xml:space="preserve"> </w:t>
      </w:r>
      <w:r>
        <w:t>■6^</w:t>
      </w:r>
      <w:r>
        <w:t xml:space="preserve"> </w:t>
      </w:r>
      <w:r>
        <w:t>To</w:t>
      </w:r>
      <w:r>
        <w:t xml:space="preserve"> </w:t>
      </w:r>
      <w:r>
        <w:t>S</w:t>
      </w:r>
      <w:r>
        <w:t xml:space="preserve"> </w:t>
      </w:r>
      <w:r>
        <w:t>1</w:t>
      </w:r>
      <w:r>
        <w:t xml:space="preserve"> </w:t>
      </w:r>
      <w:r>
        <w:t>z</w:t>
      </w:r>
      <w:r>
        <w:t xml:space="preserve"> </w:t>
      </w:r>
      <w:r>
        <w:t>X</w:t>
      </w:r>
      <w:r>
        <w:t xml:space="preserve"> </w:t>
      </w:r>
      <w:r>
        <w:t>1</w:t>
      </w:r>
      <w:r>
        <w:t xml:space="preserve"> </w:t>
      </w:r>
      <w:r>
        <w:t>7</w:t>
      </w:r>
      <w:r>
        <w:t xml:space="preserve"> </w:t>
      </w:r>
      <w:r>
        <w:t>U</w:t>
      </w:r>
      <w:r>
        <w:t xml:space="preserve"> </w:t>
      </w:r>
      <w:r>
        <w:t>€0</w:t>
      </w:r>
      <w:r>
        <w:t xml:space="preserve"> </w:t>
      </w:r>
      <w:r>
        <w:t>30</w:t>
      </w:r>
      <w:r>
        <w:t xml:space="preserve"> </w:t>
      </w:r>
      <w:r>
        <w:t>n*</w:t>
      </w:r>
      <w:r>
        <w:t xml:space="preserve"> </w:t>
      </w:r>
      <w:r>
        <w:t>t</w:t>
      </w:r>
      <w:r>
        <w:t xml:space="preserve"> </w:t>
      </w:r>
      <w:r>
        <w:t>2&lt;o6</w:t>
      </w:r>
      <w:r>
        <w:t xml:space="preserve"> </w:t>
      </w:r>
      <w:r>
        <w:t>—y-</w:t>
      </w:r>
      <w:r>
        <w:t xml:space="preserve"> </w:t>
      </w:r>
      <w:r>
        <w:t>z</w:t>
      </w:r>
      <w:r>
        <w:t xml:space="preserve"> </w:t>
      </w:r>
      <w:r>
        <w:t xml:space="preserve"> p*</w:t>
      </w:r>
      <w:r>
        <w:t xml:space="preserve"> </w:t>
      </w:r>
      <w:r>
        <w:t>81</w:t>
      </w:r>
      <w:r>
        <w:t xml:space="preserve"> </w:t>
      </w:r>
      <w:r>
        <w:t>^—f 7 r</w:t>
      </w:r>
      <w:r>
        <w:t xml:space="preserve"> </w:t>
      </w:r>
      <w:r>
        <w:t xml:space="preserve">Gdtc^KaX </w:t>
      </w:r>
      <w:r>
        <w:t xml:space="preserve"> </w:t>
      </w:r>
      <w:r>
        <w:t>i-f</w:t>
      </w:r>
      <w:r>
        <w:t xml:space="preserve"> </w:t>
      </w:r>
      <w:r>
        <w:t>2O?/»0</w:t>
      </w:r>
      <w:r>
        <w:t xml:space="preserve"> </w:t>
      </w:r>
      <w:r>
        <w:t>Xa_</w:t>
      </w:r>
      <w:r>
        <w:t xml:space="preserve"> </w:t>
      </w:r>
      <w:r>
        <w:t>7-5</w:t>
      </w:r>
      <w:r>
        <w:t xml:space="preserve"> </w:t>
      </w:r>
      <w:r>
        <w:t>s</w:t>
      </w:r>
      <w:r>
        <w:t xml:space="preserve"> </w:t>
      </w:r>
      <w:r>
        <w:t>/</w:t>
      </w:r>
      <w:r>
        <w:t xml:space="preserve"> </w:t>
      </w:r>
      <w:r>
        <w:t>z</w:t>
      </w:r>
      <w:r>
        <w:t xml:space="preserve"> </w:t>
      </w:r>
      <w:r>
        <w:t>1</w:t>
      </w:r>
      <w:r>
        <w:t xml:space="preserve"> </w:t>
      </w:r>
      <w:r>
        <w:t>/</w:t>
      </w:r>
      <w:r>
        <w:t xml:space="preserve"> </w:t>
      </w:r>
      <w:r>
        <w:t>/</w:t>
      </w:r>
      <w:r>
        <w:t xml:space="preserve"> </w:t>
      </w:r>
      <w:r>
        <w:t>K aro-Lk</w:t>
      </w:r>
      <w:r>
        <w:t xml:space="preserve"> </w:t>
      </w:r>
      <w:r>
        <w:t>ItMCai' xJ'Af</w:t>
      </w:r>
      <w:r>
        <w:t xml:space="preserve"> </w:t>
      </w:r>
      <w:r>
        <w:t>iTwo</w:t>
      </w:r>
      <w:r>
        <w:t xml:space="preserve"> </w:t>
      </w:r>
      <w:r>
        <w:t>s</w:t>
      </w:r>
      <w:r>
        <w:t xml:space="preserve"> </w:t>
      </w:r>
      <w:r>
        <w:t>3S</w:t>
      </w:r>
      <w:r>
        <w:t xml:space="preserve"> </w:t>
      </w:r>
      <w:r>
        <w:t>iS</w:t>
      </w:r>
      <w:r>
        <w:t xml:space="preserve"> </w:t>
      </w:r>
      <w:r>
        <w:t>2ia</w:t>
      </w:r>
      <w:r>
        <w:t xml:space="preserve"> </w:t>
      </w:r>
      <w:r>
        <w:t>1</w:t>
      </w:r>
      <w:r>
        <w:t xml:space="preserve"> </w:t>
      </w:r>
      <w:r>
        <w:t>l-W</w:t>
      </w:r>
      <w:r>
        <w:t xml:space="preserve"> </w:t>
      </w:r>
      <w:r>
        <w:t>1</w:t>
      </w:r>
      <w:r>
        <w:t xml:space="preserve"> </w:t>
      </w:r>
      <w:r>
        <w:t>1</w:t>
      </w:r>
      <w:r>
        <w:t xml:space="preserve"> </w:t>
      </w:r>
      <w:r>
        <w:t>-</w:t>
      </w:r>
      <w:r>
        <w:t xml:space="preserve"> </w:t>
      </w:r>
      <w:r>
        <w:t>GEOCHEMICAL DRAINAGE SAMPLING LEDGER</w:t>
      </w:r>
      <w:r>
        <w:t xml:space="preserve"> </w:t>
      </w:r>
      <w:r>
        <w:t>DETECTION LIMITED</w:t>
      </w:r>
      <w:r>
        <w:t xml:space="preserve"> </w:t>
      </w:r>
      <w:r>
        <w:t>ANALYTICAL METHOD^</w:t>
      </w:r>
      <w:r>
        <w:t xml:space="preserve"> </w:t>
      </w:r>
      <w:r>
        <w:t>LABORATORY USED:</w:t>
      </w:r>
      <w:r>
        <w:t xml:space="preserve"> </w:t>
      </w:r>
      <w:r>
        <w:t>DATE. I</w:t>
      </w:r>
      <w:r>
        <w:t xml:space="preserve"> </w:t>
      </w:r>
      <w:r>
        <w:t>SAMPLED BY...-PPC/.</w:t>
      </w:r>
      <w:r>
        <w:t xml:space="preserve"> </w:t>
      </w:r>
      <w:r>
        <w:t>0 P.O. No s</w:t>
      </w:r>
      <w:r>
        <w:t xml:space="preserve"> </w:t>
      </w:r>
      <w:r>
        <w:t>SAMPLE Nos</w:t>
      </w:r>
      <w:r>
        <w:t xml:space="preserve"> </w:t>
      </w:r>
      <w:r>
        <w:t>TENEMENT NAME</w:t>
      </w:r>
      <w:r>
        <w:t xml:space="preserve"> </w:t>
      </w:r>
      <w:r>
        <w:t>project. ..</w:t>
      </w:r>
      <w:r>
        <w:t xml:space="preserve"> </w:t>
      </w:r>
      <w:r>
        <w:t>^■73rf</w:t>
      </w:r>
      <w:r>
        <w:t xml:space="preserve"> </w:t>
      </w:r>
      <w:r>
        <w:t xml:space="preserve">O.P.O. No.S </w:t>
      </w:r>
      <w:r>
        <w:t xml:space="preserve"> </w:t>
      </w:r>
      <w:r>
        <w:t>MAP OR PHOTO REF</w:t>
      </w:r>
      <w:r>
        <w:t xml:space="preserve"> </w:t>
      </w:r>
      <w:r>
        <w:t>LOCATION</w:t>
      </w:r>
      <w:r>
        <w:t xml:space="preserve"> </w:t>
      </w:r>
      <w:r>
        <w:t>SAMPLE DESCRIPTION</w:t>
      </w:r>
      <w:r>
        <w:t xml:space="preserve"> </w:t>
      </w:r>
      <w:r>
        <w:t>SITE DESCRIPTION</w:t>
      </w:r>
      <w:r>
        <w:t xml:space="preserve"> </w:t>
      </w:r>
      <w:r>
        <w:t>ROCK TYPE</w:t>
      </w:r>
      <w:r>
        <w:t xml:space="preserve"> </w:t>
      </w:r>
      <w:r>
        <w:t>METAL CONTENT IN P.P.M.</w:t>
      </w:r>
      <w:r>
        <w:t xml:space="preserve"> </w:t>
      </w:r>
      <w:r>
        <w:t>GEOLOGICAL OBSERVATION</w:t>
      </w:r>
      <w:r>
        <w:t xml:space="preserve"> </w:t>
      </w:r>
      <w:r>
        <w:t>SAMPLE HUMBER</w:t>
      </w:r>
      <w:r>
        <w:t xml:space="preserve"> </w:t>
      </w:r>
      <w:r>
        <w:t>Coord*.</w:t>
      </w:r>
      <w:r>
        <w:t xml:space="preserve"> </w:t>
      </w:r>
      <w:r>
        <w:t>h fl-</w:t>
      </w:r>
      <w:r>
        <w:t xml:space="preserve"> </w:t>
      </w:r>
      <w:r>
        <w:t>•</w:t>
      </w:r>
      <w:r>
        <w:t xml:space="preserve"> </w:t>
      </w:r>
      <w:r>
        <w:t>3 fl</w:t>
      </w:r>
      <w:r>
        <w:t xml:space="preserve"> </w:t>
      </w:r>
      <w:r>
        <w:t>► J</w:t>
      </w:r>
      <w:r>
        <w:t xml:space="preserve"> </w:t>
      </w:r>
      <w:r>
        <w:t>c</w:t>
      </w:r>
      <w:r>
        <w:t xml:space="preserve"> </w:t>
      </w:r>
      <w:r>
        <w:t>1</w:t>
      </w:r>
      <w:r>
        <w:t xml:space="preserve"> </w:t>
      </w:r>
      <w:r>
        <w:t>5</w:t>
      </w:r>
      <w:r>
        <w:t xml:space="preserve"> </w:t>
      </w:r>
      <w:r>
        <w:t>0 • c</w:t>
      </w:r>
      <w:r>
        <w:t xml:space="preserve"> </w:t>
      </w:r>
      <w:r>
        <w:t>•</w:t>
      </w:r>
      <w:r>
        <w:t xml:space="preserve"> </w:t>
      </w:r>
      <w:r>
        <w:t>2 £</w:t>
      </w:r>
      <w:r>
        <w:t xml:space="preserve"> </w:t>
      </w:r>
      <w:r>
        <w:t>Float</w:t>
      </w:r>
      <w:r>
        <w:t xml:space="preserve"> </w:t>
      </w:r>
      <w:r>
        <w:t>~T</w:t>
      </w:r>
      <w:r>
        <w:t xml:space="preserve"> </w:t>
      </w:r>
      <w:r>
        <w:t>N</w:t>
      </w:r>
      <w:r>
        <w:t xml:space="preserve"> </w:t>
      </w:r>
      <w:r>
        <w:t>£</w:t>
      </w:r>
      <w:r>
        <w:t xml:space="preserve"> </w:t>
      </w:r>
      <w:r>
        <w:t>•</w:t>
      </w:r>
      <w:r>
        <w:t xml:space="preserve"> </w:t>
      </w:r>
      <w:r>
        <w:t>5</w:t>
      </w:r>
      <w:r>
        <w:t xml:space="preserve"> </w:t>
      </w:r>
      <w:r>
        <w:t>d</w:t>
      </w:r>
      <w:r>
        <w:t xml:space="preserve"> </w:t>
      </w:r>
      <w:r>
        <w:t>3</w:t>
      </w:r>
      <w:r>
        <w:t xml:space="preserve"> </w:t>
      </w:r>
      <w:r>
        <w:t>a</w:t>
      </w:r>
      <w:r>
        <w:t xml:space="preserve"> </w:t>
      </w:r>
      <w:r>
        <w:t>s</w:t>
      </w:r>
      <w:r>
        <w:t xml:space="preserve"> </w:t>
      </w:r>
      <w:r>
        <w:t>5</w:t>
      </w:r>
      <w:r>
        <w:t xml:space="preserve"> </w:t>
      </w:r>
      <w:r>
        <w:t>c</w:t>
      </w:r>
      <w:r>
        <w:t xml:space="preserve"> </w:t>
      </w:r>
      <w:r>
        <w:t>4</w:t>
      </w:r>
      <w:r>
        <w:t xml:space="preserve"> </w:t>
      </w:r>
      <w:r>
        <w:t>i</w:t>
      </w:r>
      <w:r>
        <w:t xml:space="preserve"> </w:t>
      </w:r>
      <w:r>
        <w:t>4 s</w:t>
      </w:r>
      <w:r>
        <w:t xml:space="preserve"> </w:t>
      </w:r>
      <w:r>
        <w:t>S</w:t>
      </w:r>
      <w:r>
        <w:t xml:space="preserve"> </w:t>
      </w:r>
      <w:r>
        <w:t>3</w:t>
      </w:r>
      <w:r>
        <w:t xml:space="preserve"> </w:t>
      </w:r>
      <w:r>
        <w:t>3</w:t>
      </w:r>
      <w:r>
        <w:t xml:space="preserve"> </w:t>
      </w:r>
      <w:r>
        <w:t>I</w:t>
      </w:r>
      <w:r>
        <w:t xml:space="preserve"> </w:t>
      </w:r>
      <w:r>
        <w:t>&lt;3</w:t>
      </w:r>
      <w:r>
        <w:t xml:space="preserve"> </w:t>
      </w:r>
      <w:r>
        <w:t>Pb</w:t>
      </w:r>
      <w:r>
        <w:t xml:space="preserve"> </w:t>
      </w:r>
      <w:r>
        <w:t>Zn</w:t>
      </w:r>
      <w:r>
        <w:t xml:space="preserve"> </w:t>
      </w:r>
      <w:r>
        <w:t>Cu</w:t>
      </w:r>
      <w:r>
        <w:t xml:space="preserve"> </w:t>
      </w:r>
      <w:r>
        <w:t>Mn</w:t>
      </w:r>
      <w:r>
        <w:t xml:space="preserve"> </w:t>
      </w:r>
      <w:r>
        <w:t>Au</w:t>
      </w:r>
      <w:r>
        <w:t xml:space="preserve"> </w:t>
      </w:r>
      <w:r>
        <w:t>Au</w:t>
      </w:r>
      <w:r>
        <w:t xml:space="preserve"> </w:t>
      </w:r>
      <w:r>
        <w:t>1/</w:t>
      </w:r>
      <w:r>
        <w:t xml:space="preserve"> </w:t>
      </w:r>
      <w:r>
        <w:t>tn</w:t>
      </w:r>
      <w:r>
        <w:t xml:space="preserve"> </w:t>
      </w:r>
      <w:r>
        <w:t>w</w:t>
      </w:r>
      <w:r>
        <w:t xml:space="preserve"> </w:t>
      </w:r>
      <w:r>
        <w:t>*742</w:t>
      </w:r>
      <w:r>
        <w:t xml:space="preserve"> </w:t>
      </w:r>
      <w:r>
        <w:t>■202.2*</w:t>
      </w:r>
      <w:r>
        <w:t xml:space="preserve"> </w:t>
      </w:r>
      <w:r>
        <w:t>S</w:t>
      </w:r>
      <w:r>
        <w:t xml:space="preserve"> </w:t>
      </w:r>
      <w:r>
        <w:t>1</w:t>
      </w:r>
      <w:r>
        <w:t xml:space="preserve"> </w:t>
      </w:r>
      <w:r>
        <w:t>3</w:t>
      </w:r>
      <w:r>
        <w:t xml:space="preserve"> </w:t>
      </w:r>
      <w:r>
        <w:t>2</w:t>
      </w:r>
      <w:r>
        <w:t xml:space="preserve"> </w:t>
      </w:r>
      <w:r>
        <w:t>1</w:t>
      </w:r>
      <w:r>
        <w:t xml:space="preserve"> </w:t>
      </w:r>
      <w:r>
        <w:t>3x</w:t>
      </w:r>
      <w:r>
        <w:t xml:space="preserve"> </w:t>
      </w:r>
      <w:r>
        <w:t>|OA</w:t>
      </w:r>
      <w:r>
        <w:t xml:space="preserve"> </w:t>
      </w:r>
      <w:r>
        <w:t>la</w:t>
      </w:r>
      <w:r>
        <w:t xml:space="preserve"> </w:t>
      </w:r>
      <w:r>
        <w:t>35</w:t>
      </w:r>
      <w:r>
        <w:t xml:space="preserve"> </w:t>
      </w:r>
      <w:r>
        <w:t>IS</w:t>
      </w:r>
      <w:r>
        <w:t xml:space="preserve"> </w:t>
      </w:r>
      <w:r>
        <w:t>230</w:t>
      </w:r>
      <w:r>
        <w:t xml:space="preserve"> </w:t>
      </w:r>
      <w:r>
        <w:t>1</w:t>
      </w:r>
      <w:r>
        <w:t xml:space="preserve"> </w:t>
      </w:r>
      <w:r>
        <w:t>2»2</w:t>
      </w:r>
      <w:r>
        <w:t xml:space="preserve"> </w:t>
      </w:r>
      <w:r>
        <w:t>&lt; 1</w:t>
      </w:r>
      <w:r>
        <w:t xml:space="preserve"> </w:t>
      </w:r>
      <w:r>
        <w:t>7H *1</w:t>
      </w:r>
      <w:r>
        <w:t xml:space="preserve"> </w:t>
      </w:r>
      <w:r>
        <w:t>M</w:t>
      </w:r>
      <w:r>
        <w:t xml:space="preserve"> </w:t>
      </w:r>
      <w:r>
        <w:t>io</w:t>
      </w:r>
      <w:r>
        <w:t xml:space="preserve"> </w:t>
      </w:r>
      <w:r>
        <w:t>&lt;</w:t>
      </w:r>
      <w:r>
        <w:t xml:space="preserve"> </w:t>
      </w:r>
      <w:r>
        <w:t>1</w:t>
      </w:r>
      <w:r>
        <w:t xml:space="preserve"> </w:t>
      </w:r>
      <w:r>
        <w:t>2</w:t>
      </w:r>
      <w:r>
        <w:t xml:space="preserve"> </w:t>
      </w:r>
      <w:r>
        <w:t>2</w:t>
      </w:r>
      <w:r>
        <w:t xml:space="preserve"> </w:t>
      </w:r>
      <w:r>
        <w:t>/</w:t>
      </w:r>
      <w:r>
        <w:t xml:space="preserve"> </w:t>
      </w:r>
      <w:r>
        <w:t>fa</w:t>
      </w:r>
      <w:r>
        <w:t xml:space="preserve"> </w:t>
      </w:r>
      <w:r>
        <w:t>ff</w:t>
      </w:r>
      <w:r>
        <w:t xml:space="preserve"> </w:t>
      </w:r>
      <w:r>
        <w:t>QA*r-L *-</w:t>
      </w:r>
      <w:r>
        <w:t xml:space="preserve"> </w:t>
      </w:r>
      <w:r>
        <w:t>&lt;»h</w:t>
      </w:r>
      <w:r>
        <w:t xml:space="preserve"> </w:t>
      </w:r>
      <w:r>
        <w:t>U</w:t>
      </w:r>
      <w:r>
        <w:t xml:space="preserve"> </w:t>
      </w:r>
      <w:r>
        <w:t>to</w:t>
      </w:r>
      <w:r>
        <w:t xml:space="preserve"> </w:t>
      </w:r>
      <w:r>
        <w:t>IS</w:t>
      </w:r>
      <w:r>
        <w:t xml:space="preserve"> </w:t>
      </w:r>
      <w:r>
        <w:t>22o</w:t>
      </w:r>
      <w:r>
        <w:t xml:space="preserve"> </w:t>
      </w:r>
      <w:r>
        <w:t>1</w:t>
      </w:r>
      <w:r>
        <w:t xml:space="preserve"> </w:t>
      </w:r>
      <w:r>
        <w:t>2"*1</w:t>
      </w:r>
      <w:r>
        <w:t xml:space="preserve"> </w:t>
      </w:r>
      <w:r>
        <w:t>1</w:t>
      </w:r>
      <w:r>
        <w:t xml:space="preserve"> </w:t>
      </w:r>
      <w:r>
        <w:t>t</w:t>
      </w:r>
      <w:r>
        <w:t xml:space="preserve"> </w:t>
      </w:r>
      <w:r>
        <w:t>|</w:t>
      </w:r>
      <w:r>
        <w:t xml:space="preserve"> </w:t>
      </w:r>
      <w:r>
        <w:t>1 4,</w:t>
      </w:r>
      <w:r>
        <w:t xml:space="preserve"> </w:t>
      </w:r>
      <w:r>
        <w:t xml:space="preserve">M-UU* *» </w:t>
      </w:r>
      <w:r>
        <w:t xml:space="preserve"> </w:t>
      </w:r>
      <w:r>
        <w:t>j</w:t>
      </w:r>
      <w:r>
        <w:t xml:space="preserve"> </w:t>
      </w:r>
      <w:r>
        <w:t>r</w:t>
      </w:r>
      <w:r>
        <w:t xml:space="preserve"> </w:t>
      </w:r>
      <w:r>
        <w:t>/qo3 7&lt;/G</w:t>
      </w:r>
      <w:r>
        <w:t xml:space="preserve"> </w:t>
      </w:r>
      <w:r>
        <w:t>1tb7«x&gt;</w:t>
      </w:r>
      <w:r>
        <w:t xml:space="preserve"> </w:t>
      </w:r>
      <w:r>
        <w:t>2o?3oo</w:t>
      </w:r>
      <w:r>
        <w:t xml:space="preserve"> </w:t>
      </w:r>
      <w:r>
        <w:t>-trw«</w:t>
      </w:r>
      <w:r>
        <w:t xml:space="preserve"> </w:t>
      </w:r>
      <w:r>
        <w:t>3o</w:t>
      </w:r>
      <w:r>
        <w:t xml:space="preserve"> </w:t>
      </w:r>
      <w:r>
        <w:t>io</w:t>
      </w:r>
      <w:r>
        <w:t xml:space="preserve"> </w:t>
      </w:r>
      <w:r>
        <w:t>(O</w:t>
      </w:r>
      <w:r>
        <w:t xml:space="preserve"> </w:t>
      </w:r>
      <w:r>
        <w:t>?,</w:t>
      </w:r>
      <w:r>
        <w:t xml:space="preserve"> </w:t>
      </w:r>
      <w:r>
        <w:t>2-</w:t>
      </w:r>
      <w:r>
        <w:t xml:space="preserve"> </w:t>
      </w:r>
      <w:r>
        <w:t>—</w:t>
      </w:r>
      <w:r>
        <w:t xml:space="preserve"> </w:t>
      </w:r>
      <w:r>
        <w:t>/OO</w:t>
      </w:r>
      <w:r>
        <w:t xml:space="preserve"> </w:t>
      </w:r>
      <w:r>
        <w:t>D-</w:t>
      </w:r>
      <w:r>
        <w:t xml:space="preserve"> </w:t>
      </w:r>
      <w:r>
        <w:t>, a/fi</w:t>
      </w:r>
      <w:r>
        <w:t xml:space="preserve"> </w:t>
      </w:r>
      <w:r>
        <w:t>2o</w:t>
      </w:r>
      <w:r>
        <w:t xml:space="preserve"> </w:t>
      </w:r>
      <w:r>
        <w:t>3&lt;»</w:t>
      </w:r>
      <w:r>
        <w:t xml:space="preserve"> </w:t>
      </w:r>
      <w:r>
        <w:t>IS</w:t>
      </w:r>
      <w:r>
        <w:t xml:space="preserve"> </w:t>
      </w:r>
      <w:r>
        <w:t>2qo</w:t>
      </w:r>
      <w:r>
        <w:t xml:space="preserve"> </w:t>
      </w:r>
      <w:r>
        <w:t>1</w:t>
      </w:r>
      <w:r>
        <w:t xml:space="preserve"> </w:t>
      </w:r>
      <w:r>
        <w:t>it-</w:t>
      </w:r>
      <w:r>
        <w:t xml:space="preserve"> </w:t>
      </w:r>
      <w:r>
        <w:t>JW&amp;c.</w:t>
      </w:r>
      <w:r>
        <w:t xml:space="preserve"> </w:t>
      </w:r>
      <w:r>
        <w:t>2n2COC</w:t>
      </w:r>
      <w:r>
        <w:t xml:space="preserve"> </w:t>
      </w:r>
      <w:r>
        <w:t>&amp;</w:t>
      </w:r>
      <w:r>
        <w:t xml:space="preserve"> </w:t>
      </w:r>
      <w:r>
        <w:t>7°</w:t>
      </w:r>
      <w:r>
        <w:t xml:space="preserve"> </w:t>
      </w:r>
      <w:r>
        <w:t>to</w:t>
      </w:r>
      <w:r>
        <w:t xml:space="preserve"> </w:t>
      </w:r>
      <w:r>
        <w:t>/</w:t>
      </w:r>
      <w:r>
        <w:t xml:space="preserve"> </w:t>
      </w:r>
      <w:r>
        <w:t>1</w:t>
      </w:r>
      <w:r>
        <w:t xml:space="preserve"> </w:t>
      </w:r>
      <w:r>
        <w:t>I</w:t>
      </w:r>
      <w:r>
        <w:t xml:space="preserve"> </w:t>
      </w:r>
      <w:r>
        <w:t>/*»</w:t>
      </w:r>
      <w:r>
        <w:t xml:space="preserve"> </w:t>
      </w:r>
      <w:r>
        <w:t>v/</w:t>
      </w:r>
      <w:r>
        <w:t xml:space="preserve"> </w:t>
      </w:r>
      <w:r>
        <w:t>Zoo</w:t>
      </w:r>
      <w:r>
        <w:t xml:space="preserve"> </w:t>
      </w:r>
      <w:r>
        <w:t>% f</w:t>
      </w:r>
      <w:r>
        <w:t xml:space="preserve"> </w:t>
      </w:r>
      <w:r>
        <w:t>4/1T</w:t>
      </w:r>
      <w:r>
        <w:t xml:space="preserve"> </w:t>
      </w:r>
      <w:r>
        <w:t>Z5</w:t>
      </w:r>
      <w:r>
        <w:t xml:space="preserve"> </w:t>
      </w:r>
      <w:r>
        <w:t>2o</w:t>
      </w:r>
      <w:r>
        <w:t xml:space="preserve"> </w:t>
      </w:r>
      <w:r>
        <w:t>W&gt;</w:t>
      </w:r>
      <w:r>
        <w:t xml:space="preserve"> </w:t>
      </w:r>
      <w:r>
        <w:t>1</w:t>
      </w:r>
      <w:r>
        <w:t xml:space="preserve"> </w:t>
      </w:r>
      <w:r>
        <w:t>a-qf</w:t>
      </w:r>
      <w:r>
        <w:t xml:space="preserve"> </w:t>
      </w:r>
      <w:r>
        <w:t>Ti75&gt;</w:t>
      </w:r>
      <w:r>
        <w:t xml:space="preserve"> </w:t>
      </w:r>
      <w:r>
        <w:t>ZpS'Uc</w:t>
      </w:r>
      <w:r>
        <w:t xml:space="preserve"> </w:t>
      </w:r>
      <w:r>
        <w:t>2£</w:t>
      </w:r>
      <w:r>
        <w:t xml:space="preserve"> </w:t>
      </w:r>
      <w:r>
        <w:t>7®</w:t>
      </w:r>
      <w:r>
        <w:t xml:space="preserve"> </w:t>
      </w:r>
      <w:r>
        <w:t>£</w:t>
      </w:r>
      <w:r>
        <w:t xml:space="preserve"> </w:t>
      </w:r>
      <w:r>
        <w:t>/</w:t>
      </w:r>
      <w:r>
        <w:t xml:space="preserve"> </w:t>
      </w:r>
      <w:r>
        <w:t>X</w:t>
      </w:r>
      <w:r>
        <w:t xml:space="preserve"> </w:t>
      </w:r>
      <w:r>
        <w:t>L</w:t>
      </w:r>
      <w:r>
        <w:t xml:space="preserve"> </w:t>
      </w:r>
      <w:r>
        <w:t>1</w:t>
      </w:r>
      <w:r>
        <w:t xml:space="preserve"> </w:t>
      </w:r>
      <w:r>
        <w:t>S</w:t>
      </w:r>
      <w:r>
        <w:t xml:space="preserve"> </w:t>
      </w:r>
      <w:r>
        <w:t>/</w:t>
      </w:r>
      <w:r>
        <w:t xml:space="preserve"> </w:t>
      </w:r>
      <w:r>
        <w:t>SO</w:t>
      </w:r>
      <w:r>
        <w:t xml:space="preserve"> </w:t>
      </w:r>
      <w:r>
        <w:t>35o</w:t>
      </w:r>
      <w:r>
        <w:t xml:space="preserve"> </w:t>
      </w:r>
      <w:r>
        <w:t>35</w:t>
      </w:r>
      <w:r>
        <w:t xml:space="preserve"> </w:t>
      </w:r>
      <w:r>
        <w:t>*0</w:t>
      </w:r>
      <w:r>
        <w:t xml:space="preserve"> </w:t>
      </w:r>
      <w:r>
        <w:t>IS</w:t>
      </w:r>
      <w:r>
        <w:t xml:space="preserve"> </w:t>
      </w:r>
      <w:r>
        <w:t>2£o</w:t>
      </w:r>
      <w:r>
        <w:t xml:space="preserve"> </w:t>
      </w:r>
      <w:r>
        <w:t>1</w:t>
      </w:r>
      <w:r>
        <w:t xml:space="preserve"> </w:t>
      </w:r>
      <w:r>
        <w:t>in</w:t>
      </w:r>
      <w:r>
        <w:t xml:space="preserve"> </w:t>
      </w:r>
      <w:r>
        <w:t>7</w:t>
      </w:r>
      <w:r>
        <w:t xml:space="preserve"> </w:t>
      </w:r>
      <w:r>
        <w:t>*—.A 4'/</w:t>
      </w:r>
      <w:r>
        <w:t xml:space="preserve"> </w:t>
      </w:r>
      <w:r>
        <w:t>Jc</w:t>
      </w:r>
      <w:r>
        <w:t xml:space="preserve"> </w:t>
      </w:r>
      <w:r>
        <w:t>f J S' 1</w:t>
      </w:r>
      <w:r>
        <w:t xml:space="preserve"> </w:t>
      </w:r>
      <w:r>
        <w:t>&gt;*</w:t>
      </w:r>
      <w:r>
        <w:t xml:space="preserve"> </w:t>
      </w:r>
      <w:r>
        <w:t>*</w:t>
      </w:r>
      <w:r>
        <w:t xml:space="preserve"> </w:t>
      </w:r>
      <w:r>
        <w:t>752.</w:t>
      </w:r>
      <w:r>
        <w:t xml:space="preserve"> </w:t>
      </w:r>
      <w:r>
        <w:t>7173 80c</w:t>
      </w:r>
      <w:r>
        <w:t xml:space="preserve"> </w:t>
      </w:r>
      <w:r>
        <w:t>703&lt;foa</w:t>
      </w:r>
      <w:r>
        <w:t xml:space="preserve"> </w:t>
      </w:r>
      <w:r>
        <w:t>60.</w:t>
      </w:r>
      <w:r>
        <w:t xml:space="preserve"> </w:t>
      </w:r>
      <w:r>
        <w:t>10</w:t>
      </w:r>
      <w:r>
        <w:t xml:space="preserve"> </w:t>
      </w:r>
      <w:r>
        <w:t>&lt;</w:t>
      </w:r>
      <w:r>
        <w:t xml:space="preserve"> </w:t>
      </w:r>
      <w:r>
        <w:t>3</w:t>
      </w:r>
      <w:r>
        <w:t xml:space="preserve"> </w:t>
      </w:r>
      <w:r>
        <w:t>|X</w:t>
      </w:r>
      <w:r>
        <w:t xml:space="preserve"> </w:t>
      </w:r>
      <w:r>
        <w:t>7</w:t>
      </w:r>
      <w:r>
        <w:t xml:space="preserve"> </w:t>
      </w:r>
      <w:r>
        <w:t>IV</w:t>
      </w:r>
      <w:r>
        <w:t xml:space="preserve"> </w:t>
      </w:r>
      <w:r>
        <w:t>✓</w:t>
      </w:r>
      <w:r>
        <w:t xml:space="preserve"> </w:t>
      </w:r>
      <w:r>
        <w:t>100</w:t>
      </w:r>
      <w:r>
        <w:t xml:space="preserve"> </w:t>
      </w:r>
      <w:r>
        <w:t>% rxt</w:t>
      </w:r>
      <w:r>
        <w:t xml:space="preserve"> </w:t>
      </w:r>
      <w:r>
        <w:t>Ml</w:t>
      </w:r>
      <w:r>
        <w:t xml:space="preserve"> </w:t>
      </w:r>
      <w:r>
        <w:t>35</w:t>
      </w:r>
      <w:r>
        <w:t xml:space="preserve"> </w:t>
      </w:r>
      <w:r>
        <w:t>45</w:t>
      </w:r>
      <w:r>
        <w:t xml:space="preserve"> </w:t>
      </w:r>
      <w:r>
        <w:t>38o</w:t>
      </w:r>
      <w:r>
        <w:t xml:space="preserve"> </w:t>
      </w:r>
      <w:r>
        <w:t>2J7</w:t>
      </w:r>
      <w:r>
        <w:t xml:space="preserve"> </w:t>
      </w:r>
      <w:r>
        <w:t>*7</w:t>
      </w:r>
      <w:r>
        <w:t xml:space="preserve"> </w:t>
      </w:r>
      <w:r>
        <w:t xml:space="preserve">6/rojL- </w:t>
      </w:r>
      <w:r>
        <w:t xml:space="preserve"> </w:t>
      </w:r>
      <w:r>
        <w:t>aZ^</w:t>
      </w:r>
      <w:r>
        <w:t xml:space="preserve"> </w:t>
      </w:r>
      <w:r>
        <w:t xml:space="preserve"> &lt;2'-/A</w:t>
      </w:r>
      <w:r>
        <w:t xml:space="preserve"> </w:t>
      </w:r>
      <w:r>
        <w:t>PM.*v*.</w:t>
      </w:r>
      <w:r>
        <w:t xml:space="preserve"> </w:t>
      </w:r>
      <w:r>
        <w:t xml:space="preserve"> U. ._</w:t>
      </w:r>
      <w:r>
        <w:t xml:space="preserve"> </w:t>
      </w:r>
      <w:r>
        <w:t>Tf t</w:t>
      </w:r>
      <w:r>
        <w:t xml:space="preserve"> </w:t>
      </w:r>
      <w:r>
        <w:t>Z</w:t>
      </w:r>
      <w:r>
        <w:t xml:space="preserve"> </w:t>
      </w:r>
      <w:r>
        <w:t xml:space="preserve">• </w:t>
      </w:r>
      <w:r>
        <w:t xml:space="preserve"> </w:t>
      </w:r>
      <w:r>
        <w:t>f</w:t>
      </w:r>
      <w:r>
        <w:t xml:space="preserve"> </w:t>
      </w:r>
      <w:r>
        <w:t xml:space="preserve"> 1</w:t>
      </w:r>
      <w:r>
        <w:t xml:space="preserve"> </w:t>
      </w:r>
      <w:r>
        <w:t>‘</w:t>
      </w:r>
      <w:r>
        <w:t xml:space="preserve"> </w:t>
      </w:r>
      <w:r>
        <w:t>7?75rc</w:t>
      </w:r>
      <w:r>
        <w:t xml:space="preserve"> </w:t>
      </w:r>
      <w:r>
        <w:t>irfftoo</w:t>
      </w:r>
      <w:r>
        <w:t xml:space="preserve"> </w:t>
      </w:r>
      <w:r>
        <w:t>^0</w:t>
      </w:r>
      <w:r>
        <w:t xml:space="preserve"> </w:t>
      </w:r>
      <w:r>
        <w:t>5&gt;</w:t>
      </w:r>
      <w:r>
        <w:t xml:space="preserve"> </w:t>
      </w:r>
      <w:r>
        <w:t>s</w:t>
      </w:r>
      <w:r>
        <w:t xml:space="preserve"> </w:t>
      </w:r>
      <w:r>
        <w:t>(</w:t>
      </w:r>
      <w:r>
        <w:t xml:space="preserve"> </w:t>
      </w:r>
      <w:r>
        <w:t>L</w:t>
      </w:r>
      <w:r>
        <w:t xml:space="preserve"> </w:t>
      </w:r>
      <w:r>
        <w:t>L</w:t>
      </w:r>
      <w:r>
        <w:t xml:space="preserve"> </w:t>
      </w:r>
      <w:r>
        <w:t>1</w:t>
      </w:r>
      <w:r>
        <w:t xml:space="preserve"> </w:t>
      </w:r>
      <w:r>
        <w:t>2-1</w:t>
      </w:r>
      <w:r>
        <w:t xml:space="preserve"> </w:t>
      </w:r>
      <w:r>
        <w:t>loa</w:t>
      </w:r>
      <w:r>
        <w:t xml:space="preserve"> </w:t>
      </w:r>
      <w:r>
        <w:t>/e/?t c.^/.k'L ,</w:t>
      </w:r>
      <w:r>
        <w:t xml:space="preserve"> </w:t>
      </w:r>
      <w:r>
        <w:t>3*&lt;</w:t>
      </w:r>
      <w:r>
        <w:t xml:space="preserve"> </w:t>
      </w:r>
      <w:r>
        <w:t>IS</w:t>
      </w:r>
      <w:r>
        <w:t xml:space="preserve"> </w:t>
      </w:r>
      <w:r>
        <w:t>q5</w:t>
      </w:r>
      <w:r>
        <w:t xml:space="preserve"> </w:t>
      </w:r>
      <w:r>
        <w:t>To</w:t>
      </w:r>
      <w:r>
        <w:t xml:space="preserve"> </w:t>
      </w:r>
      <w:r>
        <w:t>340</w:t>
      </w:r>
      <w:r>
        <w:t xml:space="preserve"> </w:t>
      </w:r>
      <w:r>
        <w:t>2-Q</w:t>
      </w:r>
      <w:r>
        <w:t xml:space="preserve"> </w:t>
      </w:r>
      <w:r>
        <w:t>1</w:t>
      </w:r>
      <w:r>
        <w:t xml:space="preserve"> </w:t>
      </w:r>
      <w:r>
        <w:t>»»- r (</w:t>
      </w:r>
      <w:r>
        <w:t xml:space="preserve"> </w:t>
      </w:r>
      <w:r>
        <w:t>7</w:t>
      </w:r>
      <w:r>
        <w:t xml:space="preserve"> </w:t>
      </w:r>
      <w:r>
        <w:t>F</w:t>
      </w:r>
      <w:r>
        <w:t xml:space="preserve"> </w:t>
      </w:r>
      <w:r>
        <w:t>1</w:t>
      </w:r>
      <w:r>
        <w:t xml:space="preserve"> </w:t>
      </w:r>
      <w:r>
        <w:t>IK</w:t>
      </w:r>
      <w:r>
        <w:t xml:space="preserve"> </w:t>
      </w:r>
      <w:r>
        <w:t>7?7o&amp;co</w:t>
      </w:r>
      <w:r>
        <w:t xml:space="preserve"> </w:t>
      </w:r>
      <w:r>
        <w:t>ItfWoo</w:t>
      </w:r>
      <w:r>
        <w:t xml:space="preserve"> </w:t>
      </w:r>
      <w:r>
        <w:t>So</w:t>
      </w:r>
      <w:r>
        <w:t xml:space="preserve"> </w:t>
      </w:r>
      <w:r>
        <w:t>to</w:t>
      </w:r>
      <w:r>
        <w:t xml:space="preserve"> </w:t>
      </w:r>
      <w:r>
        <w:t>1</w:t>
      </w:r>
      <w:r>
        <w:t xml:space="preserve"> </w:t>
      </w:r>
      <w:r>
        <w:t>I</w:t>
      </w:r>
      <w:r>
        <w:t xml:space="preserve"> </w:t>
      </w:r>
      <w:r>
        <w:t>1</w:t>
      </w:r>
      <w:r>
        <w:t xml:space="preserve"> </w:t>
      </w:r>
      <w:r>
        <w:t>7</w:t>
      </w:r>
      <w:r>
        <w:t xml:space="preserve"> </w:t>
      </w:r>
      <w:r>
        <w:t>loo</w:t>
      </w:r>
      <w:r>
        <w:t xml:space="preserve"> </w:t>
      </w:r>
      <w:r>
        <w:t>¥&lt;. 1</w:t>
      </w:r>
      <w:r>
        <w:t xml:space="preserve"> </w:t>
      </w:r>
      <w:r>
        <w:t>&lt;***&gt; t^djko] -fl.</w:t>
      </w:r>
      <w:r>
        <w:t xml:space="preserve"> </w:t>
      </w:r>
      <w:r>
        <w:t>3Sb</w:t>
      </w:r>
      <w:r>
        <w:t xml:space="preserve"> </w:t>
      </w:r>
      <w:r>
        <w:t>/$</w:t>
      </w:r>
      <w:r>
        <w:t xml:space="preserve"> </w:t>
      </w:r>
      <w:r>
        <w:t>or</w:t>
      </w:r>
      <w:r>
        <w:t xml:space="preserve"> </w:t>
      </w:r>
      <w:r>
        <w:t>2T</w:t>
      </w:r>
      <w:r>
        <w:t xml:space="preserve"> </w:t>
      </w:r>
      <w:r>
        <w:t>380</w:t>
      </w:r>
      <w:r>
        <w:t xml:space="preserve"> </w:t>
      </w:r>
      <w:r>
        <w:t>1</w:t>
      </w:r>
      <w:r>
        <w:t xml:space="preserve"> </w:t>
      </w:r>
      <w:r>
        <w:t>2J?</w:t>
      </w:r>
      <w:r>
        <w:t xml:space="preserve"> </w:t>
      </w:r>
      <w:r>
        <w:t>&lt;)</w:t>
      </w:r>
      <w:r>
        <w:t xml:space="preserve"> </w:t>
      </w:r>
      <w:r>
        <w:t>c^aL</w:t>
      </w:r>
      <w:r>
        <w:t xml:space="preserve"> </w:t>
      </w:r>
      <w:r>
        <w:t>1</w:t>
      </w:r>
      <w:r>
        <w:t xml:space="preserve"> </w:t>
      </w:r>
      <w:r>
        <w:t xml:space="preserve"> 0 “1</w:t>
      </w:r>
      <w:r>
        <w:t xml:space="preserve"> </w:t>
      </w:r>
      <w:r>
        <w:t>r</w:t>
      </w:r>
      <w:r>
        <w:t xml:space="preserve"> </w:t>
      </w:r>
      <w:r>
        <w:t>GEOCHEMICAL DRAINAGE SAMPLING LEDGER</w:t>
      </w:r>
      <w:r>
        <w:t xml:space="preserve"> </w:t>
      </w:r>
      <w:r>
        <w:t>DETECTION LIMITED</w:t>
      </w:r>
      <w:r>
        <w:t xml:space="preserve"> </w:t>
      </w:r>
      <w:r>
        <w:t>ANALYTICAL METHOD'</w:t>
      </w:r>
      <w:r>
        <w:t xml:space="preserve"> </w:t>
      </w:r>
      <w:r>
        <w:t>LABORATORY USED:-</w:t>
      </w:r>
      <w:r>
        <w:t xml:space="preserve"> </w:t>
      </w:r>
      <w:r>
        <w:t>SAMPLE Not</w:t>
      </w:r>
      <w:r>
        <w:t xml:space="preserve"> </w:t>
      </w:r>
      <w:r>
        <w:t>PROJECT.. ZfC.*. .</w:t>
      </w:r>
      <w:r>
        <w:t xml:space="preserve"> </w:t>
      </w:r>
      <w:r>
        <w:t>TENEMENT</w:t>
      </w:r>
      <w:r>
        <w:t xml:space="preserve"> </w:t>
      </w:r>
      <w:r>
        <w:t xml:space="preserve"> NAME....</w:t>
      </w:r>
      <w:r>
        <w:t xml:space="preserve"> </w:t>
      </w:r>
      <w:r>
        <w:t xml:space="preserve"> </w:t>
      </w:r>
      <w:r>
        <w:t xml:space="preserve"> </w:t>
      </w:r>
      <w:r>
        <w:t>AREA OR PROSPECT</w:t>
      </w:r>
      <w:r>
        <w:t xml:space="preserve"> </w:t>
      </w:r>
      <w:r>
        <w:t xml:space="preserve"> </w:t>
      </w:r>
      <w:r>
        <w:t xml:space="preserve"> </w:t>
      </w:r>
      <w:r>
        <w:t>APPENDIX No... / ... .PAGE.. .77... .OF.</w:t>
      </w:r>
      <w:r>
        <w:t xml:space="preserve"> </w:t>
      </w:r>
      <w:r>
        <w:t>LOCATION</w:t>
      </w:r>
      <w:r>
        <w:t xml:space="preserve"> </w:t>
      </w:r>
      <w:r>
        <w:t>SAMPLE DESCRIPTION</w:t>
      </w:r>
      <w:r>
        <w:t xml:space="preserve"> </w:t>
      </w:r>
      <w:r>
        <w:t>SITE DESCRIPTION</w:t>
      </w:r>
      <w:r>
        <w:t xml:space="preserve"> </w:t>
      </w:r>
      <w:r>
        <w:t>ROCK TYPE</w:t>
      </w:r>
      <w:r>
        <w:t xml:space="preserve"> </w:t>
      </w:r>
      <w:r>
        <w:t>—U-</w:t>
      </w:r>
      <w:r>
        <w:t xml:space="preserve"> </w:t>
      </w:r>
      <w:r>
        <w:t>METAL CONTENT IN P.P.M.</w:t>
      </w:r>
      <w:r>
        <w:t xml:space="preserve"> </w:t>
      </w:r>
      <w:r>
        <w:t>GEOLOGICAL OBSERVATION</w:t>
      </w:r>
      <w:r>
        <w:t xml:space="preserve"> </w:t>
      </w:r>
      <w:r>
        <w:t>SAMPLE HUMBER</w:t>
      </w:r>
      <w:r>
        <w:t xml:space="preserve"> </w:t>
      </w:r>
      <w:r>
        <w:t>Coo&lt;dt</w:t>
      </w:r>
      <w:r>
        <w:t xml:space="preserve"> </w:t>
      </w:r>
      <w:r>
        <w:t>h</w:t>
      </w:r>
      <w:r>
        <w:t xml:space="preserve"> </w:t>
      </w:r>
      <w:r>
        <w:t>f</w:t>
      </w:r>
      <w:r>
        <w:t xml:space="preserve"> </w:t>
      </w:r>
      <w:r>
        <w:t>&gt;</w:t>
      </w:r>
      <w:r>
        <w:t xml:space="preserve"> </w:t>
      </w:r>
      <w:r>
        <w:t>0</w:t>
      </w:r>
      <w:r>
        <w:t xml:space="preserve"> </w:t>
      </w:r>
      <w:r>
        <w:t>2</w:t>
      </w:r>
      <w:r>
        <w:t xml:space="preserve"> </w:t>
      </w:r>
      <w:r>
        <w:t>Ji</w:t>
      </w:r>
      <w:r>
        <w:t xml:space="preserve"> </w:t>
      </w:r>
      <w:r>
        <w:t>c</w:t>
      </w:r>
      <w:r>
        <w:t xml:space="preserve"> </w:t>
      </w:r>
      <w:r>
        <w:t>I</w:t>
      </w:r>
      <w:r>
        <w:t xml:space="preserve"> </w:t>
      </w:r>
      <w:r>
        <w:t>•?</w:t>
      </w:r>
      <w:r>
        <w:t xml:space="preserve"> </w:t>
      </w:r>
      <w:r>
        <w:t>co</w:t>
      </w:r>
      <w:r>
        <w:t xml:space="preserve"> </w:t>
      </w:r>
      <w:r>
        <w:t>8 £</w:t>
      </w:r>
      <w:r>
        <w:t xml:space="preserve"> </w:t>
      </w:r>
      <w:r>
        <w:t>£</w:t>
      </w:r>
      <w:r>
        <w:t xml:space="preserve"> </w:t>
      </w:r>
      <w:r>
        <w:t>Float</w:t>
      </w:r>
      <w:r>
        <w:t xml:space="preserve"> </w:t>
      </w:r>
      <w:r>
        <w:t>£</w:t>
      </w:r>
      <w:r>
        <w:t xml:space="preserve"> </w:t>
      </w:r>
      <w:r>
        <w:t>N</w:t>
      </w:r>
      <w:r>
        <w:t xml:space="preserve"> </w:t>
      </w:r>
      <w:r>
        <w:t>£</w:t>
      </w:r>
      <w:r>
        <w:t xml:space="preserve"> </w:t>
      </w:r>
      <w:r>
        <w:t>4</w:t>
      </w:r>
      <w:r>
        <w:t xml:space="preserve"> </w:t>
      </w:r>
      <w:r>
        <w:t>0</w:t>
      </w:r>
      <w:r>
        <w:t xml:space="preserve"> </w:t>
      </w:r>
      <w:r>
        <w:t>J</w:t>
      </w:r>
      <w:r>
        <w:t xml:space="preserve"> </w:t>
      </w:r>
      <w:r>
        <w:t>&amp;</w:t>
      </w:r>
      <w:r>
        <w:t xml:space="preserve"> </w:t>
      </w:r>
      <w:r>
        <w:t>o</w:t>
      </w:r>
      <w:r>
        <w:t xml:space="preserve"> </w:t>
      </w:r>
      <w:r>
        <w:t>u</w:t>
      </w:r>
      <w:r>
        <w:t xml:space="preserve"> </w:t>
      </w:r>
      <w:r>
        <w:t>3</w:t>
      </w:r>
      <w:r>
        <w:t xml:space="preserve"> </w:t>
      </w:r>
      <w:r>
        <w:t>3</w:t>
      </w:r>
      <w:r>
        <w:t xml:space="preserve"> </w:t>
      </w:r>
      <w:r>
        <w:t>J</w:t>
      </w:r>
      <w:r>
        <w:t xml:space="preserve"> </w:t>
      </w:r>
      <w:r>
        <w:t>T Z</w:t>
      </w:r>
      <w:r>
        <w:t xml:space="preserve"> </w:t>
      </w:r>
      <w:r>
        <w:t>e z</w:t>
      </w:r>
      <w:r>
        <w:t xml:space="preserve"> </w:t>
      </w:r>
      <w:r>
        <w:t>e</w:t>
      </w:r>
      <w:r>
        <w:t xml:space="preserve"> </w:t>
      </w:r>
      <w:r>
        <w:t>3</w:t>
      </w:r>
      <w:r>
        <w:t xml:space="preserve"> </w:t>
      </w:r>
      <w:r>
        <w:t>1</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ta</w:t>
      </w:r>
      <w:r>
        <w:t xml:space="preserve"> </w:t>
      </w:r>
      <w:r>
        <w:t>Gt</w:t>
      </w:r>
      <w:r>
        <w:t xml:space="preserve"> </w:t>
      </w:r>
      <w:r>
        <w:t>w As</w:t>
      </w:r>
      <w:r>
        <w:t xml:space="preserve"> </w:t>
      </w:r>
      <w:r>
        <w:t>7^</w:t>
      </w:r>
      <w:r>
        <w:t xml:space="preserve"> </w:t>
      </w:r>
      <w:r>
        <w:t>ZoQtyoo</w:t>
      </w:r>
      <w:r>
        <w:t xml:space="preserve"> </w:t>
      </w:r>
      <w:r>
        <w:t>u</w:t>
      </w:r>
      <w:r>
        <w:t xml:space="preserve"> </w:t>
      </w:r>
      <w:r>
        <w:t>IA</w:t>
      </w:r>
      <w:r>
        <w:t xml:space="preserve"> </w:t>
      </w:r>
      <w:r>
        <w:t>t</w:t>
      </w:r>
      <w:r>
        <w:t xml:space="preserve"> </w:t>
      </w:r>
      <w:r>
        <w:t>2</w:t>
      </w:r>
      <w:r>
        <w:t xml:space="preserve"> </w:t>
      </w:r>
      <w:r>
        <w:t>2</w:t>
      </w:r>
      <w:r>
        <w:t xml:space="preserve"> </w:t>
      </w:r>
      <w:r>
        <w:t>1</w:t>
      </w:r>
      <w:r>
        <w:t xml:space="preserve"> </w:t>
      </w:r>
      <w:r>
        <w:t>A</w:t>
      </w:r>
      <w:r>
        <w:t xml:space="preserve"> </w:t>
      </w:r>
      <w:r>
        <w:t>{00</w:t>
      </w:r>
      <w:r>
        <w:t xml:space="preserve"> </w:t>
      </w:r>
      <w:r>
        <w:t>Jn</w:t>
      </w:r>
      <w:r>
        <w:t xml:space="preserve"> </w:t>
      </w:r>
      <w:r>
        <w:t>/S'</w:t>
      </w:r>
      <w:r>
        <w:t xml:space="preserve"> </w:t>
      </w:r>
      <w:r>
        <w:t>A</w:t>
      </w:r>
      <w:r>
        <w:t xml:space="preserve"> </w:t>
      </w:r>
      <w:r>
        <w:t>4</w:t>
      </w:r>
      <w:r>
        <w:t xml:space="preserve"> </w:t>
      </w:r>
      <w:r>
        <w:t>ar</w:t>
      </w:r>
      <w:r>
        <w:t xml:space="preserve"> </w:t>
      </w:r>
      <w:r>
        <w:t>1</w:t>
      </w:r>
      <w:r>
        <w:t xml:space="preserve"> </w:t>
      </w:r>
      <w:r>
        <w:t>1</w:t>
      </w:r>
      <w:r>
        <w:t xml:space="preserve"> </w:t>
      </w:r>
      <w:r>
        <w:t>"</w:t>
      </w:r>
      <w:r>
        <w:t xml:space="preserve"> </w:t>
      </w:r>
      <w:r>
        <w:t>l.i</w:t>
      </w:r>
      <w:r>
        <w:t xml:space="preserve"> </w:t>
      </w:r>
      <w:r>
        <w:t>^L£*2l±u</w:t>
      </w:r>
      <w:r>
        <w:t xml:space="preserve"> </w:t>
      </w:r>
      <w:r>
        <w:t>s^.</w:t>
      </w:r>
      <w:r>
        <w:t xml:space="preserve"> </w:t>
      </w:r>
      <w:r>
        <w:t>Trfotoc</w:t>
      </w:r>
      <w:r>
        <w:t xml:space="preserve"> </w:t>
      </w:r>
      <w:r>
        <w:t>2/ofoo</w:t>
      </w:r>
      <w:r>
        <w:t xml:space="preserve"> </w:t>
      </w:r>
      <w:r>
        <w:t>w</w:t>
      </w:r>
      <w:r>
        <w:t xml:space="preserve"> </w:t>
      </w:r>
      <w:r>
        <w:t>1</w:t>
      </w:r>
      <w:r>
        <w:t xml:space="preserve"> </w:t>
      </w:r>
      <w:r>
        <w:t>2</w:t>
      </w:r>
      <w:r>
        <w:t xml:space="preserve"> </w:t>
      </w:r>
      <w:r>
        <w:t>X-</w:t>
      </w:r>
      <w:r>
        <w:t xml:space="preserve"> </w:t>
      </w:r>
      <w:r>
        <w:t>-</w:t>
      </w:r>
      <w:r>
        <w:t xml:space="preserve"> </w:t>
      </w:r>
      <w:r>
        <w:t>{&lt;*&gt;</w:t>
      </w:r>
      <w:r>
        <w:t xml:space="preserve"> </w:t>
      </w:r>
      <w:r>
        <w:t>,l&gt;</w:t>
      </w:r>
      <w:r>
        <w:t xml:space="preserve"> </w:t>
      </w:r>
      <w:r>
        <w:t>lA</w:t>
      </w:r>
      <w:r>
        <w:t xml:space="preserve"> </w:t>
      </w:r>
      <w:r>
        <w:t>/j. l/UL4A*x</w:t>
      </w:r>
      <w:r>
        <w:t xml:space="preserve"> </w:t>
      </w:r>
      <w:r>
        <w:t>lk-</w:t>
      </w:r>
      <w:r>
        <w:t xml:space="preserve"> </w:t>
      </w:r>
      <w:r>
        <w:t>|3to</w:t>
      </w:r>
      <w:r>
        <w:t xml:space="preserve"> </w:t>
      </w:r>
      <w:r>
        <w:t>/o</w:t>
      </w:r>
      <w:r>
        <w:t xml:space="preserve"> </w:t>
      </w:r>
      <w:r>
        <w:t>Qo</w:t>
      </w:r>
      <w:r>
        <w:t xml:space="preserve"> </w:t>
      </w:r>
      <w:r>
        <w:t>Jo</w:t>
      </w:r>
      <w:r>
        <w:t xml:space="preserve"> </w:t>
      </w:r>
      <w:r>
        <w:t>1</w:t>
      </w:r>
      <w:r>
        <w:t xml:space="preserve"> </w:t>
      </w:r>
      <w:r>
        <w:t>&lt;1</w:t>
      </w:r>
      <w:r>
        <w:t xml:space="preserve"> </w:t>
      </w:r>
      <w:r>
        <w:t>•</w:t>
      </w:r>
      <w:r>
        <w:t xml:space="preserve"> </w:t>
      </w:r>
      <w:r>
        <w:t>-</w:t>
      </w:r>
      <w:r>
        <w:t xml:space="preserve"> </w:t>
      </w:r>
      <w:r>
        <w:t>•</w:t>
      </w:r>
      <w:r>
        <w:t xml:space="preserve"> </w:t>
      </w:r>
      <w:r>
        <w:t>....</w:t>
      </w:r>
      <w:r>
        <w:t xml:space="preserve"> </w:t>
      </w:r>
      <w:r>
        <w:t>1</w:t>
      </w:r>
      <w:r>
        <w:t xml:space="preserve"> </w:t>
      </w:r>
      <w:r>
        <w:t>GEOCHEMICAL DRAINAGE SAMPLING LEDGER</w:t>
      </w:r>
      <w:r>
        <w:t xml:space="preserve"> </w:t>
      </w:r>
      <w:r>
        <w:t>DETECTION LIMITED</w:t>
      </w:r>
      <w:r>
        <w:t xml:space="preserve"> </w:t>
      </w:r>
      <w:r>
        <w:t>ANALYTICAL METHOD</w:t>
      </w:r>
      <w:r>
        <w:t xml:space="preserve"> </w:t>
      </w:r>
      <w:r>
        <w:t>LABORATORY USED:-</w:t>
      </w:r>
      <w:r>
        <w:t xml:space="preserve"> </w:t>
      </w:r>
      <w:r>
        <w:t>PROJECT .(7^7.</w:t>
      </w:r>
      <w:r>
        <w:t xml:space="preserve"> </w:t>
      </w:r>
      <w:r>
        <w:t xml:space="preserve">SAMPLED BY </w:t>
      </w:r>
      <w:r>
        <w:t xml:space="preserve"> </w:t>
      </w:r>
      <w:r>
        <w:t>. O- .</w:t>
      </w:r>
      <w:r>
        <w:t xml:space="preserve"> </w:t>
      </w:r>
      <w:r>
        <w:t>. . DATE..</w:t>
      </w:r>
      <w:r>
        <w:t xml:space="preserve"> </w:t>
      </w:r>
      <w:r>
        <w:t>D.P.O. No s</w:t>
      </w:r>
      <w:r>
        <w:t xml:space="preserve"> </w:t>
      </w:r>
      <w:r>
        <w:t>SAMPLE Nos</w:t>
      </w:r>
    </w:p>
    <w:p>
      <w:r>
        <w:br w:type="page"/>
      </w:r>
    </w:p>
    <w:p>
      <w:r>
        <w:t xml:space="preserve"> </w:t>
      </w:r>
      <w:r>
        <w:t>ORIGINAL COMPONENT</w:t>
      </w:r>
      <w:r>
        <w:t xml:space="preserve"> </w:t>
      </w:r>
      <w:r>
        <w:t>IN POOR CONDITION</w:t>
      </w:r>
      <w:r>
        <w:t xml:space="preserve"> </w:t>
      </w:r>
      <w:r>
        <w:t>APPENDIX 3</w:t>
      </w:r>
      <w:r>
        <w:t xml:space="preserve"> </w:t>
      </w:r>
      <w:r>
        <w:t>PERCUSSION DRILLING LEDGERS</w:t>
      </w:r>
      <w:r>
        <w:t xml:space="preserve"> </w:t>
      </w:r>
      <w:r>
        <w:t>FROM</w:t>
      </w:r>
      <w:r>
        <w:t xml:space="preserve"> </w:t>
      </w:r>
      <w:r>
        <w:t>TO</w:t>
      </w:r>
      <w:r>
        <w:t xml:space="preserve"> </w:t>
      </w:r>
      <w:r>
        <w:t>INT.</w:t>
      </w:r>
      <w:r>
        <w:t xml:space="preserve"> </w:t>
      </w:r>
      <w:r>
        <w:t>ft</w:t>
      </w:r>
      <w:r>
        <w:t xml:space="preserve"> </w:t>
      </w:r>
      <w:r>
        <w:t>SAmM</w:t>
      </w:r>
      <w:r>
        <w:t xml:space="preserve"> </w:t>
      </w:r>
      <w:r>
        <w:t>NO</w:t>
      </w:r>
      <w:r>
        <w:t xml:space="preserve"> </w:t>
      </w:r>
      <w:r>
        <w:t>ftoc.KT'iPfl</w:t>
      </w:r>
      <w:r>
        <w:t xml:space="preserve"> </w:t>
      </w:r>
      <w:r>
        <w:t>?G</w:t>
      </w:r>
      <w:r>
        <w:t xml:space="preserve"> </w:t>
      </w:r>
      <w:r>
        <w:t>?s</w:t>
      </w:r>
      <w:r>
        <w:t xml:space="preserve"> </w:t>
      </w:r>
      <w:r>
        <w:t>PC</w:t>
      </w:r>
      <w:r>
        <w:t xml:space="preserve"> </w:t>
      </w:r>
      <w:r>
        <w:t>u</w:t>
      </w:r>
      <w:r>
        <w:t xml:space="preserve"> </w:t>
      </w:r>
      <w:r>
        <w:t>Gat</w:t>
      </w:r>
      <w:r>
        <w:t xml:space="preserve"> </w:t>
      </w:r>
      <w:r>
        <w:t>4</w:t>
      </w:r>
      <w:r>
        <w:t xml:space="preserve"> </w:t>
      </w:r>
      <w:r>
        <w:t>Qa</w:t>
      </w:r>
      <w:r>
        <w:t xml:space="preserve"> </w:t>
      </w:r>
      <w:r>
        <w:t>Si</w:t>
      </w:r>
      <w:r>
        <w:t xml:space="preserve"> </w:t>
      </w:r>
      <w:r>
        <w:t>Cf</w:t>
      </w:r>
      <w:r>
        <w:t xml:space="preserve"> </w:t>
      </w:r>
      <w:r>
        <w:t>TC|</w:t>
      </w:r>
      <w:r>
        <w:t xml:space="preserve"> </w:t>
      </w:r>
      <w:r>
        <w:t>TCI</w:t>
      </w:r>
      <w:r>
        <w:t xml:space="preserve"> </w:t>
      </w:r>
      <w:r>
        <w:t>K</w:t>
      </w:r>
      <w:r>
        <w:t xml:space="preserve"> </w:t>
      </w:r>
      <w:r>
        <w:t>LA</w:t>
      </w:r>
      <w:r>
        <w:t xml:space="preserve"> </w:t>
      </w:r>
      <w:r>
        <w:t>Tk</w:t>
      </w:r>
      <w:r>
        <w:t xml:space="preserve"> </w:t>
      </w:r>
      <w:r>
        <w:t>£utc</w:t>
      </w:r>
      <w:r>
        <w:t xml:space="preserve"> </w:t>
      </w:r>
      <w:r>
        <w:t>?b</w:t>
      </w:r>
      <w:r>
        <w:t xml:space="preserve"> </w:t>
      </w:r>
      <w:r>
        <w:t>O</w:t>
      </w:r>
      <w:r>
        <w:t xml:space="preserve"> </w:t>
      </w:r>
      <w:r>
        <w:t>2</w:t>
      </w:r>
      <w:r>
        <w:t xml:space="preserve"> </w:t>
      </w:r>
      <w:r>
        <w:t>IW/AOl</w:t>
      </w:r>
      <w:r>
        <w:t xml:space="preserve"> </w:t>
      </w:r>
      <w:r>
        <w:t>Go</w:t>
      </w:r>
      <w:r>
        <w:t xml:space="preserve"> </w:t>
      </w:r>
      <w:r>
        <w:t>Co</w:t>
      </w:r>
      <w:r>
        <w:t xml:space="preserve"> </w:t>
      </w:r>
      <w:r>
        <w:t>—</w:t>
      </w:r>
      <w:r>
        <w:t xml:space="preserve"> </w:t>
      </w:r>
      <w:r>
        <w:t>/2]</w:t>
      </w:r>
      <w:r>
        <w:t xml:space="preserve"> </w:t>
      </w:r>
      <w:r>
        <w:t>2G</w:t>
      </w:r>
      <w:r>
        <w:t xml:space="preserve"> </w:t>
      </w:r>
      <w:r>
        <w:t>Z</w:t>
      </w:r>
      <w:r>
        <w:t xml:space="preserve"> </w:t>
      </w:r>
      <w:r>
        <w:t>2</w:t>
      </w:r>
      <w:r>
        <w:t xml:space="preserve"> </w:t>
      </w:r>
      <w:r>
        <w:t>1</w:t>
      </w:r>
      <w:r>
        <w:t xml:space="preserve"> </w:t>
      </w:r>
      <w:r>
        <w:t>/n</w:t>
      </w:r>
      <w:r>
        <w:t xml:space="preserve"> </w:t>
      </w:r>
      <w:r>
        <w:t>So</w:t>
      </w:r>
      <w:r>
        <w:t xml:space="preserve"> </w:t>
      </w:r>
      <w:r>
        <w:t>£/o</w:t>
      </w:r>
      <w:r>
        <w:t xml:space="preserve"> </w:t>
      </w:r>
      <w:r>
        <w:t>^0</w:t>
      </w:r>
      <w:r>
        <w:t xml:space="preserve"> </w:t>
      </w:r>
      <w:r>
        <w:t>2</w:t>
      </w:r>
      <w:r>
        <w:t xml:space="preserve"> </w:t>
      </w:r>
      <w:r>
        <w:t>&lt;7</w:t>
      </w:r>
      <w:r>
        <w:t xml:space="preserve"> </w:t>
      </w:r>
      <w:r>
        <w:t>4o2</w:t>
      </w:r>
      <w:r>
        <w:t xml:space="preserve"> </w:t>
      </w:r>
      <w:r>
        <w:t xml:space="preserve">'Jr’ </w:t>
      </w:r>
      <w:r>
        <w:t xml:space="preserve"> </w:t>
      </w:r>
      <w:r>
        <w:t>O-ytL^</w:t>
      </w:r>
      <w:r>
        <w:t xml:space="preserve"> </w:t>
      </w:r>
      <w:r>
        <w:t>/o</w:t>
      </w:r>
      <w:r>
        <w:t xml:space="preserve"> </w:t>
      </w:r>
      <w:r>
        <w:t>50</w:t>
      </w:r>
      <w:r>
        <w:t xml:space="preserve"> </w:t>
      </w:r>
      <w:r>
        <w:t>;o</w:t>
      </w:r>
      <w:r>
        <w:t xml:space="preserve"> </w:t>
      </w:r>
      <w:r>
        <w:t>4°</w:t>
      </w:r>
      <w:r>
        <w:t xml:space="preserve"> </w:t>
      </w:r>
      <w:r>
        <w:t>2</w:t>
      </w:r>
      <w:r>
        <w:t xml:space="preserve"> </w:t>
      </w:r>
      <w:r>
        <w:t>-</w:t>
      </w:r>
      <w:r>
        <w:t xml:space="preserve"> </w:t>
      </w:r>
      <w:r>
        <w:t>/2o</w:t>
      </w:r>
      <w:r>
        <w:t xml:space="preserve"> </w:t>
      </w:r>
      <w:r>
        <w:t>&amp;</w:t>
      </w:r>
      <w:r>
        <w:t xml:space="preserve"> </w:t>
      </w:r>
      <w:r>
        <w:t>f</w:t>
      </w:r>
      <w:r>
        <w:t xml:space="preserve"> </w:t>
      </w:r>
      <w:r>
        <w:t>2</w:t>
      </w:r>
      <w:r>
        <w:t xml:space="preserve"> </w:t>
      </w:r>
      <w:r>
        <w:t>(</w:t>
      </w:r>
      <w:r>
        <w:t xml:space="preserve"> </w:t>
      </w:r>
      <w:r>
        <w:t>3</w:t>
      </w:r>
      <w:r>
        <w:t xml:space="preserve"> </w:t>
      </w:r>
      <w:r>
        <w:t>//S'</w:t>
      </w:r>
      <w:r>
        <w:t xml:space="preserve"> </w:t>
      </w:r>
      <w:r>
        <w:t>So</w:t>
      </w:r>
      <w:r>
        <w:t xml:space="preserve"> </w:t>
      </w:r>
      <w:r>
        <w:t>b</w:t>
      </w:r>
      <w:r>
        <w:t xml:space="preserve"> </w:t>
      </w:r>
      <w:r>
        <w:t>4p3</w:t>
      </w:r>
      <w:r>
        <w:t xml:space="preserve"> </w:t>
      </w:r>
      <w:r>
        <w:t>A^k-rfS (Ux3^</w:t>
      </w:r>
      <w:r>
        <w:t xml:space="preserve"> </w:t>
      </w:r>
      <w:r>
        <w:t>SO</w:t>
      </w:r>
      <w:r>
        <w:t xml:space="preserve"> </w:t>
      </w:r>
      <w:r>
        <w:t>4a</w:t>
      </w:r>
      <w:r>
        <w:t xml:space="preserve"> </w:t>
      </w:r>
      <w:r>
        <w:t>4</w:t>
      </w:r>
      <w:r>
        <w:t xml:space="preserve"> </w:t>
      </w:r>
      <w:r>
        <w:t>11*8</w:t>
      </w:r>
      <w:r>
        <w:t xml:space="preserve"> </w:t>
      </w:r>
      <w:r>
        <w:t>ZC</w:t>
      </w:r>
      <w:r>
        <w:t xml:space="preserve"> </w:t>
      </w:r>
      <w:r>
        <w:t>1</w:t>
      </w:r>
      <w:r>
        <w:t xml:space="preserve"> </w:t>
      </w:r>
      <w:r>
        <w:t>1</w:t>
      </w:r>
      <w:r>
        <w:t xml:space="preserve"> </w:t>
      </w:r>
      <w:r>
        <w:t>1</w:t>
      </w:r>
      <w:r>
        <w:t xml:space="preserve"> </w:t>
      </w:r>
      <w:r>
        <w:t>1 0</w:t>
      </w:r>
      <w:r>
        <w:t xml:space="preserve"> </w:t>
      </w:r>
      <w:r>
        <w:t>3S-</w:t>
      </w:r>
      <w:r>
        <w:t xml:space="preserve"> </w:t>
      </w:r>
      <w:r>
        <w:t>l&lt;jo</w:t>
      </w:r>
      <w:r>
        <w:t xml:space="preserve"> </w:t>
      </w:r>
      <w:r>
        <w:t>1$</w:t>
      </w:r>
      <w:r>
        <w:t xml:space="preserve"> </w:t>
      </w:r>
      <w:r>
        <w:t>G</w:t>
      </w:r>
      <w:r>
        <w:t xml:space="preserve"> </w:t>
      </w:r>
      <w:r>
        <w:t>A04</w:t>
      </w:r>
      <w:r>
        <w:t xml:space="preserve"> </w:t>
      </w:r>
      <w:r>
        <w:t>/o</w:t>
      </w:r>
      <w:r>
        <w:t xml:space="preserve"> </w:t>
      </w:r>
      <w:r>
        <w:t>(P</w:t>
      </w:r>
      <w:r>
        <w:t xml:space="preserve"> </w:t>
      </w:r>
      <w:r>
        <w:t>izo</w:t>
      </w:r>
      <w:r>
        <w:t xml:space="preserve"> </w:t>
      </w:r>
      <w:r>
        <w:t>11</w:t>
      </w:r>
      <w:r>
        <w:t xml:space="preserve"> </w:t>
      </w:r>
      <w:r>
        <w:t>2</w:t>
      </w:r>
      <w:r>
        <w:t xml:space="preserve"> </w:t>
      </w:r>
      <w:r>
        <w:t>1</w:t>
      </w:r>
      <w:r>
        <w:t xml:space="preserve"> </w:t>
      </w:r>
      <w:r>
        <w:t>0</w:t>
      </w:r>
      <w:r>
        <w:t xml:space="preserve"> </w:t>
      </w:r>
      <w:r>
        <w:t>7°</w:t>
      </w:r>
      <w:r>
        <w:t xml:space="preserve"> </w:t>
      </w:r>
      <w:r>
        <w:t>630</w:t>
      </w:r>
      <w:r>
        <w:t xml:space="preserve"> </w:t>
      </w:r>
      <w:r>
        <w:t>is</w:t>
      </w:r>
      <w:r>
        <w:t xml:space="preserve"> </w:t>
      </w:r>
      <w:r>
        <w:t>1°</w:t>
      </w:r>
      <w:r>
        <w:t xml:space="preserve"> </w:t>
      </w:r>
      <w:r>
        <w:t>4&amp;5</w:t>
      </w:r>
      <w:r>
        <w:t xml:space="preserve"> </w:t>
      </w:r>
      <w:r>
        <w:t>/■</w:t>
      </w:r>
      <w:r>
        <w:t xml:space="preserve"> </w:t>
      </w:r>
      <w:r>
        <w:t>’)') _,</w:t>
      </w:r>
      <w:r>
        <w:t xml:space="preserve"> </w:t>
      </w:r>
      <w:r>
        <w:t>J</w:t>
      </w:r>
      <w:r>
        <w:t xml:space="preserve"> </w:t>
      </w:r>
      <w:r>
        <w:t>-3i</w:t>
      </w:r>
      <w:r>
        <w:t xml:space="preserve"> </w:t>
      </w:r>
      <w:r>
        <w:t>Cj.ruV,\ /</w:t>
      </w:r>
      <w:r>
        <w:t xml:space="preserve"> </w:t>
      </w:r>
      <w:r>
        <w:t>60</w:t>
      </w:r>
      <w:r>
        <w:t xml:space="preserve"> </w:t>
      </w:r>
      <w:r>
        <w:t>2-</w:t>
      </w:r>
      <w:r>
        <w:t xml:space="preserve"> </w:t>
      </w:r>
      <w:r>
        <w:t>2&lt;&gt;</w:t>
      </w:r>
      <w:r>
        <w:t xml:space="preserve"> </w:t>
      </w:r>
      <w:r>
        <w:t>l»7</w:t>
      </w:r>
      <w:r>
        <w:t xml:space="preserve"> </w:t>
      </w:r>
      <w:r>
        <w:t>Z4</w:t>
      </w:r>
      <w:r>
        <w:t xml:space="preserve"> </w:t>
      </w:r>
      <w:r>
        <w:t>2.</w:t>
      </w:r>
      <w:r>
        <w:t xml:space="preserve"> </w:t>
      </w:r>
      <w:r>
        <w:t>0</w:t>
      </w:r>
      <w:r>
        <w:t xml:space="preserve"> </w:t>
      </w:r>
      <w:r>
        <w:t>0</w:t>
      </w:r>
      <w:r>
        <w:t xml:space="preserve"> </w:t>
      </w:r>
      <w:r>
        <w:t>Z</w:t>
      </w:r>
      <w:r>
        <w:t xml:space="preserve"> </w:t>
      </w:r>
      <w:r>
        <w:t>L</w:t>
      </w:r>
      <w:r>
        <w:t xml:space="preserve"> </w:t>
      </w:r>
      <w:r>
        <w:t>loT</w:t>
      </w:r>
      <w:r>
        <w:t xml:space="preserve"> </w:t>
      </w:r>
      <w:r>
        <w:t>2-70</w:t>
      </w:r>
      <w:r>
        <w:t xml:space="preserve"> </w:t>
      </w:r>
      <w:r>
        <w:t>2</w:t>
      </w:r>
      <w:r>
        <w:t xml:space="preserve"> </w:t>
      </w:r>
      <w:r>
        <w:t>/o</w:t>
      </w:r>
      <w:r>
        <w:t xml:space="preserve"> </w:t>
      </w:r>
      <w:r>
        <w:t>'2</w:t>
      </w:r>
      <w:r>
        <w:t xml:space="preserve"> </w:t>
      </w:r>
      <w:r>
        <w:t>40G</w:t>
      </w:r>
      <w:r>
        <w:t xml:space="preserve"> </w:t>
      </w:r>
      <w:r>
        <w:t>*</w:t>
      </w:r>
      <w:r>
        <w:t xml:space="preserve"> </w:t>
      </w:r>
      <w:r>
        <w:t>Ci''"* -</w:t>
      </w:r>
      <w:r>
        <w:t xml:space="preserve"> </w:t>
      </w:r>
      <w:r>
        <w:t>lo* 2</w:t>
      </w:r>
      <w:r>
        <w:t xml:space="preserve"> </w:t>
      </w:r>
      <w:r>
        <w:t>60</w:t>
      </w:r>
      <w:r>
        <w:t xml:space="preserve"> </w:t>
      </w:r>
      <w:r>
        <w:t>1</w:t>
      </w:r>
      <w:r>
        <w:t xml:space="preserve"> </w:t>
      </w:r>
      <w:r>
        <w:t>1/3</w:t>
      </w:r>
      <w:r>
        <w:t xml:space="preserve"> </w:t>
      </w:r>
      <w:r>
        <w:t>2(7</w:t>
      </w:r>
      <w:r>
        <w:t xml:space="preserve"> </w:t>
      </w:r>
      <w:r>
        <w:t>2</w:t>
      </w:r>
      <w:r>
        <w:t xml:space="preserve"> </w:t>
      </w:r>
      <w:r>
        <w:t>0</w:t>
      </w:r>
      <w:r>
        <w:t xml:space="preserve"> </w:t>
      </w:r>
      <w:r>
        <w:t>1</w:t>
      </w:r>
      <w:r>
        <w:t xml:space="preserve"> </w:t>
      </w:r>
      <w:r>
        <w:t>?T</w:t>
      </w:r>
      <w:r>
        <w:t xml:space="preserve"> </w:t>
      </w:r>
      <w:r>
        <w:t>3^0</w:t>
      </w:r>
      <w:r>
        <w:t xml:space="preserve"> </w:t>
      </w:r>
      <w:r>
        <w:t>loOO</w:t>
      </w:r>
      <w:r>
        <w:t xml:space="preserve"> </w:t>
      </w:r>
      <w:r>
        <w:t>/3&lt;&gt;</w:t>
      </w:r>
      <w:r>
        <w:t xml:space="preserve"> </w:t>
      </w:r>
      <w:r>
        <w:t>,'2</w:t>
      </w:r>
      <w:r>
        <w:t xml:space="preserve"> </w:t>
      </w:r>
      <w:r>
        <w:t>/'/</w:t>
      </w:r>
      <w:r>
        <w:t xml:space="preserve"> </w:t>
      </w:r>
      <w:r>
        <w:t>4o7</w:t>
      </w:r>
      <w:r>
        <w:t xml:space="preserve"> </w:t>
      </w:r>
      <w:r>
        <w:t xml:space="preserve"> &gt; </w:t>
      </w:r>
      <w:r>
        <w:t xml:space="preserve"> </w:t>
      </w:r>
      <w:r>
        <w:t>’ 01. ••</w:t>
      </w:r>
      <w:r>
        <w:t xml:space="preserve"> </w:t>
      </w:r>
      <w:r>
        <w:t>y.,</w:t>
      </w:r>
      <w:r>
        <w:t xml:space="preserve"> </w:t>
      </w:r>
      <w:r>
        <w:t>X?7</w:t>
      </w:r>
      <w:r>
        <w:t xml:space="preserve"> </w:t>
      </w:r>
      <w:r>
        <w:t>ZpT</w:t>
      </w:r>
      <w:r>
        <w:t xml:space="preserve"> </w:t>
      </w:r>
      <w:r>
        <w:t>?z&gt;</w:t>
      </w:r>
      <w:r>
        <w:t xml:space="preserve"> </w:t>
      </w:r>
      <w:r>
        <w:t>T r</w:t>
      </w:r>
      <w:r>
        <w:t xml:space="preserve"> </w:t>
      </w:r>
      <w:r>
        <w:t>724</w:t>
      </w:r>
      <w:r>
        <w:t xml:space="preserve"> </w:t>
      </w:r>
      <w:r>
        <w:t>24-</w:t>
      </w:r>
      <w:r>
        <w:t xml:space="preserve"> </w:t>
      </w:r>
      <w:r>
        <w:t>s-</w:t>
      </w:r>
      <w:r>
        <w:t xml:space="preserve"> </w:t>
      </w:r>
      <w:r>
        <w:t>1</w:t>
      </w:r>
      <w:r>
        <w:t xml:space="preserve"> </w:t>
      </w:r>
      <w:r>
        <w:t>c</w:t>
      </w:r>
      <w:r>
        <w:t xml:space="preserve"> </w:t>
      </w:r>
      <w:r>
        <w:t>|O</w:t>
      </w:r>
      <w:r>
        <w:t xml:space="preserve"> </w:t>
      </w:r>
      <w:r>
        <w:t>Zqo</w:t>
      </w:r>
      <w:r>
        <w:t xml:space="preserve"> </w:t>
      </w:r>
      <w:r>
        <w:t>4(0</w:t>
      </w:r>
      <w:r>
        <w:t xml:space="preserve"> </w:t>
      </w:r>
      <w:r>
        <w:t>3o</w:t>
      </w:r>
      <w:r>
        <w:t xml:space="preserve"> </w:t>
      </w:r>
      <w:r>
        <w:t>.’Q</w:t>
      </w:r>
      <w:r>
        <w:t xml:space="preserve"> </w:t>
      </w:r>
      <w:r>
        <w:t>i b</w:t>
      </w:r>
      <w:r>
        <w:t xml:space="preserve"> </w:t>
      </w:r>
      <w:r>
        <w:t>W</w:t>
      </w:r>
      <w:r>
        <w:t xml:space="preserve"> </w:t>
      </w:r>
      <w:r>
        <w:t xml:space="preserve">. </w:t>
      </w:r>
      <w:r>
        <w:t xml:space="preserve"> </w:t>
      </w:r>
      <w:r>
        <w:t>1</w:t>
      </w:r>
      <w:r>
        <w:t xml:space="preserve"> </w:t>
      </w:r>
      <w:r>
        <w:t>63</w:t>
      </w:r>
      <w:r>
        <w:t xml:space="preserve"> </w:t>
      </w:r>
      <w:r>
        <w:t>Z&gt;O</w:t>
      </w:r>
      <w:r>
        <w:t xml:space="preserve"> </w:t>
      </w:r>
      <w:r>
        <w:t>V</w:t>
      </w:r>
      <w:r>
        <w:t xml:space="preserve"> </w:t>
      </w:r>
      <w:r>
        <w:t>&gt;31</w:t>
      </w:r>
      <w:r>
        <w:t xml:space="preserve"> </w:t>
      </w:r>
      <w:r>
        <w:t>2.1</w:t>
      </w:r>
      <w:r>
        <w:t xml:space="preserve"> </w:t>
      </w:r>
      <w:r>
        <w:t>1</w:t>
      </w:r>
      <w:r>
        <w:t xml:space="preserve"> </w:t>
      </w:r>
      <w:r>
        <w:t>jyo</w:t>
      </w:r>
      <w:r>
        <w:t xml:space="preserve"> </w:t>
      </w:r>
      <w:r>
        <w:t>ICf^O</w:t>
      </w:r>
      <w:r>
        <w:t xml:space="preserve"> </w:t>
      </w:r>
      <w:r>
        <w:t>foj</w:t>
      </w:r>
      <w:r>
        <w:t xml:space="preserve"> </w:t>
      </w:r>
      <w:r>
        <w:t>/G</w:t>
      </w:r>
      <w:r>
        <w:t xml:space="preserve"> </w:t>
      </w:r>
      <w:r>
        <w:t>IY</w:t>
      </w:r>
      <w:r>
        <w:t xml:space="preserve"> </w:t>
      </w:r>
      <w:r>
        <w:t>f)</w:t>
      </w:r>
      <w:r>
        <w:t xml:space="preserve"> </w:t>
      </w:r>
      <w:r>
        <w:t>V</w:t>
      </w:r>
      <w:r>
        <w:t xml:space="preserve"> </w:t>
      </w:r>
      <w:r>
        <w:t>4o?</w:t>
      </w:r>
      <w:r>
        <w:t xml:space="preserve"> </w:t>
      </w:r>
      <w:r>
        <w:t>&lt;2.1 • ■</w:t>
      </w:r>
      <w:r>
        <w:t xml:space="preserve"> </w:t>
      </w:r>
      <w:r>
        <w:t>,?o</w:t>
      </w:r>
      <w:r>
        <w:t xml:space="preserve"> </w:t>
      </w:r>
      <w:r>
        <w:t>(n</w:t>
      </w:r>
      <w:r>
        <w:t xml:space="preserve"> </w:t>
      </w:r>
      <w:r>
        <w:t>P</w:t>
      </w:r>
      <w:r>
        <w:t xml:space="preserve"> </w:t>
      </w:r>
      <w:r>
        <w:t>/3&lt;7</w:t>
      </w:r>
      <w:r>
        <w:t xml:space="preserve"> </w:t>
      </w:r>
      <w:r>
        <w:t>c</w:t>
      </w:r>
      <w:r>
        <w:t xml:space="preserve"> </w:t>
      </w:r>
      <w:r>
        <w:t>/A</w:t>
      </w:r>
      <w:r>
        <w:t xml:space="preserve"> </w:t>
      </w:r>
      <w:r>
        <w:t>*25;</w:t>
      </w:r>
      <w:r>
        <w:t xml:space="preserve"> </w:t>
      </w:r>
      <w:r>
        <w:t>bio</w:t>
      </w:r>
      <w:r>
        <w:t xml:space="preserve"> </w:t>
      </w:r>
      <w:r>
        <w:t>7^</w:t>
      </w:r>
      <w:r>
        <w:t xml:space="preserve"> </w:t>
      </w:r>
      <w:r>
        <w:t>/S’</w:t>
      </w:r>
      <w:r>
        <w:t xml:space="preserve"> </w:t>
      </w:r>
      <w:r>
        <w:t>2o</w:t>
      </w:r>
      <w:r>
        <w:t xml:space="preserve"> </w:t>
      </w:r>
      <w:r>
        <w:t>4/°</w:t>
      </w:r>
      <w:r>
        <w:t xml:space="preserve"> </w:t>
      </w:r>
      <w:r>
        <w:t xml:space="preserve">n </w:t>
      </w:r>
      <w:r>
        <w:t xml:space="preserve"> </w:t>
      </w:r>
      <w:r>
        <w:t>u</w:t>
      </w:r>
      <w:r>
        <w:t xml:space="preserve"> </w:t>
      </w:r>
      <w:r>
        <w:t>. - &gt;o’ •«</w:t>
      </w:r>
      <w:r>
        <w:t xml:space="preserve"> </w:t>
      </w:r>
      <w:r>
        <w:t>3o</w:t>
      </w:r>
      <w:r>
        <w:t xml:space="preserve"> </w:t>
      </w:r>
      <w:r>
        <w:t>70</w:t>
      </w:r>
      <w:r>
        <w:t xml:space="preserve"> </w:t>
      </w:r>
      <w:r>
        <w:t>1</w:t>
      </w:r>
      <w:r>
        <w:t xml:space="preserve"> </w:t>
      </w:r>
      <w:r>
        <w:t>Tz</w:t>
      </w:r>
      <w:r>
        <w:t xml:space="preserve"> </w:t>
      </w:r>
      <w:r>
        <w:t>1/</w:t>
      </w:r>
      <w:r>
        <w:t xml:space="preserve"> </w:t>
      </w:r>
      <w:r>
        <w:t>1^</w:t>
      </w:r>
      <w:r>
        <w:t xml:space="preserve"> </w:t>
      </w:r>
      <w:r>
        <w:t>*' *7</w:t>
      </w:r>
      <w:r>
        <w:t xml:space="preserve"> </w:t>
      </w:r>
      <w:r>
        <w:t>2</w:t>
      </w:r>
      <w:r>
        <w:t xml:space="preserve"> </w:t>
      </w:r>
      <w:r>
        <w:t>n</w:t>
      </w:r>
      <w:r>
        <w:t xml:space="preserve"> </w:t>
      </w:r>
      <w:r>
        <w:t>r?</w:t>
      </w:r>
      <w:r>
        <w:t xml:space="preserve"> </w:t>
      </w:r>
      <w:r>
        <w:t>&lt; 7</w:t>
      </w:r>
      <w:r>
        <w:t xml:space="preserve"> </w:t>
      </w:r>
      <w:r>
        <w:t>/□S'</w:t>
      </w:r>
      <w:r>
        <w:t xml:space="preserve"> </w:t>
      </w:r>
      <w:r>
        <w:t>C7Q</w:t>
      </w:r>
      <w:r>
        <w:t xml:space="preserve"> </w:t>
      </w:r>
      <w:r>
        <w:t>3o</w:t>
      </w:r>
      <w:r>
        <w:t xml:space="preserve"> </w:t>
      </w:r>
      <w:r>
        <w:t>20</w:t>
      </w:r>
      <w:r>
        <w:t xml:space="preserve"> </w:t>
      </w:r>
      <w:r>
        <w:t>22</w:t>
      </w:r>
      <w:r>
        <w:t xml:space="preserve"> </w:t>
      </w:r>
      <w:r>
        <w:t>4 IL</w:t>
      </w:r>
      <w:r>
        <w:t xml:space="preserve"> </w:t>
      </w:r>
      <w:r>
        <w:t xml:space="preserve">Z </w:t>
      </w:r>
      <w:r>
        <w:t xml:space="preserve"> </w:t>
      </w:r>
      <w:r>
        <w:t>'/C^</w:t>
      </w:r>
      <w:r>
        <w:t xml:space="preserve"> </w:t>
      </w:r>
      <w:r>
        <w:t>3?</w:t>
      </w:r>
      <w:r>
        <w:t xml:space="preserve"> </w:t>
      </w:r>
      <w:r>
        <w:t>7o</w:t>
      </w:r>
      <w:r>
        <w:t xml:space="preserve"> </w:t>
      </w:r>
      <w:r>
        <w:t>1</w:t>
      </w:r>
      <w:r>
        <w:t xml:space="preserve"> </w:t>
      </w:r>
      <w:r>
        <w:t>Ir</w:t>
      </w:r>
      <w:r>
        <w:t xml:space="preserve"> </w:t>
      </w:r>
      <w:r>
        <w:t>/3'3</w:t>
      </w:r>
      <w:r>
        <w:t xml:space="preserve"> </w:t>
      </w:r>
      <w:r>
        <w:t>24</w:t>
      </w:r>
      <w:r>
        <w:t xml:space="preserve"> </w:t>
      </w:r>
      <w:r>
        <w:t>2.</w:t>
      </w:r>
      <w:r>
        <w:t xml:space="preserve"> </w:t>
      </w:r>
      <w:r>
        <w:t>(</w:t>
      </w:r>
      <w:r>
        <w:t xml:space="preserve"> </w:t>
      </w:r>
      <w:r>
        <w:t>P</w:t>
      </w:r>
      <w:r>
        <w:t xml:space="preserve"> </w:t>
      </w:r>
      <w:r>
        <w:t>! '</w:t>
      </w:r>
      <w:r>
        <w:t xml:space="preserve"> </w:t>
      </w:r>
      <w:r>
        <w:t>?O</w:t>
      </w:r>
      <w:r>
        <w:t xml:space="preserve"> </w:t>
      </w:r>
      <w:r>
        <w:t>/Geo</w:t>
      </w:r>
      <w:r>
        <w:t xml:space="preserve"> </w:t>
      </w:r>
      <w:r>
        <w:t>S'S'</w:t>
      </w:r>
      <w:r>
        <w:t xml:space="preserve"> </w:t>
      </w:r>
      <w:r>
        <w:t>22</w:t>
      </w:r>
      <w:r>
        <w:t xml:space="preserve"> </w:t>
      </w:r>
      <w:r>
        <w:t>24</w:t>
      </w:r>
      <w:r>
        <w:t xml:space="preserve"> </w:t>
      </w:r>
      <w:r>
        <w:t>4/2</w:t>
      </w:r>
      <w:r>
        <w:t xml:space="preserve"> </w:t>
      </w:r>
      <w:r>
        <w:t>So</w:t>
      </w:r>
      <w:r>
        <w:t xml:space="preserve"> </w:t>
      </w:r>
      <w:r>
        <w:t>7</w:t>
      </w:r>
      <w:r>
        <w:t xml:space="preserve"> </w:t>
      </w:r>
      <w:r>
        <w:t>3</w:t>
      </w:r>
      <w:r>
        <w:t xml:space="preserve"> </w:t>
      </w:r>
      <w:r>
        <w:t>3</w:t>
      </w:r>
      <w:r>
        <w:t xml:space="preserve"> </w:t>
      </w:r>
      <w:r>
        <w:t>lr</w:t>
      </w:r>
      <w:r>
        <w:t xml:space="preserve"> </w:t>
      </w:r>
      <w:r>
        <w:t>2 7</w:t>
      </w:r>
      <w:r>
        <w:t xml:space="preserve"> </w:t>
      </w:r>
      <w:r>
        <w:t>1</w:t>
      </w:r>
      <w:r>
        <w:t xml:space="preserve"> </w:t>
      </w:r>
      <w:r>
        <w:t>*&gt; •&gt;</w:t>
      </w:r>
      <w:r>
        <w:t xml:space="preserve"> </w:t>
      </w:r>
      <w:r>
        <w:t>SJO</w:t>
      </w:r>
      <w:r>
        <w:t xml:space="preserve"> </w:t>
      </w:r>
      <w:r>
        <w:t>2G</w:t>
      </w:r>
      <w:r>
        <w:t xml:space="preserve"> </w:t>
      </w:r>
      <w:r>
        <w:t>4/3</w:t>
      </w:r>
      <w:r>
        <w:t xml:space="preserve"> </w:t>
      </w:r>
      <w:r>
        <w:t>rr</w:t>
      </w:r>
      <w:r>
        <w:t xml:space="preserve"> </w:t>
      </w:r>
      <w:r>
        <w:t>1</w:t>
      </w:r>
      <w:r>
        <w:t xml:space="preserve"> </w:t>
      </w:r>
      <w:r>
        <w:t>I-</w:t>
      </w:r>
      <w:r>
        <w:t xml:space="preserve"> </w:t>
      </w:r>
      <w:r>
        <w:t>136</w:t>
      </w:r>
      <w:r>
        <w:t xml:space="preserve"> </w:t>
      </w:r>
      <w:r>
        <w:t>7.4</w:t>
      </w:r>
      <w:r>
        <w:t xml:space="preserve"> </w:t>
      </w:r>
      <w:r>
        <w:t>2</w:t>
      </w:r>
      <w:r>
        <w:t xml:space="preserve"> </w:t>
      </w:r>
      <w:r>
        <w:t>c</w:t>
      </w:r>
      <w:r>
        <w:t xml:space="preserve"> </w:t>
      </w:r>
      <w:r>
        <w:t>1</w:t>
      </w:r>
      <w:r>
        <w:t xml:space="preserve"> </w:t>
      </w:r>
      <w:r>
        <w:t>/</w:t>
      </w:r>
      <w:r>
        <w:t xml:space="preserve"> </w:t>
      </w:r>
      <w:r>
        <w:t>/OS</w:t>
      </w:r>
      <w:r>
        <w:t xml:space="preserve"> </w:t>
      </w:r>
      <w:r>
        <w:t>&lt;£$=&gt;</w:t>
      </w:r>
      <w:r>
        <w:t xml:space="preserve"> </w:t>
      </w:r>
      <w:r>
        <w:t>Zq^</w:t>
      </w:r>
      <w:r>
        <w:t xml:space="preserve"> </w:t>
      </w:r>
      <w:r>
        <w:t>2C</w:t>
      </w:r>
      <w:r>
        <w:t xml:space="preserve"> </w:t>
      </w:r>
      <w:r>
        <w:t>2$</w:t>
      </w:r>
      <w:r>
        <w:t xml:space="preserve"> </w:t>
      </w:r>
      <w:r>
        <w:t>aik.</w:t>
      </w:r>
      <w:r>
        <w:t xml:space="preserve"> </w:t>
      </w:r>
      <w:r>
        <w:t>toSAt r-'lQk^</w:t>
      </w:r>
      <w:r>
        <w:t xml:space="preserve"> </w:t>
      </w:r>
      <w:r>
        <w:t>O</w:t>
      </w:r>
      <w:r>
        <w:t xml:space="preserve"> </w:t>
      </w:r>
      <w:r>
        <w:t>1</w:t>
      </w:r>
      <w:r>
        <w:t xml:space="preserve"> </w:t>
      </w:r>
      <w:r>
        <w:t>1</w:t>
      </w:r>
      <w:r>
        <w:t xml:space="preserve"> </w:t>
      </w:r>
      <w:r>
        <w:t>//T</w:t>
      </w:r>
      <w:r>
        <w:t xml:space="preserve"> </w:t>
      </w:r>
      <w:r>
        <w:t>■H</w:t>
      </w:r>
      <w:r>
        <w:t xml:space="preserve"> </w:t>
      </w:r>
      <w:r>
        <w:t>4</w:t>
      </w:r>
      <w:r>
        <w:t xml:space="preserve"> </w:t>
      </w:r>
      <w:r>
        <w:t>e</w:t>
      </w:r>
      <w:r>
        <w:t xml:space="preserve"> </w:t>
      </w:r>
      <w:r>
        <w:t>r</w:t>
      </w:r>
      <w:r>
        <w:t xml:space="preserve"> </w:t>
      </w:r>
      <w:r>
        <w:t>? '</w:t>
      </w:r>
      <w:r>
        <w:t xml:space="preserve"> </w:t>
      </w:r>
      <w:r>
        <w:t>7S</w:t>
      </w:r>
      <w:r>
        <w:t xml:space="preserve"> </w:t>
      </w:r>
      <w:r>
        <w:t>2?o</w:t>
      </w:r>
      <w:r>
        <w:t xml:space="preserve"> </w:t>
      </w:r>
      <w:r>
        <w:t>2o</w:t>
      </w:r>
      <w:r>
        <w:t xml:space="preserve"> </w:t>
      </w:r>
      <w:r>
        <w:t>30</w:t>
      </w:r>
      <w:r>
        <w:t xml:space="preserve"> </w:t>
      </w:r>
      <w:r>
        <w:t>US</w:t>
      </w:r>
      <w:r>
        <w:t xml:space="preserve"> </w:t>
      </w:r>
      <w:r>
        <w:t>?pLOh '■</w:t>
      </w:r>
      <w:r>
        <w:t xml:space="preserve"> </w:t>
      </w:r>
      <w:r>
        <w:t>’■</w:t>
      </w:r>
      <w:r>
        <w:t xml:space="preserve"> </w:t>
      </w:r>
      <w:r>
        <w:t>I</w:t>
      </w:r>
      <w:r>
        <w:t xml:space="preserve"> </w:t>
      </w:r>
      <w:r>
        <w:t xml:space="preserve"> 5</w:t>
      </w:r>
      <w:r>
        <w:t xml:space="preserve"> </w:t>
      </w:r>
      <w:r>
        <w:t xml:space="preserve">5 </w:t>
      </w:r>
      <w:r>
        <w:t xml:space="preserve"> </w:t>
      </w:r>
      <w:r>
        <w:t>f</w:t>
      </w:r>
      <w:r>
        <w:t xml:space="preserve"> </w:t>
      </w:r>
      <w:r>
        <w:t>1 ?r</w:t>
      </w:r>
      <w:r>
        <w:t xml:space="preserve"> </w:t>
      </w:r>
      <w:r>
        <w:t>33</w:t>
      </w:r>
      <w:r>
        <w:t xml:space="preserve"> </w:t>
      </w:r>
      <w:r>
        <w:t>0</w:t>
      </w:r>
      <w:r>
        <w:t xml:space="preserve"> </w:t>
      </w:r>
      <w:r>
        <w:t>r</w:t>
      </w:r>
      <w:r>
        <w:t xml:space="preserve"> </w:t>
      </w:r>
      <w:r>
        <w:t>e</w:t>
      </w:r>
      <w:r>
        <w:t xml:space="preserve"> </w:t>
      </w:r>
      <w:r>
        <w:t>Z/</w:t>
      </w:r>
      <w:r>
        <w:t xml:space="preserve"> </w:t>
      </w:r>
      <w:r>
        <w:t>6S</w:t>
      </w:r>
      <w:r>
        <w:t xml:space="preserve"> </w:t>
      </w:r>
      <w:r>
        <w:t>27^</w:t>
      </w:r>
      <w:r>
        <w:t xml:space="preserve"> </w:t>
      </w:r>
      <w:r>
        <w:t>7 ..&gt;</w:t>
      </w:r>
      <w:r>
        <w:t xml:space="preserve"> </w:t>
      </w:r>
      <w:r>
        <w:t>32</w:t>
      </w:r>
      <w:r>
        <w:t xml:space="preserve"> </w:t>
      </w:r>
      <w:r>
        <w:t>4/C</w:t>
      </w:r>
      <w:r>
        <w:t xml:space="preserve"> </w:t>
      </w:r>
      <w:r>
        <w:t>t '</w:t>
      </w:r>
      <w:r>
        <w:t xml:space="preserve"> </w:t>
      </w:r>
      <w:r>
        <w:t>T</w:t>
      </w:r>
      <w:r>
        <w:t xml:space="preserve"> </w:t>
      </w:r>
      <w:r>
        <w:t>1</w:t>
      </w:r>
      <w:r>
        <w:t xml:space="preserve"> </w:t>
      </w:r>
      <w:r>
        <w:t>7</w:t>
      </w:r>
      <w:r>
        <w:t xml:space="preserve"> </w:t>
      </w:r>
      <w:r>
        <w:t>I2\</w:t>
      </w:r>
      <w:r>
        <w:t xml:space="preserve"> </w:t>
      </w:r>
      <w:r>
        <w:t>21</w:t>
      </w:r>
      <w:r>
        <w:t xml:space="preserve"> </w:t>
      </w:r>
      <w:r>
        <w:t>2</w:t>
      </w:r>
      <w:r>
        <w:t xml:space="preserve"> </w:t>
      </w:r>
      <w:r>
        <w:t>1</w:t>
      </w:r>
      <w:r>
        <w:t xml:space="preserve"> </w:t>
      </w:r>
      <w:r>
        <w:t>c</w:t>
      </w:r>
      <w:r>
        <w:t xml:space="preserve"> </w:t>
      </w:r>
      <w:r>
        <w:t>2 &gt;</w:t>
      </w:r>
      <w:r>
        <w:t xml:space="preserve"> </w:t>
      </w:r>
      <w:r>
        <w:t>60</w:t>
      </w:r>
      <w:r>
        <w:t xml:space="preserve"> </w:t>
      </w:r>
      <w:r>
        <w:t>2o'</w:t>
      </w:r>
      <w:r>
        <w:t xml:space="preserve"> </w:t>
      </w:r>
      <w:r>
        <w:t>.23</w:t>
      </w:r>
      <w:r>
        <w:t xml:space="preserve"> </w:t>
      </w:r>
      <w:r>
        <w:t>32</w:t>
      </w:r>
      <w:r>
        <w:t xml:space="preserve"> </w:t>
      </w:r>
      <w:r>
        <w:t>34</w:t>
      </w:r>
      <w:r>
        <w:t xml:space="preserve"> </w:t>
      </w:r>
      <w:r>
        <w:t>4/7</w:t>
      </w:r>
      <w:r>
        <w:t xml:space="preserve"> </w:t>
      </w:r>
      <w:r>
        <w:t>*&gt;!«/«/ .</w:t>
      </w:r>
      <w:r>
        <w:t xml:space="preserve"> </w:t>
      </w:r>
      <w:r>
        <w:t>c</w:t>
      </w:r>
      <w:r>
        <w:t xml:space="preserve"> </w:t>
      </w:r>
      <w:r>
        <w:t>,u./</w:t>
      </w:r>
      <w:r>
        <w:t xml:space="preserve"> </w:t>
      </w:r>
      <w:r>
        <w:t>?o</w:t>
      </w:r>
      <w:r>
        <w:t xml:space="preserve"> </w:t>
      </w:r>
      <w:r>
        <w:t>5</w:t>
      </w:r>
      <w:r>
        <w:t xml:space="preserve"> </w:t>
      </w:r>
      <w:r>
        <w:t>1</w:t>
      </w:r>
      <w:r>
        <w:t xml:space="preserve"> </w:t>
      </w:r>
      <w:r>
        <w:t>7</w:t>
      </w:r>
      <w:r>
        <w:t xml:space="preserve"> </w:t>
      </w:r>
      <w:r>
        <w:t>125</w:t>
      </w:r>
      <w:r>
        <w:t xml:space="preserve"> </w:t>
      </w:r>
      <w:r>
        <w:t>22</w:t>
      </w:r>
      <w:r>
        <w:t xml:space="preserve"> </w:t>
      </w:r>
      <w:r>
        <w:t>-7</w:t>
      </w:r>
      <w:r>
        <w:t xml:space="preserve"> </w:t>
      </w:r>
      <w:r>
        <w:t>1</w:t>
      </w:r>
      <w:r>
        <w:t xml:space="preserve"> </w:t>
      </w:r>
      <w:r>
        <w:t>60</w:t>
      </w:r>
      <w:r>
        <w:t xml:space="preserve"> </w:t>
      </w:r>
      <w:r>
        <w:t>2x3</w:t>
      </w:r>
      <w:r>
        <w:t xml:space="preserve"> </w:t>
      </w:r>
      <w:r>
        <w:t>2o</w:t>
      </w:r>
      <w:r>
        <w:t xml:space="preserve"> </w:t>
      </w:r>
      <w:r>
        <w:t>±7</w:t>
      </w:r>
      <w:r>
        <w:t xml:space="preserve"> </w:t>
      </w:r>
      <w:r>
        <w:t>3C</w:t>
      </w:r>
      <w:r>
        <w:t xml:space="preserve"> </w:t>
      </w:r>
      <w:r>
        <w:t>4/R</w:t>
      </w:r>
      <w:r>
        <w:t xml:space="preserve"> </w:t>
      </w:r>
      <w:r>
        <w:t>71 * * 5*1'•/*»&gt; )■»/■•</w:t>
      </w:r>
      <w:r>
        <w:t xml:space="preserve"> </w:t>
      </w:r>
      <w:r>
        <w:t>42</w:t>
      </w:r>
      <w:r>
        <w:t xml:space="preserve"> </w:t>
      </w:r>
      <w:r>
        <w:t>5</w:t>
      </w:r>
      <w:r>
        <w:t xml:space="preserve"> </w:t>
      </w:r>
      <w:r>
        <w:t>6</w:t>
      </w:r>
      <w:r>
        <w:t xml:space="preserve"> </w:t>
      </w:r>
      <w:r>
        <w:t>7</w:t>
      </w:r>
      <w:r>
        <w:t xml:space="preserve"> </w:t>
      </w:r>
      <w:r>
        <w:t>&gt;24-</w:t>
      </w:r>
      <w:r>
        <w:t xml:space="preserve"> </w:t>
      </w:r>
      <w:r>
        <w:t>7 4</w:t>
      </w:r>
      <w:r>
        <w:t xml:space="preserve"> </w:t>
      </w:r>
      <w:r>
        <w:t>z“</w:t>
      </w:r>
      <w:r>
        <w:t xml:space="preserve"> </w:t>
      </w:r>
      <w:r>
        <w:t>1</w:t>
      </w:r>
      <w:r>
        <w:t xml:space="preserve"> </w:t>
      </w:r>
      <w:r>
        <w:t>•*</w:t>
      </w:r>
      <w:r>
        <w:t xml:space="preserve"> </w:t>
      </w:r>
      <w:r>
        <w:t>SO</w:t>
      </w:r>
      <w:r>
        <w:t xml:space="preserve"> </w:t>
      </w:r>
      <w:r>
        <w:t>25SO</w:t>
      </w:r>
      <w:r>
        <w:t xml:space="preserve"> </w:t>
      </w:r>
      <w:r>
        <w:t>n 0</w:t>
      </w:r>
      <w:r>
        <w:t xml:space="preserve"> </w:t>
      </w:r>
      <w:r>
        <w:t>3*</w:t>
      </w:r>
      <w:r>
        <w:t xml:space="preserve"> </w:t>
      </w:r>
      <w:r>
        <w:t>- 4f?</w:t>
      </w:r>
      <w:r>
        <w:t xml:space="preserve"> </w:t>
      </w:r>
      <w:r>
        <w:t>’</w:t>
      </w:r>
      <w:r>
        <w:t xml:space="preserve"> </w:t>
      </w:r>
      <w:r>
        <w:t>"</w:t>
      </w:r>
      <w:r>
        <w:t xml:space="preserve"> </w:t>
      </w:r>
      <w:r>
        <w:t>■ ” gb7.</w:t>
      </w:r>
      <w:r>
        <w:t xml:space="preserve"> </w:t>
      </w:r>
      <w:r>
        <w:t>20</w:t>
      </w:r>
      <w:r>
        <w:t xml:space="preserve"> </w:t>
      </w:r>
      <w:r>
        <w:t>J?</w:t>
      </w:r>
      <w:r>
        <w:t xml:space="preserve"> </w:t>
      </w:r>
      <w:r>
        <w:t>1</w:t>
      </w:r>
      <w:r>
        <w:t xml:space="preserve"> </w:t>
      </w:r>
      <w:r>
        <w:t>"7</w:t>
      </w:r>
      <w:r>
        <w:t xml:space="preserve"> </w:t>
      </w:r>
      <w:r>
        <w:t>27</w:t>
      </w:r>
      <w:r>
        <w:t xml:space="preserve"> </w:t>
      </w:r>
      <w:r>
        <w:t>l</w:t>
      </w:r>
      <w:r>
        <w:t xml:space="preserve"> </w:t>
      </w:r>
      <w:r>
        <w:t>c</w:t>
      </w:r>
      <w:r>
        <w:t xml:space="preserve"> </w:t>
      </w:r>
      <w:r>
        <w:t>z</w:t>
      </w:r>
      <w:r>
        <w:t xml:space="preserve"> </w:t>
      </w:r>
      <w:r>
        <w:t>1</w:t>
      </w:r>
      <w:r>
        <w:t xml:space="preserve"> </w:t>
      </w:r>
      <w:r>
        <w:t>?;</w:t>
      </w:r>
      <w:r>
        <w:t xml:space="preserve"> </w:t>
      </w:r>
      <w:r>
        <w:t>6S</w:t>
      </w:r>
      <w:r>
        <w:t xml:space="preserve"> </w:t>
      </w:r>
      <w:r>
        <w:t>ZP</w:t>
      </w:r>
      <w:r>
        <w:t xml:space="preserve"> </w:t>
      </w:r>
      <w:r>
        <w:t>78-</w:t>
      </w:r>
      <w:r>
        <w:t xml:space="preserve"> </w:t>
      </w:r>
      <w:r>
        <w:t>.4°</w:t>
      </w:r>
      <w:r>
        <w:t xml:space="preserve"> </w:t>
      </w:r>
      <w:r>
        <w:t>42o</w:t>
      </w:r>
      <w:r>
        <w:t xml:space="preserve"> </w:t>
      </w:r>
      <w:r>
        <w:t>1</w:t>
      </w:r>
      <w:r>
        <w:t xml:space="preserve"> </w:t>
      </w:r>
      <w:r>
        <w:t xml:space="preserve"> •• • •./&gt;«.</w:t>
      </w:r>
      <w:r>
        <w:t xml:space="preserve"> </w:t>
      </w:r>
      <w:r>
        <w:t>?t&gt;.</w:t>
      </w:r>
      <w:r>
        <w:t xml:space="preserve"> </w:t>
      </w:r>
      <w:r>
        <w:t>z</w:t>
      </w:r>
      <w:r>
        <w:t xml:space="preserve"> </w:t>
      </w:r>
      <w:r>
        <w:t>z</w:t>
      </w:r>
      <w:r>
        <w:t xml:space="preserve"> </w:t>
      </w:r>
      <w:r>
        <w:t>2A</w:t>
      </w:r>
      <w:r>
        <w:t xml:space="preserve"> </w:t>
      </w:r>
      <w:r>
        <w:t>c</w:t>
      </w:r>
      <w:r>
        <w:t xml:space="preserve"> </w:t>
      </w:r>
      <w:r>
        <w:t>7o</w:t>
      </w:r>
      <w:r>
        <w:t xml:space="preserve"> </w:t>
      </w:r>
      <w:r>
        <w:t>230</w:t>
      </w:r>
      <w:r>
        <w:t xml:space="preserve"> </w:t>
      </w:r>
      <w:r>
        <w:t>j£z</w:t>
      </w:r>
      <w:r>
        <w:t xml:space="preserve"> </w:t>
      </w:r>
      <w:r>
        <w:t>42</w:t>
      </w:r>
      <w:r>
        <w:t xml:space="preserve"> </w:t>
      </w:r>
      <w:r>
        <w:t>4l2L</w:t>
      </w:r>
      <w:r>
        <w:t xml:space="preserve"> </w:t>
      </w:r>
      <w:r>
        <w:t>h»fflli.ic</w:t>
      </w:r>
      <w:r>
        <w:t xml:space="preserve"> </w:t>
      </w:r>
      <w:r>
        <w:t>7b</w:t>
      </w:r>
      <w:r>
        <w:t xml:space="preserve"> </w:t>
      </w:r>
      <w:r>
        <w:t>Z</w:t>
      </w:r>
      <w:r>
        <w:t xml:space="preserve"> </w:t>
      </w:r>
      <w:r>
        <w:t>2</w:t>
      </w:r>
      <w:r>
        <w:t xml:space="preserve"> </w:t>
      </w:r>
      <w:r>
        <w:t>/2/</w:t>
      </w:r>
      <w:r>
        <w:t xml:space="preserve"> </w:t>
      </w:r>
      <w:r>
        <w:t>7 •?</w:t>
      </w:r>
      <w:r>
        <w:t xml:space="preserve"> </w:t>
      </w:r>
      <w:r>
        <w:t>7</w:t>
      </w:r>
      <w:r>
        <w:t xml:space="preserve"> </w:t>
      </w:r>
      <w:r>
        <w:t>0</w:t>
      </w:r>
      <w:r>
        <w:t xml:space="preserve"> </w:t>
      </w:r>
      <w:r>
        <w:t>,1</w:t>
      </w:r>
      <w:r>
        <w:t xml:space="preserve"> </w:t>
      </w:r>
      <w:r>
        <w:t xml:space="preserve">Z </w:t>
      </w:r>
      <w:r>
        <w:t xml:space="preserve"> </w:t>
      </w:r>
      <w:r>
        <w:t>7</w:t>
      </w:r>
      <w:r>
        <w:t xml:space="preserve"> </w:t>
      </w:r>
      <w:r>
        <w:t>65</w:t>
      </w:r>
      <w:r>
        <w:t xml:space="preserve"> </w:t>
      </w:r>
      <w:r>
        <w:t>23P</w:t>
      </w:r>
      <w:r>
        <w:t xml:space="preserve"> </w:t>
      </w:r>
      <w:r>
        <w:t>44</w:t>
      </w:r>
      <w:r>
        <w:t xml:space="preserve"> </w:t>
      </w:r>
      <w:r>
        <w:t xml:space="preserve"> &gt;</w:t>
      </w:r>
      <w:r>
        <w:t xml:space="preserve"> </w:t>
      </w:r>
      <w:r>
        <w:t>A&gt;&gt;</w:t>
      </w:r>
      <w:r>
        <w:t xml:space="preserve"> </w:t>
      </w:r>
      <w:r>
        <w:t>1</w:t>
      </w:r>
      <w:r>
        <w:t xml:space="preserve"> </w:t>
      </w:r>
      <w:r>
        <w:t>2</w:t>
      </w:r>
      <w:r>
        <w:t xml:space="preserve"> </w:t>
      </w:r>
      <w:r>
        <w:t>/</w:t>
      </w:r>
      <w:r>
        <w:t xml:space="preserve"> </w:t>
      </w:r>
      <w:r>
        <w:t>26</w:t>
      </w:r>
      <w:r>
        <w:t xml:space="preserve"> </w:t>
      </w:r>
      <w:r>
        <w:t>2</w:t>
      </w:r>
      <w:r>
        <w:t xml:space="preserve"> </w:t>
      </w:r>
      <w:r>
        <w:t>0</w:t>
      </w:r>
      <w:r>
        <w:t xml:space="preserve"> </w:t>
      </w:r>
      <w:r>
        <w:t>7-</w:t>
      </w:r>
      <w:r>
        <w:t xml:space="preserve"> </w:t>
      </w:r>
      <w:r>
        <w:t>2lO</w:t>
      </w:r>
      <w:r>
        <w:t xml:space="preserve"> </w:t>
      </w:r>
      <w:r>
        <w:t>25</w:t>
      </w:r>
      <w:r>
        <w:t xml:space="preserve"> </w:t>
      </w:r>
      <w:r>
        <w:t>44</w:t>
      </w:r>
      <w:r>
        <w:t xml:space="preserve"> </w:t>
      </w:r>
      <w:r>
        <w:t>4G</w:t>
      </w:r>
      <w:r>
        <w:t xml:space="preserve"> </w:t>
      </w:r>
      <w:r>
        <w:t>423</w:t>
      </w:r>
      <w:r>
        <w:t xml:space="preserve"> </w:t>
      </w:r>
      <w:r>
        <w:t>FSbU /*&gt;?, J t</w:t>
      </w:r>
      <w:r>
        <w:t xml:space="preserve"> </w:t>
      </w:r>
      <w:r>
        <w:t>70</w:t>
      </w:r>
      <w:r>
        <w:t xml:space="preserve"> </w:t>
      </w:r>
      <w:r>
        <w:t>2</w:t>
      </w:r>
      <w:r>
        <w:t xml:space="preserve"> </w:t>
      </w:r>
      <w:r>
        <w:t>1</w:t>
      </w:r>
      <w:r>
        <w:t xml:space="preserve"> </w:t>
      </w:r>
      <w:r>
        <w:t>26</w:t>
      </w:r>
      <w:r>
        <w:t xml:space="preserve"> </w:t>
      </w:r>
      <w:r>
        <w:t>I</w:t>
      </w:r>
      <w:r>
        <w:t xml:space="preserve"> </w:t>
      </w:r>
      <w:r>
        <w:t>1'</w:t>
      </w:r>
      <w:r>
        <w:t xml:space="preserve"> </w:t>
      </w:r>
      <w:r>
        <w:t>Sz</w:t>
      </w:r>
      <w:r>
        <w:t xml:space="preserve"> </w:t>
      </w:r>
      <w:r>
        <w:t>7S</w:t>
      </w:r>
      <w:r>
        <w:t xml:space="preserve"> </w:t>
      </w:r>
      <w:r>
        <w:t>22o</w:t>
      </w:r>
      <w:r>
        <w:t xml:space="preserve"> </w:t>
      </w:r>
      <w:r>
        <w:t>/o</w:t>
      </w:r>
      <w:r>
        <w:t xml:space="preserve"> </w:t>
      </w:r>
      <w:r>
        <w:t>4G</w:t>
      </w:r>
      <w:r>
        <w:t xml:space="preserve"> </w:t>
      </w:r>
      <w:r>
        <w:t>•H7</w:t>
      </w:r>
      <w:r>
        <w:t xml:space="preserve"> </w:t>
      </w:r>
      <w:r>
        <w:t>IK 1424</w:t>
      </w:r>
      <w:r>
        <w:t xml:space="preserve"> </w:t>
      </w:r>
      <w:r>
        <w:t>5^</w:t>
      </w:r>
      <w:r>
        <w:t xml:space="preserve"> </w:t>
      </w:r>
      <w:r>
        <w:t>2</w:t>
      </w:r>
      <w:r>
        <w:t xml:space="preserve"> </w:t>
      </w:r>
      <w:r>
        <w:t>Tr</w:t>
      </w:r>
      <w:r>
        <w:t xml:space="preserve"> </w:t>
      </w:r>
      <w:r>
        <w:t>/z^</w:t>
      </w:r>
      <w:r>
        <w:t xml:space="preserve"> </w:t>
      </w:r>
      <w:r>
        <w:t>24-</w:t>
      </w:r>
      <w:r>
        <w:t xml:space="preserve"> </w:t>
      </w:r>
      <w:r>
        <w:t>2</w:t>
      </w:r>
      <w:r>
        <w:t xml:space="preserve"> </w:t>
      </w:r>
      <w:r>
        <w:t>0</w:t>
      </w:r>
      <w:r>
        <w:t xml:space="preserve"> </w:t>
      </w:r>
      <w:r>
        <w:t>0</w:t>
      </w:r>
      <w:r>
        <w:t xml:space="preserve"> </w:t>
      </w:r>
      <w:r>
        <w:t>3G</w:t>
      </w:r>
      <w:r>
        <w:t xml:space="preserve"> </w:t>
      </w:r>
      <w:r>
        <w:t>&gt;35</w:t>
      </w:r>
      <w:r>
        <w:t xml:space="preserve"> </w:t>
      </w:r>
      <w:r>
        <w:t>S'</w:t>
      </w:r>
      <w:r>
        <w:t xml:space="preserve"> </w:t>
      </w:r>
      <w:r>
        <w:t>DETECTION LIMIT</w:t>
      </w:r>
      <w:r>
        <w:t xml:space="preserve"> </w:t>
      </w:r>
      <w:r>
        <w:t>LABORATORY USED-</w:t>
      </w:r>
      <w:r>
        <w:t xml:space="preserve"> </w:t>
      </w:r>
      <w:r>
        <w:t>ANALYTICAL METHOD</w:t>
      </w:r>
      <w:r>
        <w:t xml:space="preserve"> </w:t>
      </w:r>
      <w:r>
        <w:t>7uJ</w:t>
      </w:r>
      <w:r>
        <w:t xml:space="preserve"> </w:t>
      </w:r>
      <w:r>
        <w:t>O--.</w:t>
      </w:r>
      <w:r>
        <w:t xml:space="preserve"> </w:t>
      </w:r>
      <w:r>
        <w:t>7q°</w:t>
      </w:r>
      <w:r>
        <w:t xml:space="preserve"> </w:t>
      </w:r>
      <w:r>
        <w:t>?g0</w:t>
      </w:r>
      <w:r>
        <w:t xml:space="preserve"> </w:t>
      </w:r>
      <w:r>
        <w:t>71°</w:t>
      </w:r>
      <w:r>
        <w:t xml:space="preserve"> </w:t>
      </w:r>
      <w:r>
        <w:t>3(p</w:t>
      </w:r>
      <w:r>
        <w:t xml:space="preserve"> </w:t>
      </w:r>
      <w:r>
        <w:t>7(P</w:t>
      </w:r>
      <w:r>
        <w:t xml:space="preserve"> </w:t>
      </w:r>
      <w:r>
        <w:t>&amp;2P</w:t>
      </w:r>
      <w:r>
        <w:t xml:space="preserve"> </w:t>
      </w:r>
      <w:r>
        <w:t>SAMPLE T Y P e</w:t>
      </w:r>
      <w:r>
        <w:t xml:space="preserve"> </w:t>
      </w:r>
      <w:r>
        <w:t>s_i Q^........C.U^r</w:t>
      </w:r>
      <w:r>
        <w:t xml:space="preserve"> </w:t>
      </w:r>
      <w:r>
        <w:t>SAMPLE NOS....n.?/A.&lt;?.L-.42^T</w:t>
      </w:r>
      <w:r>
        <w:t xml:space="preserve"> </w:t>
      </w:r>
      <w:r>
        <w:t>C. R.A. EXPLORATION PTY. LIMITED DRILLING</w:t>
      </w:r>
      <w:r>
        <w:t xml:space="preserve"> </w:t>
      </w:r>
      <w:r>
        <w:t>GEOCHEMICAL LEDGER</w:t>
      </w:r>
      <w:r>
        <w:t xml:space="preserve"> </w:t>
      </w:r>
      <w:r>
        <w:t>REPORT NO</w:t>
      </w:r>
      <w:r>
        <w:t xml:space="preserve"> </w:t>
      </w:r>
      <w:r>
        <w:t xml:space="preserve"> </w:t>
      </w:r>
      <w:r>
        <w:t xml:space="preserve"> </w:t>
      </w:r>
      <w:r>
        <w:t xml:space="preserve"> </w:t>
      </w:r>
      <w:r>
        <w:t xml:space="preserve"> </w:t>
      </w:r>
      <w:r>
        <w:t xml:space="preserve">Dpo 352IS- </w:t>
      </w:r>
      <w:r>
        <w:t xml:space="preserve"> </w:t>
      </w:r>
      <w:r>
        <w:t>hole no</w:t>
      </w:r>
      <w:r>
        <w:t xml:space="preserve"> </w:t>
      </w:r>
      <w:r>
        <w:t xml:space="preserve">APPENDIX </w:t>
      </w:r>
      <w:r>
        <w:t xml:space="preserve"> </w:t>
      </w:r>
      <w:r>
        <w:t>No(Li</w:t>
      </w:r>
      <w:r>
        <w:t xml:space="preserve"> </w:t>
      </w:r>
      <w:r>
        <w:t>PAGE H Of</w:t>
      </w:r>
      <w:r>
        <w:t xml:space="preserve"> </w:t>
      </w:r>
      <w:r>
        <w:t>R.A. EXPLORATION PTY. LIMITED fWusnoAj DRILLING</w:t>
      </w:r>
      <w:r>
        <w:t xml:space="preserve"> </w:t>
      </w:r>
      <w:r>
        <w:t>GEOCHEMICAL LEDGER</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ROM</w:t>
      </w:r>
      <w:r>
        <w:t xml:space="preserve"> </w:t>
      </w:r>
      <w:r>
        <w:t>TO</w:t>
      </w:r>
      <w:r>
        <w:t xml:space="preserve"> </w:t>
      </w:r>
      <w:r>
        <w:t>IN T</w:t>
      </w:r>
      <w:r>
        <w:t xml:space="preserve"> </w:t>
      </w:r>
      <w:r>
        <w:t>w</w:t>
      </w:r>
      <w:r>
        <w:t xml:space="preserve"> </w:t>
      </w:r>
      <w:r>
        <w:t>TXmFlT</w:t>
      </w:r>
      <w:r>
        <w:t xml:space="preserve"> </w:t>
      </w:r>
      <w:r>
        <w:t>NO</w:t>
      </w:r>
      <w:r>
        <w:t xml:space="preserve"> </w:t>
      </w:r>
      <w:r>
        <w:t>GockTW</w:t>
      </w:r>
      <w:r>
        <w:t xml:space="preserve"> </w:t>
      </w:r>
      <w:r>
        <w:t>PG</w:t>
      </w:r>
      <w:r>
        <w:t xml:space="preserve"> </w:t>
      </w:r>
      <w:r>
        <w:t>ps</w:t>
      </w:r>
      <w:r>
        <w:t xml:space="preserve"> </w:t>
      </w:r>
      <w:r>
        <w:t>PC</w:t>
      </w:r>
      <w:r>
        <w:t xml:space="preserve"> </w:t>
      </w:r>
      <w:r>
        <w:t>LQ</w:t>
      </w:r>
      <w:r>
        <w:t xml:space="preserve"> </w:t>
      </w:r>
      <w:r>
        <w:t>Gar</w:t>
      </w:r>
      <w:r>
        <w:t xml:space="preserve"> </w:t>
      </w:r>
      <w:r>
        <w:t>P</w:t>
      </w:r>
      <w:r>
        <w:t xml:space="preserve"> </w:t>
      </w:r>
      <w:r>
        <w:t>Y</w:t>
      </w:r>
      <w:r>
        <w:t xml:space="preserve"> </w:t>
      </w:r>
      <w:r>
        <w:t>Gr*</w:t>
      </w:r>
      <w:r>
        <w:t xml:space="preserve"> </w:t>
      </w:r>
      <w:r>
        <w:t>$4</w:t>
      </w:r>
      <w:r>
        <w:t xml:space="preserve"> </w:t>
      </w:r>
      <w:r>
        <w:t>C</w:t>
      </w:r>
      <w:r>
        <w:t xml:space="preserve"> </w:t>
      </w:r>
      <w:r>
        <w:t>P</w:t>
      </w:r>
      <w:r>
        <w:t xml:space="preserve"> </w:t>
      </w:r>
      <w:r>
        <w:t>TCI</w:t>
      </w:r>
      <w:r>
        <w:t xml:space="preserve"> </w:t>
      </w:r>
      <w:r>
        <w:t>VC2</w:t>
      </w:r>
      <w:r>
        <w:t xml:space="preserve"> </w:t>
      </w:r>
      <w:r>
        <w:t>K</w:t>
      </w:r>
      <w:r>
        <w:t xml:space="preserve"> </w:t>
      </w:r>
      <w:r>
        <w:t>u</w:t>
      </w:r>
      <w:r>
        <w:t xml:space="preserve"> </w:t>
      </w:r>
      <w:r>
        <w:t>TK</w:t>
      </w:r>
      <w:r>
        <w:t xml:space="preserve"> </w:t>
      </w:r>
      <w:r>
        <w:t>Naa</w:t>
      </w:r>
      <w:r>
        <w:t xml:space="preserve"> </w:t>
      </w:r>
      <w:r>
        <w:t>Pb</w:t>
      </w:r>
      <w:r>
        <w:t xml:space="preserve"> </w:t>
      </w:r>
      <w:r>
        <w:t>Co.</w:t>
      </w:r>
      <w:r>
        <w:t xml:space="preserve"> </w:t>
      </w:r>
      <w:r>
        <w:t>Ao</w:t>
      </w:r>
      <w:r>
        <w:t xml:space="preserve"> </w:t>
      </w:r>
      <w:r>
        <w:t>M</w:t>
      </w:r>
      <w:r>
        <w:t xml:space="preserve"> </w:t>
      </w:r>
      <w:r>
        <w:t>n</w:t>
      </w:r>
      <w:r>
        <w:t xml:space="preserve"> </w:t>
      </w:r>
      <w:r>
        <w:t>A.</w:t>
      </w:r>
      <w:r>
        <w:t xml:space="preserve"> </w:t>
      </w:r>
      <w:r>
        <w:t>^o</w:t>
      </w:r>
      <w:r>
        <w:t xml:space="preserve"> </w:t>
      </w:r>
      <w:r>
        <w:t>U9Uf2$</w:t>
      </w:r>
      <w:r>
        <w:t xml:space="preserve"> </w:t>
      </w:r>
      <w:r>
        <w:t>/S</w:t>
      </w:r>
      <w:r>
        <w:t xml:space="preserve"> </w:t>
      </w:r>
      <w:r>
        <w:t>6S?</w:t>
      </w:r>
      <w:r>
        <w:t xml:space="preserve"> </w:t>
      </w:r>
      <w:r>
        <w:t>1</w:t>
      </w:r>
      <w:r>
        <w:t xml:space="preserve"> </w:t>
      </w:r>
      <w:r>
        <w:t>‘1</w:t>
      </w:r>
      <w:r>
        <w:t xml:space="preserve"> </w:t>
      </w:r>
      <w:r>
        <w:t>125</w:t>
      </w:r>
      <w:r>
        <w:t xml:space="preserve"> </w:t>
      </w:r>
      <w:r>
        <w:t>Zl</w:t>
      </w:r>
      <w:r>
        <w:t xml:space="preserve"> </w:t>
      </w:r>
      <w:r>
        <w:t>3</w:t>
      </w:r>
      <w:r>
        <w:t xml:space="preserve"> </w:t>
      </w:r>
      <w:r>
        <w:t>I</w:t>
      </w:r>
      <w:r>
        <w:t xml:space="preserve"> </w:t>
      </w:r>
      <w:r>
        <w:t>Q</w:t>
      </w:r>
      <w:r>
        <w:t xml:space="preserve"> </w:t>
      </w:r>
      <w:r>
        <w:t>3?,.</w:t>
      </w:r>
      <w:r>
        <w:t xml:space="preserve"> </w:t>
      </w:r>
      <w:r>
        <w:t>So</w:t>
      </w:r>
      <w:r>
        <w:t xml:space="preserve"> </w:t>
      </w:r>
      <w:r>
        <w:t>ITS</w:t>
      </w:r>
      <w:r>
        <w:t xml:space="preserve"> </w:t>
      </w:r>
      <w:r>
        <w:t>10</w:t>
      </w:r>
      <w:r>
        <w:t xml:space="preserve"> </w:t>
      </w:r>
      <w:r>
        <w:t>1</w:t>
      </w:r>
      <w:r>
        <w:t xml:space="preserve"> </w:t>
      </w:r>
      <w:r>
        <w:t>yfo</w:t>
      </w:r>
      <w:r>
        <w:t xml:space="preserve"> </w:t>
      </w:r>
      <w:r>
        <w:t>S=&gt;</w:t>
      </w:r>
      <w:r>
        <w:t xml:space="preserve"> </w:t>
      </w:r>
      <w:r>
        <w:t>Si</w:t>
      </w:r>
      <w:r>
        <w:t xml:space="preserve"> </w:t>
      </w:r>
      <w:r>
        <w:t>42C</w:t>
      </w:r>
      <w:r>
        <w:t xml:space="preserve"> </w:t>
      </w:r>
      <w:r>
        <w:t>*» 1 ah</w:t>
      </w:r>
      <w:r>
        <w:t xml:space="preserve"> </w:t>
      </w:r>
      <w:r>
        <w:t>S</w:t>
      </w:r>
      <w:r>
        <w:t xml:space="preserve"> </w:t>
      </w:r>
      <w:r>
        <w:t>7&lt;</w:t>
      </w:r>
      <w:r>
        <w:t xml:space="preserve"> </w:t>
      </w:r>
      <w:r>
        <w:t>/</w:t>
      </w:r>
      <w:r>
        <w:t xml:space="preserve"> </w:t>
      </w:r>
      <w:r>
        <w:t>V</w:t>
      </w:r>
      <w:r>
        <w:t xml:space="preserve"> </w:t>
      </w:r>
      <w:r>
        <w:t>no</w:t>
      </w:r>
      <w:r>
        <w:t xml:space="preserve"> </w:t>
      </w:r>
      <w:r>
        <w:t>2-2</w:t>
      </w:r>
      <w:r>
        <w:t xml:space="preserve"> </w:t>
      </w:r>
      <w:r>
        <w:t>2</w:t>
      </w:r>
      <w:r>
        <w:t xml:space="preserve"> </w:t>
      </w:r>
      <w:r>
        <w:t>I</w:t>
      </w:r>
      <w:r>
        <w:t xml:space="preserve"> </w:t>
      </w:r>
      <w:r>
        <w:t>0</w:t>
      </w:r>
      <w:r>
        <w:t xml:space="preserve"> </w:t>
      </w:r>
      <w:r>
        <w:t>27</w:t>
      </w:r>
      <w:r>
        <w:t xml:space="preserve"> </w:t>
      </w:r>
      <w:r>
        <w:t>130</w:t>
      </w:r>
      <w:r>
        <w:t xml:space="preserve"> </w:t>
      </w:r>
      <w:r>
        <w:t>10</w:t>
      </w:r>
      <w:r>
        <w:t xml:space="preserve"> </w:t>
      </w:r>
      <w:r>
        <w:t>1</w:t>
      </w:r>
      <w:r>
        <w:t xml:space="preserve"> </w:t>
      </w:r>
      <w:r>
        <w:t>670</w:t>
      </w:r>
      <w:r>
        <w:t xml:space="preserve"> </w:t>
      </w:r>
      <w:r>
        <w:t>32</w:t>
      </w:r>
      <w:r>
        <w:t xml:space="preserve"> </w:t>
      </w:r>
      <w:r>
        <w:t>Sa</w:t>
      </w:r>
      <w:r>
        <w:t xml:space="preserve"> </w:t>
      </w:r>
      <w:r>
        <w:t>W</w:t>
      </w:r>
      <w:r>
        <w:t xml:space="preserve"> </w:t>
      </w:r>
      <w:r>
        <w:t>5S</w:t>
      </w:r>
      <w:r>
        <w:t xml:space="preserve"> </w:t>
      </w:r>
      <w:r>
        <w:t>Tc</w:t>
      </w:r>
      <w:r>
        <w:t xml:space="preserve"> </w:t>
      </w:r>
      <w:r>
        <w:t>T</w:t>
      </w:r>
      <w:r>
        <w:t xml:space="preserve"> </w:t>
      </w:r>
      <w:r>
        <w:t>r</w:t>
      </w:r>
      <w:r>
        <w:t xml:space="preserve"> </w:t>
      </w:r>
      <w:r>
        <w:t>122.</w:t>
      </w:r>
      <w:r>
        <w:t xml:space="preserve"> </w:t>
      </w:r>
      <w:r>
        <w:t>Zl</w:t>
      </w:r>
      <w:r>
        <w:t xml:space="preserve"> </w:t>
      </w:r>
      <w:r>
        <w:t>?</w:t>
      </w:r>
      <w:r>
        <w:t xml:space="preserve"> </w:t>
      </w:r>
      <w:r>
        <w:t>I</w:t>
      </w:r>
      <w:r>
        <w:t xml:space="preserve"> </w:t>
      </w:r>
      <w:r>
        <w:t>0</w:t>
      </w:r>
      <w:r>
        <w:t xml:space="preserve"> </w:t>
      </w:r>
      <w:r>
        <w:t>Xr</w:t>
      </w:r>
      <w:r>
        <w:t xml:space="preserve"> </w:t>
      </w:r>
      <w:r>
        <w:t>So</w:t>
      </w:r>
      <w:r>
        <w:t xml:space="preserve"> </w:t>
      </w:r>
      <w:r>
        <w:t>H5</w:t>
      </w:r>
      <w:r>
        <w:t xml:space="preserve"> </w:t>
      </w:r>
      <w:r>
        <w:t>IS</w:t>
      </w:r>
      <w:r>
        <w:t xml:space="preserve"> </w:t>
      </w:r>
      <w:r>
        <w:t>1</w:t>
      </w:r>
      <w:r>
        <w:t xml:space="preserve"> </w:t>
      </w:r>
      <w:r>
        <w:t>&gt;4</w:t>
      </w:r>
      <w:r>
        <w:t xml:space="preserve"> </w:t>
      </w:r>
      <w:r>
        <w:t>s G</w:t>
      </w:r>
      <w:r>
        <w:t xml:space="preserve"> </w:t>
      </w:r>
      <w:r>
        <w:t>A22</w:t>
      </w:r>
      <w:r>
        <w:t xml:space="preserve"> </w:t>
      </w:r>
      <w:r>
        <w:t>•</w:t>
      </w:r>
      <w:r>
        <w:t xml:space="preserve"> </w:t>
      </w:r>
      <w:r>
        <w:t>'.O</w:t>
      </w:r>
      <w:r>
        <w:t xml:space="preserve"> </w:t>
      </w:r>
      <w:r>
        <w:t>zo</w:t>
      </w:r>
      <w:r>
        <w:t xml:space="preserve"> </w:t>
      </w:r>
      <w:r>
        <w:t>3</w:t>
      </w:r>
      <w:r>
        <w:t xml:space="preserve"> </w:t>
      </w:r>
      <w:r>
        <w:t>/</w:t>
      </w:r>
      <w:r>
        <w:t xml:space="preserve"> </w:t>
      </w:r>
      <w:r>
        <w:t>Hi</w:t>
      </w:r>
      <w:r>
        <w:t xml:space="preserve"> </w:t>
      </w:r>
      <w:r>
        <w:t>2.4</w:t>
      </w:r>
      <w:r>
        <w:t xml:space="preserve"> </w:t>
      </w:r>
      <w:r>
        <w:t>0</w:t>
      </w:r>
      <w:r>
        <w:t xml:space="preserve"> </w:t>
      </w:r>
      <w:r>
        <w:t>I</w:t>
      </w:r>
      <w:r>
        <w:t xml:space="preserve"> </w:t>
      </w:r>
      <w:r>
        <w:t>0</w:t>
      </w:r>
      <w:r>
        <w:t xml:space="preserve"> </w:t>
      </w:r>
      <w:r>
        <w:t>3/</w:t>
      </w:r>
      <w:r>
        <w:t xml:space="preserve"> </w:t>
      </w:r>
      <w:r>
        <w:t>S'/</w:t>
      </w:r>
      <w:r>
        <w:t xml:space="preserve"> </w:t>
      </w:r>
      <w:r>
        <w:t>iZS</w:t>
      </w:r>
      <w:r>
        <w:t xml:space="preserve"> </w:t>
      </w:r>
      <w:r>
        <w:t>2.S</w:t>
      </w:r>
      <w:r>
        <w:t xml:space="preserve"> </w:t>
      </w:r>
      <w:r>
        <w:t>1</w:t>
      </w:r>
      <w:r>
        <w:t xml:space="preserve"> </w:t>
      </w:r>
      <w:r>
        <w:t>'8?o</w:t>
      </w:r>
      <w:r>
        <w:t xml:space="preserve"> </w:t>
      </w:r>
      <w:r>
        <w:t>PG</w:t>
      </w:r>
      <w:r>
        <w:t xml:space="preserve"> </w:t>
      </w:r>
      <w:r>
        <w:t>SV</w:t>
      </w:r>
      <w:r>
        <w:t xml:space="preserve"> </w:t>
      </w:r>
      <w:r>
        <w:t>A29</w:t>
      </w:r>
      <w:r>
        <w:t xml:space="preserve"> </w:t>
      </w:r>
      <w:r>
        <w:t>2-0 .</w:t>
      </w:r>
      <w:r>
        <w:t xml:space="preserve"> </w:t>
      </w:r>
      <w:r>
        <w:t xml:space="preserve">T </w:t>
      </w:r>
      <w:r>
        <w:t xml:space="preserve"> </w:t>
      </w:r>
      <w:r>
        <w:t>f</w:t>
      </w:r>
      <w:r>
        <w:t xml:space="preserve"> </w:t>
      </w:r>
      <w:r>
        <w:t>Tr</w:t>
      </w:r>
      <w:r>
        <w:t xml:space="preserve"> </w:t>
      </w:r>
      <w:r>
        <w:t>I/O</w:t>
      </w:r>
      <w:r>
        <w:t xml:space="preserve"> </w:t>
      </w:r>
      <w:r>
        <w:t>23</w:t>
      </w:r>
      <w:r>
        <w:t xml:space="preserve"> </w:t>
      </w:r>
      <w:r>
        <w:t>3</w:t>
      </w:r>
      <w:r>
        <w:t xml:space="preserve"> </w:t>
      </w:r>
      <w:r>
        <w:t>I</w:t>
      </w:r>
      <w:r>
        <w:t xml:space="preserve"> </w:t>
      </w:r>
      <w:r>
        <w:t>0</w:t>
      </w:r>
      <w:r>
        <w:t xml:space="preserve"> </w:t>
      </w:r>
      <w:r>
        <w:t>-</w:t>
      </w:r>
      <w:r>
        <w:t xml:space="preserve"> </w:t>
      </w:r>
      <w:r>
        <w:t>o</w:t>
      </w:r>
      <w:r>
        <w:t xml:space="preserve"> </w:t>
      </w:r>
      <w:r>
        <w:t>a&lt;&gt;</w:t>
      </w:r>
      <w:r>
        <w:t xml:space="preserve"> </w:t>
      </w:r>
      <w:r>
        <w:t>ZTS</w:t>
      </w:r>
      <w:r>
        <w:t xml:space="preserve"> </w:t>
      </w:r>
      <w:r>
        <w:t>2</w:t>
      </w:r>
      <w:r>
        <w:t xml:space="preserve"> </w:t>
      </w:r>
      <w:r>
        <w:t>1</w:t>
      </w:r>
      <w:r>
        <w:t xml:space="preserve"> </w:t>
      </w:r>
      <w:r>
        <w:t>KSV</w:t>
      </w:r>
      <w:r>
        <w:t xml:space="preserve"> </w:t>
      </w:r>
      <w:r>
        <w:t>&gt;8*</w:t>
      </w:r>
      <w:r>
        <w:t xml:space="preserve"> </w:t>
      </w:r>
      <w:r>
        <w:t>GO</w:t>
      </w:r>
      <w:r>
        <w:t xml:space="preserve"> </w:t>
      </w:r>
      <w:r>
        <w:t>43o</w:t>
      </w:r>
      <w:r>
        <w:t xml:space="preserve"> </w:t>
      </w:r>
      <w:r>
        <w:t>?-L</w:t>
      </w:r>
      <w:r>
        <w:t xml:space="preserve"> </w:t>
      </w:r>
      <w:r>
        <w:t>1°</w:t>
      </w:r>
      <w:r>
        <w:t xml:space="preserve"> </w:t>
      </w:r>
      <w:r>
        <w:t>9?</w:t>
      </w:r>
      <w:r>
        <w:t xml:space="preserve"> </w:t>
      </w:r>
      <w:r>
        <w:t>X</w:t>
      </w:r>
      <w:r>
        <w:t xml:space="preserve"> </w:t>
      </w:r>
      <w:r>
        <w:t>Tr</w:t>
      </w:r>
      <w:r>
        <w:t xml:space="preserve"> </w:t>
      </w:r>
      <w:r>
        <w:t>UZS</w:t>
      </w:r>
      <w:r>
        <w:t xml:space="preserve"> </w:t>
      </w:r>
      <w:r>
        <w:t>/7</w:t>
      </w:r>
      <w:r>
        <w:t xml:space="preserve"> </w:t>
      </w:r>
      <w:r>
        <w:t>I</w:t>
      </w:r>
      <w:r>
        <w:t xml:space="preserve"> </w:t>
      </w:r>
      <w:r>
        <w:t>0</w:t>
      </w:r>
      <w:r>
        <w:t xml:space="preserve"> </w:t>
      </w:r>
      <w:r>
        <w:t>/</w:t>
      </w:r>
      <w:r>
        <w:t xml:space="preserve"> </w:t>
      </w:r>
      <w:r>
        <w:t>)a</w:t>
      </w:r>
      <w:r>
        <w:t xml:space="preserve"> </w:t>
      </w:r>
      <w:r>
        <w:t>3S</w:t>
      </w:r>
      <w:r>
        <w:t xml:space="preserve"> </w:t>
      </w:r>
      <w:r>
        <w:t>/OS</w:t>
      </w:r>
      <w:r>
        <w:t xml:space="preserve"> </w:t>
      </w:r>
      <w:r>
        <w:t>Zo</w:t>
      </w:r>
      <w:r>
        <w:t xml:space="preserve"> </w:t>
      </w:r>
      <w:r>
        <w:t>I</w:t>
      </w:r>
      <w:r>
        <w:t xml:space="preserve"> </w:t>
      </w:r>
      <w:r>
        <w:t>4P</w:t>
      </w:r>
      <w:r>
        <w:t xml:space="preserve"> </w:t>
      </w:r>
      <w:r>
        <w:t>feo</w:t>
      </w:r>
      <w:r>
        <w:t xml:space="preserve"> </w:t>
      </w:r>
      <w:r>
        <w:t>CZ</w:t>
      </w:r>
      <w:r>
        <w:t xml:space="preserve"> </w:t>
      </w:r>
      <w:r>
        <w:t>43/</w:t>
      </w:r>
      <w:r>
        <w:t xml:space="preserve"> </w:t>
      </w:r>
      <w:r>
        <w:t xml:space="preserve">tu&gt; ■rt.V' i&lt; </w:t>
      </w:r>
      <w:r>
        <w:t xml:space="preserve"> </w:t>
      </w:r>
      <w:r>
        <w:t>t</w:t>
      </w:r>
      <w:r>
        <w:t xml:space="preserve"> </w:t>
      </w:r>
      <w:r>
        <w:t>Li•»Avx</w:t>
      </w:r>
      <w:r>
        <w:t xml:space="preserve"> </w:t>
      </w:r>
      <w:r>
        <w:t>/OO-</w:t>
      </w:r>
      <w:r>
        <w:t xml:space="preserve"> </w:t>
      </w:r>
      <w:r>
        <w:t>-</w:t>
      </w:r>
      <w:r>
        <w:t xml:space="preserve"> </w:t>
      </w:r>
      <w:r>
        <w:t>Tr</w:t>
      </w:r>
      <w:r>
        <w:t xml:space="preserve"> </w:t>
      </w:r>
      <w:r>
        <w:t>HS</w:t>
      </w:r>
      <w:r>
        <w:t xml:space="preserve"> </w:t>
      </w:r>
      <w:r>
        <w:t>20</w:t>
      </w:r>
      <w:r>
        <w:t xml:space="preserve"> </w:t>
      </w:r>
      <w:r>
        <w:t>I</w:t>
      </w:r>
      <w:r>
        <w:t xml:space="preserve"> </w:t>
      </w:r>
      <w:r>
        <w:t>I</w:t>
      </w:r>
      <w:r>
        <w:t xml:space="preserve"> </w:t>
      </w:r>
      <w:r>
        <w:t>0</w:t>
      </w:r>
      <w:r>
        <w:t xml:space="preserve"> </w:t>
      </w:r>
      <w:r>
        <w:t>2G</w:t>
      </w:r>
      <w:r>
        <w:t xml:space="preserve"> </w:t>
      </w:r>
      <w:r>
        <w:t>po</w:t>
      </w:r>
      <w:r>
        <w:t xml:space="preserve"> </w:t>
      </w:r>
      <w:r>
        <w:t>S</w:t>
      </w:r>
      <w:r>
        <w:t xml:space="preserve"> </w:t>
      </w:r>
      <w:r>
        <w:t>ITS</w:t>
      </w:r>
      <w:r>
        <w:t xml:space="preserve"> </w:t>
      </w:r>
      <w:r>
        <w:t>62</w:t>
      </w:r>
      <w:r>
        <w:t xml:space="preserve"> </w:t>
      </w:r>
      <w:r>
        <w:t>bS</w:t>
      </w:r>
      <w:r>
        <w:t xml:space="preserve"> </w:t>
      </w:r>
      <w:r>
        <w:t>432</w:t>
      </w:r>
      <w:r>
        <w:t xml:space="preserve"> </w:t>
      </w:r>
      <w:r>
        <w:t>a/l-</w:t>
      </w:r>
      <w:r>
        <w:t xml:space="preserve"> </w:t>
      </w:r>
      <w:r>
        <w:t>2o</w:t>
      </w:r>
      <w:r>
        <w:t xml:space="preserve"> </w:t>
      </w:r>
      <w:r>
        <w:t>1</w:t>
      </w:r>
      <w:r>
        <w:t xml:space="preserve"> </w:t>
      </w:r>
      <w:r>
        <w:t>2</w:t>
      </w:r>
      <w:r>
        <w:t xml:space="preserve"> </w:t>
      </w:r>
      <w:r>
        <w:t>Tf</w:t>
      </w:r>
      <w:r>
        <w:t xml:space="preserve"> </w:t>
      </w:r>
      <w:r>
        <w:t>in</w:t>
      </w:r>
      <w:r>
        <w:t xml:space="preserve"> </w:t>
      </w:r>
      <w:r>
        <w:t>25</w:t>
      </w:r>
      <w:r>
        <w:t xml:space="preserve"> </w:t>
      </w:r>
      <w:r>
        <w:t>2</w:t>
      </w:r>
      <w:r>
        <w:t xml:space="preserve"> </w:t>
      </w:r>
      <w:r>
        <w:t>0</w:t>
      </w:r>
      <w:r>
        <w:t xml:space="preserve"> </w:t>
      </w:r>
      <w:r>
        <w:t>&lt;2</w:t>
      </w:r>
      <w:r>
        <w:t xml:space="preserve"> </w:t>
      </w:r>
      <w:r>
        <w:t>2f</w:t>
      </w:r>
      <w:r>
        <w:t xml:space="preserve"> </w:t>
      </w:r>
      <w:r>
        <w:t>30</w:t>
      </w:r>
      <w:r>
        <w:t xml:space="preserve"> </w:t>
      </w:r>
      <w:r>
        <w:t>Zo</w:t>
      </w:r>
      <w:r>
        <w:t xml:space="preserve"> </w:t>
      </w:r>
      <w:r>
        <w:t>c 1</w:t>
      </w:r>
      <w:r>
        <w:t xml:space="preserve"> </w:t>
      </w:r>
      <w:r>
        <w:t>CG</w:t>
      </w:r>
      <w:r>
        <w:t xml:space="preserve"> </w:t>
      </w:r>
      <w:r>
        <w:t>433</w:t>
      </w:r>
      <w:r>
        <w:t xml:space="preserve"> </w:t>
      </w:r>
      <w:r>
        <w:t>//■&gt;?«/■ iJ.'li</w:t>
      </w:r>
      <w:r>
        <w:t xml:space="preserve"> </w:t>
      </w:r>
      <w:r>
        <w:t>/O</w:t>
      </w:r>
      <w:r>
        <w:t xml:space="preserve"> </w:t>
      </w:r>
      <w:r>
        <w:t>2*</w:t>
      </w:r>
      <w:r>
        <w:t xml:space="preserve"> </w:t>
      </w:r>
      <w:r>
        <w:t>/</w:t>
      </w:r>
      <w:r>
        <w:t xml:space="preserve"> </w:t>
      </w:r>
      <w:r>
        <w:t>A</w:t>
      </w:r>
      <w:r>
        <w:t xml:space="preserve"> </w:t>
      </w:r>
      <w:r>
        <w:t>«</w:t>
      </w:r>
      <w:r>
        <w:t xml:space="preserve"> </w:t>
      </w:r>
      <w:r>
        <w:t>lr ■</w:t>
      </w:r>
      <w:r>
        <w:t xml:space="preserve"> </w:t>
      </w:r>
      <w:r>
        <w:t>H?</w:t>
      </w:r>
      <w:r>
        <w:t xml:space="preserve"> </w:t>
      </w:r>
      <w:r>
        <w:t>K</w:t>
      </w:r>
      <w:r>
        <w:t xml:space="preserve"> </w:t>
      </w:r>
      <w:r>
        <w:t>0</w:t>
      </w:r>
      <w:r>
        <w:t xml:space="preserve"> </w:t>
      </w:r>
      <w:r>
        <w:t>0</w:t>
      </w:r>
      <w:r>
        <w:t xml:space="preserve"> </w:t>
      </w:r>
      <w:r>
        <w:t>0</w:t>
      </w:r>
      <w:r>
        <w:t xml:space="preserve"> </w:t>
      </w:r>
      <w:r>
        <w:t>*&gt;&lt;/</w:t>
      </w:r>
      <w:r>
        <w:t xml:space="preserve"> </w:t>
      </w:r>
      <w:r>
        <w:t>45</w:t>
      </w:r>
      <w:r>
        <w:t xml:space="preserve"> </w:t>
      </w:r>
      <w:r>
        <w:t>S4O</w:t>
      </w:r>
      <w:r>
        <w:t xml:space="preserve"> </w:t>
      </w:r>
      <w:r>
        <w:t>185</w:t>
      </w:r>
      <w:r>
        <w:t xml:space="preserve"> </w:t>
      </w:r>
      <w:r>
        <w:t>1</w:t>
      </w:r>
      <w:r>
        <w:t xml:space="preserve"> </w:t>
      </w:r>
      <w:r>
        <w:t>7 co</w:t>
      </w:r>
      <w:r>
        <w:t xml:space="preserve"> </w:t>
      </w:r>
      <w:r>
        <w:t>6C</w:t>
      </w:r>
      <w:r>
        <w:t xml:space="preserve"> </w:t>
      </w:r>
      <w:r>
        <w:t>C8-</w:t>
      </w:r>
      <w:r>
        <w:t xml:space="preserve"> </w:t>
      </w:r>
      <w:r>
        <w:t>43*</w:t>
      </w:r>
      <w:r>
        <w:t xml:space="preserve"> </w:t>
      </w:r>
      <w:r>
        <w:t xml:space="preserve">'M'. </w:t>
      </w:r>
      <w:r>
        <w:t xml:space="preserve"> </w:t>
      </w:r>
      <w:r>
        <w:t>r</w:t>
      </w:r>
      <w:r>
        <w:t xml:space="preserve"> </w:t>
      </w:r>
      <w:r>
        <w:t>5T‘</w:t>
      </w:r>
      <w:r>
        <w:t xml:space="preserve"> </w:t>
      </w:r>
      <w:r>
        <w:t>IO</w:t>
      </w:r>
      <w:r>
        <w:t xml:space="preserve"> </w:t>
      </w:r>
      <w:r>
        <w:t>&amp;&gt;</w:t>
      </w:r>
      <w:r>
        <w:t xml:space="preserve"> </w:t>
      </w:r>
      <w:r>
        <w:t>/</w:t>
      </w:r>
      <w:r>
        <w:t xml:space="preserve"> </w:t>
      </w:r>
      <w:r>
        <w:t>4</w:t>
      </w:r>
      <w:r>
        <w:t xml:space="preserve"> </w:t>
      </w:r>
      <w:r>
        <w:t>1</w:t>
      </w:r>
      <w:r>
        <w:t xml:space="preserve"> </w:t>
      </w:r>
      <w:r>
        <w:t>*lr</w:t>
      </w:r>
      <w:r>
        <w:t xml:space="preserve"> </w:t>
      </w:r>
      <w:r>
        <w:t>T</w:t>
      </w:r>
      <w:r>
        <w:t xml:space="preserve"> </w:t>
      </w:r>
      <w:r>
        <w:t>I24</w:t>
      </w:r>
      <w:r>
        <w:t xml:space="preserve"> </w:t>
      </w:r>
      <w:r>
        <w:t>2-0</w:t>
      </w:r>
      <w:r>
        <w:t xml:space="preserve"> </w:t>
      </w:r>
      <w:r>
        <w:t>2</w:t>
      </w:r>
      <w:r>
        <w:t xml:space="preserve"> </w:t>
      </w:r>
      <w:r>
        <w:t>p</w:t>
      </w:r>
      <w:r>
        <w:t xml:space="preserve"> </w:t>
      </w:r>
      <w:r>
        <w:t>r</w:t>
      </w:r>
      <w:r>
        <w:t xml:space="preserve"> </w:t>
      </w:r>
      <w:r>
        <w:t>0?</w:t>
      </w:r>
      <w:r>
        <w:t xml:space="preserve"> </w:t>
      </w:r>
      <w:r>
        <w:t>vs</w:t>
      </w:r>
      <w:r>
        <w:t xml:space="preserve"> </w:t>
      </w:r>
      <w:r>
        <w:t>/fico</w:t>
      </w:r>
      <w:r>
        <w:t xml:space="preserve"> </w:t>
      </w:r>
      <w:r>
        <w:t>/IS</w:t>
      </w:r>
      <w:r>
        <w:t xml:space="preserve"> </w:t>
      </w:r>
      <w:r>
        <w:t>I</w:t>
      </w:r>
      <w:r>
        <w:t xml:space="preserve"> </w:t>
      </w:r>
      <w:r>
        <w:t>7&lt;</w:t>
      </w:r>
      <w:r>
        <w:t xml:space="preserve"> </w:t>
      </w:r>
      <w:r>
        <w:t>v</w:t>
      </w:r>
      <w:r>
        <w:t xml:space="preserve"> </w:t>
      </w:r>
      <w:r>
        <w:t>o</w:t>
      </w:r>
      <w:r>
        <w:t xml:space="preserve"> </w:t>
      </w:r>
      <w:r>
        <w:t>6?</w:t>
      </w:r>
      <w:r>
        <w:t xml:space="preserve"> </w:t>
      </w:r>
      <w:r>
        <w:t>7o</w:t>
      </w:r>
      <w:r>
        <w:t xml:space="preserve"> </w:t>
      </w:r>
      <w:r>
        <w:t>435</w:t>
      </w:r>
      <w:r>
        <w:t xml:space="preserve"> </w:t>
      </w:r>
      <w:r>
        <w:t>foL Clz</w:t>
      </w:r>
      <w:r>
        <w:t xml:space="preserve"> </w:t>
      </w:r>
      <w:r>
        <w:t>/°</w:t>
      </w:r>
      <w:r>
        <w:t xml:space="preserve"> </w:t>
      </w:r>
      <w:r>
        <w:t>1°</w:t>
      </w:r>
      <w:r>
        <w:t xml:space="preserve"> </w:t>
      </w:r>
      <w:r>
        <w:t>So</w:t>
      </w:r>
      <w:r>
        <w:t xml:space="preserve"> </w:t>
      </w:r>
      <w:r>
        <w:t>Tr</w:t>
      </w:r>
      <w:r>
        <w:t xml:space="preserve"> </w:t>
      </w:r>
      <w:r>
        <w:t>z</w:t>
      </w:r>
      <w:r>
        <w:t xml:space="preserve"> </w:t>
      </w:r>
      <w:r>
        <w:t>'25</w:t>
      </w:r>
      <w:r>
        <w:t xml:space="preserve"> </w:t>
      </w:r>
      <w:r>
        <w:t>24</w:t>
      </w:r>
      <w:r>
        <w:t xml:space="preserve"> </w:t>
      </w:r>
      <w:r>
        <w:t>3</w:t>
      </w:r>
      <w:r>
        <w:t xml:space="preserve"> </w:t>
      </w:r>
      <w:r>
        <w:t>0</w:t>
      </w:r>
      <w:r>
        <w:t xml:space="preserve"> </w:t>
      </w:r>
      <w:r>
        <w:t>0</w:t>
      </w:r>
      <w:r>
        <w:t xml:space="preserve"> </w:t>
      </w:r>
      <w:r>
        <w:t>A</w:t>
      </w:r>
      <w:r>
        <w:t xml:space="preserve"> </w:t>
      </w:r>
      <w:r>
        <w:t>40</w:t>
      </w:r>
      <w:r>
        <w:t xml:space="preserve"> </w:t>
      </w:r>
      <w:r>
        <w:t>4G0</w:t>
      </w:r>
      <w:r>
        <w:t xml:space="preserve"> </w:t>
      </w:r>
      <w:r>
        <w:t>2S</w:t>
      </w:r>
      <w:r>
        <w:t xml:space="preserve"> </w:t>
      </w:r>
      <w:r>
        <w:t>1</w:t>
      </w:r>
      <w:r>
        <w:t xml:space="preserve"> </w:t>
      </w:r>
      <w:r>
        <w:t>&lt;50</w:t>
      </w:r>
      <w:r>
        <w:t xml:space="preserve"> </w:t>
      </w:r>
      <w:r>
        <w:t>7o</w:t>
      </w:r>
      <w:r>
        <w:t xml:space="preserve"> </w:t>
      </w:r>
      <w:r>
        <w:t>72</w:t>
      </w:r>
      <w:r>
        <w:t xml:space="preserve"> </w:t>
      </w:r>
      <w:r>
        <w:t>4?C</w:t>
      </w:r>
      <w:r>
        <w:t xml:space="preserve"> </w:t>
      </w:r>
      <w:r>
        <w:t>F&gt;</w:t>
      </w:r>
      <w:r>
        <w:t xml:space="preserve"> </w:t>
      </w:r>
      <w:r>
        <w:t>yo</w:t>
      </w:r>
      <w:r>
        <w:t xml:space="preserve"> </w:t>
      </w:r>
      <w:r>
        <w:t>1</w:t>
      </w:r>
      <w:r>
        <w:t xml:space="preserve"> </w:t>
      </w:r>
      <w:r>
        <w:t>//7</w:t>
      </w:r>
      <w:r>
        <w:t xml:space="preserve"> </w:t>
      </w:r>
      <w:r>
        <w:t>20</w:t>
      </w:r>
      <w:r>
        <w:t xml:space="preserve"> </w:t>
      </w:r>
      <w:r>
        <w:t>I</w:t>
      </w:r>
      <w:r>
        <w:t xml:space="preserve"> </w:t>
      </w:r>
      <w:r>
        <w:t>0</w:t>
      </w:r>
      <w:r>
        <w:t xml:space="preserve"> </w:t>
      </w:r>
      <w:r>
        <w:t>0</w:t>
      </w:r>
      <w:r>
        <w:t xml:space="preserve"> </w:t>
      </w:r>
      <w:r>
        <w:t>-’’T</w:t>
      </w:r>
      <w:r>
        <w:t xml:space="preserve"> </w:t>
      </w:r>
      <w:r>
        <w:t>S’o</w:t>
      </w:r>
      <w:r>
        <w:t xml:space="preserve"> </w:t>
      </w:r>
      <w:r>
        <w:t>P</w:t>
      </w:r>
      <w:r>
        <w:t xml:space="preserve"> </w:t>
      </w:r>
      <w:r>
        <w:t>«/</w:t>
      </w:r>
      <w:r>
        <w:t xml:space="preserve"> </w:t>
      </w:r>
      <w:r>
        <w:t>72</w:t>
      </w:r>
      <w:r>
        <w:t xml:space="preserve"> </w:t>
      </w:r>
      <w:r>
        <w:t>74</w:t>
      </w:r>
      <w:r>
        <w:t xml:space="preserve"> </w:t>
      </w:r>
      <w:r>
        <w:t>437</w:t>
      </w:r>
      <w:r>
        <w:t xml:space="preserve"> </w:t>
      </w:r>
      <w:r>
        <w:t>lot</w:t>
      </w:r>
      <w:r>
        <w:t xml:space="preserve"> </w:t>
      </w:r>
      <w:r>
        <w:t xml:space="preserve"> Q)h, .</w:t>
      </w:r>
      <w:r>
        <w:t xml:space="preserve"> </w:t>
      </w:r>
      <w:r>
        <w:t>90</w:t>
      </w:r>
      <w:r>
        <w:t xml:space="preserve"> </w:t>
      </w:r>
      <w:r>
        <w:t>R</w:t>
      </w:r>
      <w:r>
        <w:t xml:space="preserve"> </w:t>
      </w:r>
      <w:r>
        <w:t>IIS</w:t>
      </w:r>
      <w:r>
        <w:t xml:space="preserve"> </w:t>
      </w:r>
      <w:r>
        <w:t>£■</w:t>
      </w:r>
      <w:r>
        <w:t xml:space="preserve"> </w:t>
      </w:r>
      <w:r>
        <w:t>I</w:t>
      </w:r>
      <w:r>
        <w:t xml:space="preserve"> </w:t>
      </w:r>
      <w:r>
        <w:t>0</w:t>
      </w:r>
      <w:r>
        <w:t xml:space="preserve"> </w:t>
      </w:r>
      <w:r>
        <w:t>0</w:t>
      </w:r>
      <w:r>
        <w:t xml:space="preserve"> </w:t>
      </w:r>
      <w:r>
        <w:t>2 k,</w:t>
      </w:r>
      <w:r>
        <w:t xml:space="preserve"> </w:t>
      </w:r>
      <w:r>
        <w:t>30</w:t>
      </w:r>
      <w:r>
        <w:t xml:space="preserve"> </w:t>
      </w:r>
      <w:r>
        <w:t>ISS</w:t>
      </w:r>
      <w:r>
        <w:t xml:space="preserve"> </w:t>
      </w:r>
      <w:r>
        <w:t>/O</w:t>
      </w:r>
      <w:r>
        <w:t xml:space="preserve"> </w:t>
      </w:r>
      <w:r>
        <w:t>/fS</w:t>
      </w:r>
      <w:r>
        <w:t xml:space="preserve"> </w:t>
      </w:r>
      <w:r>
        <w:t>74</w:t>
      </w:r>
      <w:r>
        <w:t xml:space="preserve"> </w:t>
      </w:r>
      <w:r>
        <w:t>yc</w:t>
      </w:r>
      <w:r>
        <w:t xml:space="preserve"> </w:t>
      </w:r>
      <w:r>
        <w:t>43?</w:t>
      </w:r>
      <w:r>
        <w:t xml:space="preserve"> </w:t>
      </w:r>
      <w:r>
        <w:t xml:space="preserve">OF </w:t>
      </w:r>
      <w:r>
        <w:t xml:space="preserve"> </w:t>
      </w:r>
      <w:r>
        <w:t>to?</w:t>
      </w:r>
      <w:r>
        <w:t xml:space="preserve"> </w:t>
      </w:r>
      <w:r>
        <w:t xml:space="preserve"> Ls</w:t>
      </w:r>
      <w:r>
        <w:t xml:space="preserve"> </w:t>
      </w:r>
      <w:r>
        <w:t>/£&gt;</w:t>
      </w:r>
      <w:r>
        <w:t xml:space="preserve"> </w:t>
      </w:r>
      <w:r>
        <w:t>?o</w:t>
      </w:r>
      <w:r>
        <w:t xml:space="preserve"> </w:t>
      </w:r>
      <w:r>
        <w:t>Tr</w:t>
      </w:r>
      <w:r>
        <w:t xml:space="preserve"> </w:t>
      </w:r>
      <w:r>
        <w:t>I20</w:t>
      </w:r>
      <w:r>
        <w:t xml:space="preserve"> </w:t>
      </w:r>
      <w:r>
        <w:t>22</w:t>
      </w:r>
      <w:r>
        <w:t xml:space="preserve"> </w:t>
      </w:r>
      <w:r>
        <w:t>I</w:t>
      </w:r>
      <w:r>
        <w:t xml:space="preserve"> </w:t>
      </w:r>
      <w:r>
        <w:t>I</w:t>
      </w:r>
      <w:r>
        <w:t xml:space="preserve"> </w:t>
      </w:r>
      <w:r>
        <w:t>0</w:t>
      </w:r>
      <w:r>
        <w:t xml:space="preserve"> </w:t>
      </w:r>
      <w:r>
        <w:t>2-^ .</w:t>
      </w:r>
      <w:r>
        <w:t xml:space="preserve"> </w:t>
      </w:r>
      <w:r>
        <w:t>30</w:t>
      </w:r>
      <w:r>
        <w:t xml:space="preserve"> </w:t>
      </w:r>
      <w:r>
        <w:t>T</w:t>
      </w:r>
      <w:r>
        <w:t xml:space="preserve"> </w:t>
      </w:r>
      <w:r>
        <w:t>Pt</w:t>
      </w:r>
      <w:r>
        <w:t xml:space="preserve"> </w:t>
      </w:r>
      <w:r>
        <w:t>7b</w:t>
      </w:r>
      <w:r>
        <w:t xml:space="preserve"> </w:t>
      </w:r>
      <w:r>
        <w:t>7$</w:t>
      </w:r>
      <w:r>
        <w:t xml:space="preserve"> </w:t>
      </w:r>
      <w:r>
        <w:t>437</w:t>
      </w:r>
      <w:r>
        <w:t xml:space="preserve"> </w:t>
      </w:r>
      <w:r>
        <w:t>o\,</w:t>
      </w:r>
      <w:r>
        <w:t xml:space="preserve"> </w:t>
      </w:r>
      <w:r>
        <w:t xml:space="preserve"> .JD-vK.Vp</w:t>
      </w:r>
      <w:r>
        <w:t xml:space="preserve"> </w:t>
      </w:r>
      <w:r>
        <w:t>40</w:t>
      </w:r>
      <w:r>
        <w:t xml:space="preserve"> </w:t>
      </w:r>
      <w:r>
        <w:t>50</w:t>
      </w:r>
      <w:r>
        <w:t xml:space="preserve"> </w:t>
      </w:r>
      <w:r>
        <w:t>s</w:t>
      </w:r>
      <w:r>
        <w:t xml:space="preserve"> </w:t>
      </w:r>
      <w:r>
        <w:t>h</w:t>
      </w:r>
      <w:r>
        <w:t xml:space="preserve"> </w:t>
      </w:r>
      <w:r>
        <w:t>Hl</w:t>
      </w:r>
      <w:r>
        <w:t xml:space="preserve"> </w:t>
      </w:r>
      <w:r>
        <w:t xml:space="preserve">2 </w:t>
      </w:r>
      <w:r>
        <w:t xml:space="preserve"> </w:t>
      </w:r>
      <w:r>
        <w:t>I</w:t>
      </w:r>
      <w:r>
        <w:t xml:space="preserve"> </w:t>
      </w:r>
      <w:r>
        <w:t>2</w:t>
      </w:r>
      <w:r>
        <w:t xml:space="preserve"> </w:t>
      </w:r>
      <w:r>
        <w:t>0</w:t>
      </w:r>
      <w:r>
        <w:t xml:space="preserve"> </w:t>
      </w:r>
      <w:r>
        <w:t>0</w:t>
      </w:r>
      <w:r>
        <w:t xml:space="preserve"> </w:t>
      </w:r>
      <w:r>
        <w:t>230</w:t>
      </w:r>
      <w:r>
        <w:t xml:space="preserve"> </w:t>
      </w:r>
      <w:r>
        <w:t>/2W</w:t>
      </w:r>
      <w:r>
        <w:t xml:space="preserve"> </w:t>
      </w:r>
      <w:r>
        <w:t>II0</w:t>
      </w:r>
      <w:r>
        <w:t xml:space="preserve"> </w:t>
      </w:r>
      <w:r>
        <w:t>1</w:t>
      </w:r>
      <w:r>
        <w:t xml:space="preserve"> </w:t>
      </w:r>
      <w:r>
        <w:t>i</w:t>
      </w:r>
      <w:r>
        <w:t xml:space="preserve"> </w:t>
      </w:r>
      <w:r>
        <w:t>r-v-j</w:t>
      </w:r>
      <w:r>
        <w:t xml:space="preserve"> </w:t>
      </w:r>
      <w:r>
        <w:t>1</w:t>
      </w:r>
      <w:r>
        <w:t xml:space="preserve"> </w:t>
      </w:r>
      <w:r>
        <w:t>•J-1</w:t>
      </w:r>
      <w:r>
        <w:t xml:space="preserve"> </w:t>
      </w:r>
      <w:r>
        <w:t>So</w:t>
      </w:r>
      <w:r>
        <w:t xml:space="preserve"> </w:t>
      </w:r>
      <w:r>
        <w:t>44^</w:t>
      </w:r>
      <w:r>
        <w:t xml:space="preserve"> </w:t>
      </w:r>
      <w:r>
        <w:t>V</w:t>
      </w:r>
      <w:r>
        <w:t xml:space="preserve"> </w:t>
      </w:r>
      <w:r>
        <w:t>7A.},</w:t>
      </w:r>
      <w:r>
        <w:t xml:space="preserve"> </w:t>
      </w:r>
      <w:r>
        <w:t>10</w:t>
      </w:r>
      <w:r>
        <w:t xml:space="preserve"> </w:t>
      </w:r>
      <w:r>
        <w:t>r°</w:t>
      </w:r>
      <w:r>
        <w:t xml:space="preserve"> </w:t>
      </w:r>
      <w:r>
        <w:t>u</w:t>
      </w:r>
      <w:r>
        <w:t xml:space="preserve"> </w:t>
      </w:r>
      <w:r>
        <w:t>9</w:t>
      </w:r>
      <w:r>
        <w:t xml:space="preserve"> </w:t>
      </w:r>
      <w:r>
        <w:t>Z1</w:t>
      </w:r>
      <w:r>
        <w:t xml:space="preserve"> </w:t>
      </w:r>
      <w:r>
        <w:t>Ill</w:t>
      </w:r>
      <w:r>
        <w:t xml:space="preserve"> </w:t>
      </w:r>
      <w:r>
        <w:t>2/</w:t>
      </w:r>
      <w:r>
        <w:t xml:space="preserve"> </w:t>
      </w:r>
      <w:r>
        <w:t>2</w:t>
      </w:r>
      <w:r>
        <w:t xml:space="preserve"> </w:t>
      </w:r>
      <w:r>
        <w:t>0</w:t>
      </w:r>
      <w:r>
        <w:t xml:space="preserve"> </w:t>
      </w:r>
      <w:r>
        <w:t>0</w:t>
      </w:r>
      <w:r>
        <w:t xml:space="preserve"> </w:t>
      </w:r>
      <w:r>
        <w:t>65</w:t>
      </w:r>
      <w:r>
        <w:t xml:space="preserve"> </w:t>
      </w:r>
      <w:r>
        <w:t>/C|0</w:t>
      </w:r>
      <w:r>
        <w:t xml:space="preserve"> </w:t>
      </w:r>
      <w:r>
        <w:t>/lit</w:t>
      </w:r>
      <w:r>
        <w:t xml:space="preserve"> </w:t>
      </w:r>
      <w:r>
        <w:t>/53</w:t>
      </w:r>
      <w:r>
        <w:t xml:space="preserve"> </w:t>
      </w:r>
      <w:r>
        <w:t>\</w:t>
      </w:r>
      <w:r>
        <w:t xml:space="preserve"> </w:t>
      </w:r>
      <w:r>
        <w:t>0-'.|</w:t>
      </w:r>
      <w:r>
        <w:t xml:space="preserve"> </w:t>
      </w:r>
      <w:r>
        <w:t>JO</w:t>
      </w:r>
      <w:r>
        <w:t xml:space="preserve"> </w:t>
      </w:r>
      <w:r>
        <w:t>ei</w:t>
      </w:r>
      <w:r>
        <w:t xml:space="preserve"> </w:t>
      </w:r>
      <w:r>
        <w:t>44/</w:t>
      </w:r>
      <w:r>
        <w:t xml:space="preserve"> </w:t>
      </w:r>
      <w:r>
        <w:t>/°</w:t>
      </w:r>
      <w:r>
        <w:t xml:space="preserve"> </w:t>
      </w:r>
      <w:r>
        <w:t>8</w:t>
      </w:r>
      <w:r>
        <w:t xml:space="preserve"> </w:t>
      </w:r>
      <w:r>
        <w:t>/o.</w:t>
      </w:r>
      <w:r>
        <w:t xml:space="preserve"> </w:t>
      </w:r>
      <w:r>
        <w:t>3 °</w:t>
      </w:r>
      <w:r>
        <w:t xml:space="preserve"> </w:t>
      </w:r>
      <w:r>
        <w:t>//4</w:t>
      </w:r>
      <w:r>
        <w:t xml:space="preserve"> </w:t>
      </w:r>
      <w:r>
        <w:t>/*</w:t>
      </w:r>
      <w:r>
        <w:t xml:space="preserve"> </w:t>
      </w:r>
      <w:r>
        <w:t>I</w:t>
      </w:r>
      <w:r>
        <w:t xml:space="preserve"> </w:t>
      </w:r>
      <w:r>
        <w:t>0</w:t>
      </w:r>
      <w:r>
        <w:t xml:space="preserve"> </w:t>
      </w:r>
      <w:r>
        <w:t>0</w:t>
      </w:r>
      <w:r>
        <w:t xml:space="preserve"> </w:t>
      </w:r>
      <w:r>
        <w:t>75</w:t>
      </w:r>
      <w:r>
        <w:t xml:space="preserve"> </w:t>
      </w:r>
      <w:r>
        <w:t>r&lt;</w:t>
      </w:r>
      <w:r>
        <w:t xml:space="preserve"> </w:t>
      </w:r>
      <w:r>
        <w:t>l&lt;fS{</w:t>
      </w:r>
      <w:r>
        <w:t xml:space="preserve"> </w:t>
      </w:r>
      <w:r>
        <w:t>1</w:t>
      </w:r>
      <w:r>
        <w:t xml:space="preserve"> </w:t>
      </w:r>
      <w:r>
        <w:t>0 &gt;■'</w:t>
      </w:r>
      <w:r>
        <w:t xml:space="preserve"> </w:t>
      </w:r>
      <w:r>
        <w:t>fZ</w:t>
      </w:r>
      <w:r>
        <w:t xml:space="preserve"> </w:t>
      </w:r>
      <w:r>
        <w:t>&amp;4</w:t>
      </w:r>
      <w:r>
        <w:t xml:space="preserve"> </w:t>
      </w:r>
      <w:r>
        <w:t>442</w:t>
      </w:r>
      <w:r>
        <w:t xml:space="preserve"> </w:t>
      </w:r>
      <w:r>
        <w:t>fA/V- .?0.&lt;UVIO£</w:t>
      </w:r>
      <w:r>
        <w:t xml:space="preserve"> </w:t>
      </w:r>
      <w:r>
        <w:t>sp</w:t>
      </w:r>
      <w:r>
        <w:t xml:space="preserve"> </w:t>
      </w:r>
      <w:r>
        <w:t>2</w:t>
      </w:r>
      <w:r>
        <w:t xml:space="preserve"> </w:t>
      </w:r>
      <w:r>
        <w:t>2</w:t>
      </w:r>
      <w:r>
        <w:t xml:space="preserve"> </w:t>
      </w:r>
      <w:r>
        <w:t>T'</w:t>
      </w:r>
      <w:r>
        <w:t xml:space="preserve"> </w:t>
      </w:r>
      <w:r>
        <w:t>1</w:t>
      </w:r>
      <w:r>
        <w:t xml:space="preserve"> </w:t>
      </w:r>
      <w:r>
        <w:t>HO</w:t>
      </w:r>
      <w:r>
        <w:t xml:space="preserve"> </w:t>
      </w:r>
      <w:r>
        <w:t>2J</w:t>
      </w:r>
      <w:r>
        <w:t xml:space="preserve"> </w:t>
      </w:r>
      <w:r>
        <w:t>J</w:t>
      </w:r>
      <w:r>
        <w:t xml:space="preserve"> </w:t>
      </w:r>
      <w:r>
        <w:t>I</w:t>
      </w:r>
      <w:r>
        <w:t xml:space="preserve"> </w:t>
      </w:r>
      <w:r>
        <w:t>0</w:t>
      </w:r>
      <w:r>
        <w:t xml:space="preserve"> </w:t>
      </w:r>
      <w:r>
        <w:t>2d</w:t>
      </w:r>
      <w:r>
        <w:t xml:space="preserve"> </w:t>
      </w:r>
      <w:r>
        <w:t>65</w:t>
      </w:r>
      <w:r>
        <w:t xml:space="preserve"> </w:t>
      </w:r>
      <w:r>
        <w:t>MO</w:t>
      </w:r>
      <w:r>
        <w:t xml:space="preserve"> </w:t>
      </w:r>
      <w:r>
        <w:t>20</w:t>
      </w:r>
      <w:r>
        <w:t xml:space="preserve"> </w:t>
      </w:r>
      <w:r>
        <w:t>&lt;1</w:t>
      </w:r>
      <w:r>
        <w:t xml:space="preserve"> </w:t>
      </w:r>
      <w:r>
        <w:t>37o</w:t>
      </w:r>
      <w:r>
        <w:t xml:space="preserve"> </w:t>
      </w:r>
      <w:r>
        <w:t>0-^1</w:t>
      </w:r>
      <w:r>
        <w:t xml:space="preserve"> </w:t>
      </w:r>
      <w:r>
        <w:t>&lt;4</w:t>
      </w:r>
      <w:r>
        <w:t xml:space="preserve"> </w:t>
      </w:r>
      <w:r>
        <w:t>36</w:t>
      </w:r>
      <w:r>
        <w:t xml:space="preserve"> </w:t>
      </w:r>
      <w:r>
        <w:t>*1</w:t>
      </w:r>
      <w:r>
        <w:t xml:space="preserve"> </w:t>
      </w:r>
      <w:r>
        <w:t>3o</w:t>
      </w:r>
      <w:r>
        <w:t xml:space="preserve"> </w:t>
      </w:r>
      <w:r>
        <w:t>2</w:t>
      </w:r>
      <w:r>
        <w:t xml:space="preserve"> </w:t>
      </w:r>
      <w:r>
        <w:t>2</w:t>
      </w:r>
      <w:r>
        <w:t xml:space="preserve"> </w:t>
      </w:r>
      <w:r>
        <w:t>V</w:t>
      </w:r>
      <w:r>
        <w:t xml:space="preserve"> </w:t>
      </w:r>
      <w:r>
        <w:t>Tr</w:t>
      </w:r>
      <w:r>
        <w:t xml:space="preserve"> </w:t>
      </w:r>
      <w:r>
        <w:t>/o 9</w:t>
      </w:r>
      <w:r>
        <w:t xml:space="preserve"> </w:t>
      </w:r>
      <w:r>
        <w:t>23</w:t>
      </w:r>
      <w:r>
        <w:t xml:space="preserve"> </w:t>
      </w:r>
      <w:r>
        <w:t>I</w:t>
      </w:r>
      <w:r>
        <w:t xml:space="preserve"> </w:t>
      </w:r>
      <w:r>
        <w:t>0</w:t>
      </w:r>
      <w:r>
        <w:t xml:space="preserve"> </w:t>
      </w:r>
      <w:r>
        <w:t>0</w:t>
      </w:r>
      <w:r>
        <w:t xml:space="preserve"> </w:t>
      </w:r>
      <w:r>
        <w:t>2io</w:t>
      </w:r>
      <w:r>
        <w:t xml:space="preserve"> </w:t>
      </w:r>
      <w:r>
        <w:t>HoD</w:t>
      </w:r>
      <w:r>
        <w:t xml:space="preserve"> </w:t>
      </w:r>
      <w:r>
        <w:t>as</w:t>
      </w:r>
      <w:r>
        <w:t xml:space="preserve"> </w:t>
      </w:r>
      <w:r>
        <w:t>1</w:t>
      </w:r>
      <w:r>
        <w:t xml:space="preserve"> </w:t>
      </w:r>
      <w:r>
        <w:t>3?o</w:t>
      </w:r>
      <w:r>
        <w:t xml:space="preserve"> </w:t>
      </w:r>
      <w:r>
        <w:t>00?</w:t>
      </w:r>
      <w:r>
        <w:t xml:space="preserve"> </w:t>
      </w:r>
      <w:r>
        <w:t>.‘6</w:t>
      </w:r>
      <w:r>
        <w:t xml:space="preserve"> </w:t>
      </w:r>
      <w:r>
        <w:t>gg</w:t>
      </w:r>
      <w:r>
        <w:t xml:space="preserve"> </w:t>
      </w:r>
      <w:r>
        <w:t>4*4</w:t>
      </w:r>
      <w:r>
        <w:t xml:space="preserve"> </w:t>
      </w:r>
      <w:r>
        <w:t>IO</w:t>
      </w:r>
      <w:r>
        <w:t xml:space="preserve"> </w:t>
      </w:r>
      <w:r>
        <w:t>|O</w:t>
      </w:r>
      <w:r>
        <w:t xml:space="preserve"> </w:t>
      </w:r>
      <w:r>
        <w:t>?</w:t>
      </w:r>
      <w:r>
        <w:t xml:space="preserve"> </w:t>
      </w:r>
      <w:r>
        <w:t>(0</w:t>
      </w:r>
      <w:r>
        <w:t xml:space="preserve"> </w:t>
      </w:r>
      <w:r>
        <w:t>1 1 '</w:t>
      </w:r>
      <w:r>
        <w:t xml:space="preserve"> </w:t>
      </w:r>
      <w:r>
        <w:t>b</w:t>
      </w:r>
      <w:r>
        <w:t xml:space="preserve"> </w:t>
      </w:r>
      <w:r>
        <w:t>7</w:t>
      </w:r>
      <w:r>
        <w:t xml:space="preserve"> </w:t>
      </w:r>
      <w:r>
        <w:t>/II</w:t>
      </w:r>
      <w:r>
        <w:t xml:space="preserve"> </w:t>
      </w:r>
      <w:r>
        <w:t>it</w:t>
      </w:r>
      <w:r>
        <w:t xml:space="preserve"> </w:t>
      </w:r>
      <w:r>
        <w:t>2</w:t>
      </w:r>
      <w:r>
        <w:t xml:space="preserve"> </w:t>
      </w:r>
      <w:r>
        <w:t>I</w:t>
      </w:r>
      <w:r>
        <w:t xml:space="preserve"> </w:t>
      </w:r>
      <w:r>
        <w:t>0</w:t>
      </w:r>
      <w:r>
        <w:t xml:space="preserve"> </w:t>
      </w:r>
      <w:r>
        <w:t>^SO</w:t>
      </w:r>
      <w:r>
        <w:t xml:space="preserve"> </w:t>
      </w:r>
      <w:r>
        <w:t>2goo</w:t>
      </w:r>
      <w:r>
        <w:t xml:space="preserve"> </w:t>
      </w:r>
      <w:r>
        <w:t>(OO</w:t>
      </w:r>
      <w:r>
        <w:t xml:space="preserve"> </w:t>
      </w:r>
      <w:r>
        <w:t>3</w:t>
      </w:r>
      <w:r>
        <w:t xml:space="preserve"> </w:t>
      </w:r>
      <w:r>
        <w:t>S5o</w:t>
      </w:r>
      <w:r>
        <w:t xml:space="preserve"> </w:t>
      </w:r>
      <w:r>
        <w:t>&lt;0 &gt; 1</w:t>
      </w:r>
      <w:r>
        <w:t xml:space="preserve"> </w:t>
      </w:r>
      <w:r>
        <w:t>as*</w:t>
      </w:r>
      <w:r>
        <w:t xml:space="preserve"> </w:t>
      </w:r>
      <w:r>
        <w:t>7o</w:t>
      </w:r>
      <w:r>
        <w:t xml:space="preserve"> </w:t>
      </w:r>
      <w:r>
        <w:t>4&lt;*S</w:t>
      </w:r>
      <w:r>
        <w:t xml:space="preserve"> </w:t>
      </w:r>
      <w:r>
        <w:t>IO</w:t>
      </w:r>
      <w:r>
        <w:t xml:space="preserve"> </w:t>
      </w:r>
      <w:r>
        <w:t>!°</w:t>
      </w:r>
      <w:r>
        <w:t xml:space="preserve"> </w:t>
      </w:r>
      <w:r>
        <w:t>io</w:t>
      </w:r>
      <w:r>
        <w:t xml:space="preserve"> </w:t>
      </w:r>
      <w:r>
        <w:t>Tr</w:t>
      </w:r>
      <w:r>
        <w:t xml:space="preserve"> </w:t>
      </w:r>
      <w:r>
        <w:t>TA</w:t>
      </w:r>
      <w:r>
        <w:t xml:space="preserve"> </w:t>
      </w:r>
      <w:r>
        <w:t>/2Z</w:t>
      </w:r>
      <w:r>
        <w:t xml:space="preserve"> </w:t>
      </w:r>
      <w:r>
        <w:t>22</w:t>
      </w:r>
      <w:r>
        <w:t xml:space="preserve"> </w:t>
      </w:r>
      <w:r>
        <w:t>2</w:t>
      </w:r>
      <w:r>
        <w:t xml:space="preserve"> </w:t>
      </w:r>
      <w:r>
        <w:t>I</w:t>
      </w:r>
      <w:r>
        <w:t xml:space="preserve"> </w:t>
      </w:r>
      <w:r>
        <w:t>0</w:t>
      </w:r>
      <w:r>
        <w:t xml:space="preserve"> </w:t>
      </w:r>
      <w:r>
        <w:t>03,</w:t>
      </w:r>
      <w:r>
        <w:t xml:space="preserve"> </w:t>
      </w:r>
      <w:r>
        <w:t>4 6^</w:t>
      </w:r>
      <w:r>
        <w:t xml:space="preserve"> </w:t>
      </w:r>
      <w:r>
        <w:t>SVo</w:t>
      </w:r>
      <w:r>
        <w:t xml:space="preserve"> </w:t>
      </w:r>
      <w:r>
        <w:t>3&lt;^</w:t>
      </w:r>
      <w:r>
        <w:t xml:space="preserve"> </w:t>
      </w:r>
      <w:r>
        <w:t>3</w:t>
      </w:r>
      <w:r>
        <w:t xml:space="preserve"> </w:t>
      </w:r>
      <w:r>
        <w:t>Po</w:t>
      </w:r>
      <w:r>
        <w:t xml:space="preserve"> </w:t>
      </w:r>
      <w:r>
        <w:t>O'C,/</w:t>
      </w:r>
      <w:r>
        <w:t xml:space="preserve"> </w:t>
      </w:r>
      <w:r>
        <w:t>7o</w:t>
      </w:r>
      <w:r>
        <w:t xml:space="preserve"> </w:t>
      </w:r>
      <w:r>
        <w:t>92</w:t>
      </w:r>
      <w:r>
        <w:t xml:space="preserve"> </w:t>
      </w:r>
      <w:r>
        <w:t>4*4</w:t>
      </w:r>
      <w:r>
        <w:t xml:space="preserve"> </w:t>
      </w:r>
      <w:r>
        <w:t>2i7^ al x•"»&gt;-'• ^“L*</w:t>
      </w:r>
      <w:r>
        <w:t xml:space="preserve"> </w:t>
      </w:r>
      <w:r>
        <w:t>4°</w:t>
      </w:r>
      <w:r>
        <w:t xml:space="preserve"> </w:t>
      </w:r>
      <w:r>
        <w:t>4o</w:t>
      </w:r>
      <w:r>
        <w:t xml:space="preserve"> </w:t>
      </w:r>
      <w:r>
        <w:t>/O</w:t>
      </w:r>
      <w:r>
        <w:t xml:space="preserve"> </w:t>
      </w:r>
      <w:r>
        <w:t>(-&gt;</w:t>
      </w:r>
      <w:r>
        <w:t xml:space="preserve"> </w:t>
      </w:r>
      <w:r>
        <w:t>Tr</w:t>
      </w:r>
      <w:r>
        <w:t xml:space="preserve"> </w:t>
      </w:r>
      <w:r>
        <w:t>Tr</w:t>
      </w:r>
      <w:r>
        <w:t xml:space="preserve"> </w:t>
      </w:r>
      <w:r>
        <w:t>HI</w:t>
      </w:r>
      <w:r>
        <w:t xml:space="preserve"> </w:t>
      </w:r>
      <w:r>
        <w:t>/7</w:t>
      </w:r>
      <w:r>
        <w:t xml:space="preserve"> </w:t>
      </w:r>
      <w:r>
        <w:t>I</w:t>
      </w:r>
      <w:r>
        <w:t xml:space="preserve"> </w:t>
      </w:r>
      <w:r>
        <w:t>I</w:t>
      </w:r>
      <w:r>
        <w:t xml:space="preserve"> </w:t>
      </w:r>
      <w:r>
        <w:t>0</w:t>
      </w:r>
      <w:r>
        <w:t xml:space="preserve"> </w:t>
      </w:r>
      <w:r>
        <w:t>/oa</w:t>
      </w:r>
      <w:r>
        <w:t xml:space="preserve"> </w:t>
      </w:r>
      <w:r>
        <w:t>S?o</w:t>
      </w:r>
      <w:r>
        <w:t xml:space="preserve"> </w:t>
      </w:r>
      <w:r>
        <w:t>I goo</w:t>
      </w:r>
      <w:r>
        <w:t xml:space="preserve"> </w:t>
      </w:r>
      <w:r>
        <w:t>2</w:t>
      </w:r>
      <w:r>
        <w:t xml:space="preserve"> </w:t>
      </w:r>
      <w:r>
        <w:t>a O )</w:t>
      </w:r>
      <w:r>
        <w:t xml:space="preserve"> </w:t>
      </w:r>
      <w:r>
        <w:t>92</w:t>
      </w:r>
      <w:r>
        <w:t xml:space="preserve"> </w:t>
      </w:r>
      <w:r>
        <w:t>?4-</w:t>
      </w:r>
      <w:r>
        <w:t xml:space="preserve"> </w:t>
      </w:r>
      <w:r>
        <w:t>44?</w:t>
      </w:r>
      <w:r>
        <w:t xml:space="preserve"> </w:t>
      </w:r>
      <w:r>
        <w:t>Z°</w:t>
      </w:r>
      <w:r>
        <w:t xml:space="preserve"> </w:t>
      </w:r>
      <w:r>
        <w:t>qO</w:t>
      </w:r>
      <w:r>
        <w:t xml:space="preserve"> </w:t>
      </w:r>
      <w:r>
        <w:t>7</w:t>
      </w:r>
      <w:r>
        <w:t xml:space="preserve"> </w:t>
      </w:r>
      <w:r>
        <w:t>A-</w:t>
      </w:r>
      <w:r>
        <w:t xml:space="preserve"> </w:t>
      </w:r>
      <w:r>
        <w:t>V</w:t>
      </w:r>
      <w:r>
        <w:t xml:space="preserve"> </w:t>
      </w:r>
      <w:r>
        <w:t>If</w:t>
      </w:r>
      <w:r>
        <w:t xml:space="preserve"> </w:t>
      </w:r>
      <w:r>
        <w:t xml:space="preserve"> 2</w:t>
      </w:r>
      <w:r>
        <w:t xml:space="preserve"> </w:t>
      </w:r>
      <w:r>
        <w:t>23</w:t>
      </w:r>
      <w:r>
        <w:t xml:space="preserve"> </w:t>
      </w:r>
      <w:r>
        <w:t>I</w:t>
      </w:r>
      <w:r>
        <w:t xml:space="preserve"> </w:t>
      </w:r>
      <w:r>
        <w:t>I</w:t>
      </w:r>
      <w:r>
        <w:t xml:space="preserve"> </w:t>
      </w:r>
      <w:r>
        <w:t>O</w:t>
      </w:r>
      <w:r>
        <w:t xml:space="preserve"> </w:t>
      </w:r>
      <w:r>
        <w:t>77</w:t>
      </w:r>
      <w:r>
        <w:t xml:space="preserve"> </w:t>
      </w:r>
      <w:r>
        <w:t>(Of</w:t>
      </w:r>
      <w:r>
        <w:t xml:space="preserve"> </w:t>
      </w:r>
      <w:r>
        <w:t>750</w:t>
      </w:r>
      <w:r>
        <w:t xml:space="preserve"> </w:t>
      </w:r>
      <w:r>
        <w:t>?o</w:t>
      </w:r>
      <w:r>
        <w:t xml:space="preserve"> </w:t>
      </w:r>
      <w:r>
        <w:t>/</w:t>
      </w:r>
      <w:r>
        <w:t xml:space="preserve"> </w:t>
      </w:r>
      <w:r>
        <w:t>S20</w:t>
      </w:r>
      <w:r>
        <w:t xml:space="preserve"> </w:t>
      </w:r>
      <w:r>
        <w:t>U</w:t>
      </w:r>
      <w:r>
        <w:t xml:space="preserve"> </w:t>
      </w:r>
      <w:r>
        <w:t>/19/44#</w:t>
      </w:r>
      <w:r>
        <w:t xml:space="preserve"> </w:t>
      </w:r>
      <w:r>
        <w:t>J*</w:t>
      </w:r>
      <w:r>
        <w:t xml:space="preserve"> </w:t>
      </w:r>
      <w:r>
        <w:t>lo</w:t>
      </w:r>
      <w:r>
        <w:t xml:space="preserve"> </w:t>
      </w:r>
      <w:r>
        <w:t>Ao</w:t>
      </w:r>
      <w:r>
        <w:t xml:space="preserve"> </w:t>
      </w:r>
      <w:r>
        <w:t>G</w:t>
      </w:r>
      <w:r>
        <w:t xml:space="preserve"> </w:t>
      </w:r>
      <w:r>
        <w:t>2</w:t>
      </w:r>
      <w:r>
        <w:t xml:space="preserve"> </w:t>
      </w:r>
      <w:r>
        <w:t>7</w:t>
      </w:r>
      <w:r>
        <w:t xml:space="preserve"> </w:t>
      </w:r>
      <w:r>
        <w:t>Ho</w:t>
      </w:r>
      <w:r>
        <w:t xml:space="preserve"> </w:t>
      </w:r>
      <w:r>
        <w:t>20</w:t>
      </w:r>
      <w:r>
        <w:t xml:space="preserve"> </w:t>
      </w:r>
      <w:r>
        <w:t>3</w:t>
      </w:r>
      <w:r>
        <w:t xml:space="preserve"> </w:t>
      </w:r>
      <w:r>
        <w:t>0</w:t>
      </w:r>
      <w:r>
        <w:t xml:space="preserve"> </w:t>
      </w:r>
      <w:r>
        <w:t>0</w:t>
      </w:r>
      <w:r>
        <w:t xml:space="preserve"> </w:t>
      </w:r>
      <w:r>
        <w:t>60</w:t>
      </w:r>
      <w:r>
        <w:t xml:space="preserve"> </w:t>
      </w:r>
      <w:r>
        <w:t>SO</w:t>
      </w:r>
      <w:r>
        <w:t xml:space="preserve"> </w:t>
      </w:r>
      <w:r>
        <w:t>24S0</w:t>
      </w:r>
      <w:r>
        <w:t xml:space="preserve"> </w:t>
      </w:r>
      <w:r>
        <w:t>HS</w:t>
      </w:r>
      <w:r>
        <w:t xml:space="preserve"> </w:t>
      </w:r>
      <w:r>
        <w:t>&lt; /</w:t>
      </w:r>
      <w:r>
        <w:t xml:space="preserve"> </w:t>
      </w:r>
      <w:r>
        <w:t>3so</w:t>
      </w:r>
      <w:r>
        <w:t xml:space="preserve"> </w:t>
      </w:r>
      <w:r>
        <w:t>DETECTION</w:t>
      </w:r>
      <w:r>
        <w:t xml:space="preserve"> </w:t>
      </w:r>
      <w:r>
        <w:t>LIMIT</w:t>
      </w:r>
      <w:r>
        <w:t xml:space="preserve"> </w:t>
      </w:r>
      <w:r>
        <w:t>WOHAIORY USED -</w:t>
      </w:r>
      <w:r>
        <w:t xml:space="preserve"> </w:t>
      </w:r>
      <w:r>
        <w:t>ANALYTICAL METHOD</w:t>
      </w:r>
      <w:r>
        <w:t xml:space="preserve"> </w:t>
      </w:r>
      <w:r>
        <w:t>REPORT NO</w:t>
      </w:r>
      <w:r>
        <w:t xml:space="preserve"> </w:t>
      </w:r>
      <w:r>
        <w:t xml:space="preserve"> </w:t>
      </w:r>
      <w:r>
        <w:t xml:space="preserve"> </w:t>
      </w:r>
      <w:r>
        <w:t>D./?O. ^s"2/T</w:t>
      </w:r>
      <w:r>
        <w:t xml:space="preserve"> </w:t>
      </w:r>
      <w:r>
        <w:t>HOLE NO</w:t>
      </w:r>
      <w:r>
        <w:t xml:space="preserve"> </w:t>
      </w:r>
      <w:r>
        <w:t>...yZT’Y</w:t>
      </w:r>
      <w:r>
        <w:t xml:space="preserve"> </w:t>
      </w:r>
      <w:r>
        <w:t>6</w:t>
      </w:r>
      <w:r>
        <w:t xml:space="preserve"> </w:t>
      </w:r>
      <w:r>
        <w:t xml:space="preserve">'- </w:t>
      </w:r>
      <w:r>
        <w:t xml:space="preserve"> </w:t>
      </w:r>
      <w:r>
        <w:t>1</w:t>
      </w:r>
      <w:r>
        <w:t xml:space="preserve"> </w:t>
      </w:r>
      <w:r>
        <w:t xml:space="preserve">appendix no.B.-,.^A^.?._. page </w:t>
      </w:r>
      <w:r>
        <w:t xml:space="preserve"> </w:t>
      </w:r>
      <w:r>
        <w:t>z .cr_K</w:t>
      </w:r>
      <w:r>
        <w:t xml:space="preserve"> </w:t>
      </w:r>
      <w:r>
        <w:t>f ro.*i</w:t>
      </w:r>
      <w:r>
        <w:t xml:space="preserve"> </w:t>
      </w:r>
      <w:r>
        <w:t>IO</w:t>
      </w:r>
      <w:r>
        <w:t xml:space="preserve"> </w:t>
      </w:r>
      <w:r>
        <w:t>INT</w:t>
      </w:r>
      <w:r>
        <w:t xml:space="preserve"> </w:t>
      </w:r>
      <w:r>
        <w:t>&gt;</w:t>
      </w:r>
      <w:r>
        <w:t xml:space="preserve"> </w:t>
      </w:r>
      <w:r>
        <w:t>saaihT</w:t>
      </w:r>
      <w:r>
        <w:t xml:space="preserve"> </w:t>
      </w:r>
      <w:r>
        <w:t>NO</w:t>
      </w:r>
      <w:r>
        <w:t xml:space="preserve"> </w:t>
      </w:r>
      <w:r>
        <w:t>RCK.K/T'/ f£</w:t>
      </w:r>
      <w:r>
        <w:t xml:space="preserve"> </w:t>
      </w:r>
      <w:r>
        <w:t>ee</w:t>
      </w:r>
      <w:r>
        <w:t xml:space="preserve"> </w:t>
      </w:r>
      <w:r>
        <w:t>PS</w:t>
      </w:r>
      <w:r>
        <w:t xml:space="preserve"> </w:t>
      </w:r>
      <w:r>
        <w:t>P6</w:t>
      </w:r>
      <w:r>
        <w:t xml:space="preserve"> </w:t>
      </w:r>
      <w:r>
        <w:t>1C,</w:t>
      </w:r>
      <w:r>
        <w:t xml:space="preserve"> </w:t>
      </w:r>
      <w:r>
        <w:t>Gar</w:t>
      </w:r>
      <w:r>
        <w:t xml:space="preserve"> </w:t>
      </w:r>
      <w:r>
        <w:t>6</w:t>
      </w:r>
      <w:r>
        <w:t xml:space="preserve"> </w:t>
      </w:r>
      <w:r>
        <w:t>Go</w:t>
      </w:r>
      <w:r>
        <w:t xml:space="preserve"> </w:t>
      </w:r>
      <w:r>
        <w:t>Si</w:t>
      </w:r>
      <w:r>
        <w:t xml:space="preserve"> </w:t>
      </w:r>
      <w:r>
        <w:t>Tci</w:t>
      </w:r>
      <w:r>
        <w:t xml:space="preserve"> </w:t>
      </w:r>
      <w:r>
        <w:t>TC2</w:t>
      </w:r>
      <w:r>
        <w:t xml:space="preserve"> </w:t>
      </w:r>
      <w:r>
        <w:t>K</w:t>
      </w:r>
      <w:r>
        <w:t xml:space="preserve"> </w:t>
      </w:r>
      <w:r>
        <w:t>U</w:t>
      </w:r>
      <w:r>
        <w:t xml:space="preserve"> </w:t>
      </w:r>
      <w:r>
        <w:t>Tk</w:t>
      </w:r>
      <w:r>
        <w:t xml:space="preserve"> </w:t>
      </w:r>
      <w:r>
        <w:t>7G</w:t>
      </w:r>
      <w:r>
        <w:t xml:space="preserve"> </w:t>
      </w:r>
      <w:r>
        <w:t>[</w:t>
      </w:r>
      <w:r>
        <w:t xml:space="preserve"> </w:t>
      </w:r>
      <w:r>
        <w:t>?y</w:t>
      </w:r>
      <w:r>
        <w:t xml:space="preserve"> </w:t>
      </w:r>
      <w:r>
        <w:t>/17/44?</w:t>
      </w:r>
      <w:r>
        <w:t xml:space="preserve"> </w:t>
      </w:r>
      <w:r>
        <w:t>/°</w:t>
      </w:r>
      <w:r>
        <w:t xml:space="preserve"> </w:t>
      </w:r>
      <w:r>
        <w:t>7o</w:t>
      </w:r>
      <w:r>
        <w:t xml:space="preserve"> </w:t>
      </w:r>
      <w:r>
        <w:t>1</w:t>
      </w:r>
      <w:r>
        <w:t xml:space="preserve"> </w:t>
      </w:r>
      <w:r>
        <w:t>Sy</w:t>
      </w:r>
      <w:r>
        <w:t xml:space="preserve"> </w:t>
      </w:r>
      <w:r>
        <w:t>//5</w:t>
      </w:r>
      <w:r>
        <w:t xml:space="preserve"> </w:t>
      </w:r>
      <w:r>
        <w:t>2 2</w:t>
      </w:r>
      <w:r>
        <w:t xml:space="preserve"> </w:t>
      </w:r>
      <w:r>
        <w:t>1</w:t>
      </w:r>
      <w:r>
        <w:t xml:space="preserve"> </w:t>
      </w:r>
      <w:r>
        <w:t>1</w:t>
      </w:r>
      <w:r>
        <w:t xml:space="preserve"> </w:t>
      </w:r>
      <w:r>
        <w:t>0</w:t>
      </w:r>
      <w:r>
        <w:t xml:space="preserve"> </w:t>
      </w:r>
      <w:r>
        <w:t>9?</w:t>
      </w:r>
      <w:r>
        <w:t xml:space="preserve"> </w:t>
      </w:r>
      <w:r>
        <w:t>(CO</w:t>
      </w:r>
      <w:r>
        <w:t xml:space="preserve"> </w:t>
      </w:r>
      <w:r>
        <w:t>4 So</w:t>
      </w:r>
      <w:r>
        <w:t xml:space="preserve"> </w:t>
      </w:r>
      <w:r>
        <w:t>&lt;s</w:t>
      </w:r>
      <w:r>
        <w:t xml:space="preserve"> </w:t>
      </w:r>
      <w:r>
        <w:t>lo</w:t>
      </w:r>
      <w:r>
        <w:t xml:space="preserve"> </w:t>
      </w:r>
      <w:r>
        <w:t>z*</w:t>
      </w:r>
      <w:r>
        <w:t xml:space="preserve"> </w:t>
      </w:r>
      <w:r>
        <w:t>3</w:t>
      </w:r>
      <w:r>
        <w:t xml:space="preserve"> </w:t>
      </w:r>
      <w:r>
        <w:t>z</w:t>
      </w:r>
      <w:r>
        <w:t xml:space="preserve"> </w:t>
      </w:r>
      <w:r>
        <w:t xml:space="preserve">1 </w:t>
      </w:r>
      <w:r>
        <w:t xml:space="preserve"> </w:t>
      </w:r>
      <w:r>
        <w:t>f</w:t>
      </w:r>
      <w:r>
        <w:t xml:space="preserve"> </w:t>
      </w:r>
      <w:r>
        <w:t>/Zi</w:t>
      </w:r>
      <w:r>
        <w:t xml:space="preserve"> </w:t>
      </w:r>
      <w:r>
        <w:t>2/</w:t>
      </w:r>
      <w:r>
        <w:t xml:space="preserve"> </w:t>
      </w:r>
      <w:r>
        <w:t>2</w:t>
      </w:r>
      <w:r>
        <w:t xml:space="preserve"> </w:t>
      </w:r>
      <w:r>
        <w:t>1</w:t>
      </w:r>
      <w:r>
        <w:t xml:space="preserve"> </w:t>
      </w:r>
      <w:r>
        <w:t>,v</w:t>
      </w:r>
      <w:r>
        <w:t xml:space="preserve"> </w:t>
      </w:r>
      <w:r>
        <w:t>/oo</w:t>
      </w:r>
      <w:r>
        <w:t xml:space="preserve"> </w:t>
      </w:r>
      <w:r>
        <w:t>(02</w:t>
      </w:r>
      <w:r>
        <w:t xml:space="preserve"> </w:t>
      </w:r>
      <w:r>
        <w:t>4Sl</w:t>
      </w:r>
      <w:r>
        <w:t xml:space="preserve"> </w:t>
      </w:r>
      <w:r>
        <w:t>ft..J, ,</w:t>
      </w:r>
      <w:r>
        <w:t xml:space="preserve"> </w:t>
      </w:r>
      <w:r>
        <w:t>70</w:t>
      </w:r>
      <w:r>
        <w:t xml:space="preserve"> </w:t>
      </w:r>
      <w:r>
        <w:t>(0</w:t>
      </w:r>
      <w:r>
        <w:t xml:space="preserve"> </w:t>
      </w:r>
      <w:r>
        <w:t>20</w:t>
      </w:r>
      <w:r>
        <w:t xml:space="preserve"> </w:t>
      </w:r>
      <w:r>
        <w:t>3</w:t>
      </w:r>
      <w:r>
        <w:t xml:space="preserve"> </w:t>
      </w:r>
      <w:r>
        <w:t>2</w:t>
      </w:r>
      <w:r>
        <w:t xml:space="preserve"> </w:t>
      </w:r>
      <w:r>
        <w:t>171</w:t>
      </w:r>
      <w:r>
        <w:t xml:space="preserve"> </w:t>
      </w:r>
      <w:r>
        <w:t>,72</w:t>
      </w:r>
      <w:r>
        <w:t xml:space="preserve"> </w:t>
      </w:r>
      <w:r>
        <w:t>/</w:t>
      </w:r>
      <w:r>
        <w:t xml:space="preserve"> </w:t>
      </w:r>
      <w:r>
        <w:t>c</w:t>
      </w:r>
      <w:r>
        <w:t xml:space="preserve"> </w:t>
      </w:r>
      <w:r>
        <w:t>Q</w:t>
      </w:r>
      <w:r>
        <w:t xml:space="preserve"> </w:t>
      </w:r>
      <w:r>
        <w:t>107</w:t>
      </w:r>
      <w:r>
        <w:t xml:space="preserve"> </w:t>
      </w:r>
      <w:r>
        <w:t>IO(+</w:t>
      </w:r>
      <w:r>
        <w:t xml:space="preserve"> </w:t>
      </w:r>
      <w:r>
        <w:t>4S2</w:t>
      </w:r>
      <w:r>
        <w:t xml:space="preserve"> </w:t>
      </w:r>
      <w:r>
        <w:t>n-&gt;</w:t>
      </w:r>
      <w:r>
        <w:t xml:space="preserve"> </w:t>
      </w:r>
      <w:r>
        <w:t>2c&gt;</w:t>
      </w:r>
      <w:r>
        <w:t xml:space="preserve"> </w:t>
      </w:r>
      <w:r>
        <w:t>?</w:t>
      </w:r>
      <w:r>
        <w:t xml:space="preserve"> </w:t>
      </w:r>
      <w:r>
        <w:t>2</w:t>
      </w:r>
      <w:r>
        <w:t xml:space="preserve"> </w:t>
      </w:r>
      <w:r>
        <w:t>//7</w:t>
      </w:r>
      <w:r>
        <w:t xml:space="preserve"> </w:t>
      </w:r>
      <w:r>
        <w:t>Z5</w:t>
      </w:r>
      <w:r>
        <w:t xml:space="preserve"> </w:t>
      </w:r>
      <w:r>
        <w:t>3</w:t>
      </w:r>
      <w:r>
        <w:t xml:space="preserve"> </w:t>
      </w:r>
      <w:r>
        <w:t>0</w:t>
      </w:r>
      <w:r>
        <w:t xml:space="preserve"> </w:t>
      </w:r>
      <w:r>
        <w:t>O</w:t>
      </w:r>
      <w:r>
        <w:t xml:space="preserve"> </w:t>
      </w:r>
      <w:r>
        <w:t>/09</w:t>
      </w:r>
      <w:r>
        <w:t xml:space="preserve"> </w:t>
      </w:r>
      <w:r>
        <w:t>(Ob</w:t>
      </w:r>
      <w:r>
        <w:t xml:space="preserve"> </w:t>
      </w:r>
      <w:r>
        <w:t>4$3</w:t>
      </w:r>
      <w:r>
        <w:t xml:space="preserve"> </w:t>
      </w:r>
      <w:r>
        <w:t>%</w:t>
      </w:r>
      <w:r>
        <w:t xml:space="preserve"> </w:t>
      </w:r>
      <w:r>
        <w:t>3</w:t>
      </w:r>
      <w:r>
        <w:t xml:space="preserve"> </w:t>
      </w:r>
      <w:r>
        <w:t>'7?</w:t>
      </w:r>
      <w:r>
        <w:t xml:space="preserve"> </w:t>
      </w:r>
      <w:r>
        <w:t>l°t</w:t>
      </w:r>
      <w:r>
        <w:t xml:space="preserve"> </w:t>
      </w:r>
      <w:r>
        <w:t>2</w:t>
      </w:r>
      <w:r>
        <w:t xml:space="preserve"> </w:t>
      </w:r>
      <w:r>
        <w:t>1</w:t>
      </w:r>
      <w:r>
        <w:t xml:space="preserve"> </w:t>
      </w:r>
      <w:r>
        <w:t>0</w:t>
      </w:r>
      <w:r>
        <w:t xml:space="preserve"> </w:t>
      </w:r>
      <w:r>
        <w:t>/Ot</w:t>
      </w:r>
      <w:r>
        <w:t xml:space="preserve"> </w:t>
      </w:r>
      <w:r>
        <w:t>tog</w:t>
      </w:r>
      <w:r>
        <w:t xml:space="preserve"> </w:t>
      </w:r>
      <w:r>
        <w:t>4$4</w:t>
      </w:r>
      <w:r>
        <w:t xml:space="preserve"> </w:t>
      </w:r>
      <w:r>
        <w:t>ft.</w:t>
      </w:r>
      <w:r>
        <w:t xml:space="preserve"> </w:t>
      </w:r>
      <w:r>
        <w:t>67</w:t>
      </w:r>
      <w:r>
        <w:t xml:space="preserve"> </w:t>
      </w:r>
      <w:r>
        <w:t>P</w:t>
      </w:r>
      <w:r>
        <w:t xml:space="preserve"> </w:t>
      </w:r>
      <w:r>
        <w:t>3</w:t>
      </w:r>
      <w:r>
        <w:t xml:space="preserve"> </w:t>
      </w:r>
      <w:r>
        <w:t>2</w:t>
      </w:r>
      <w:r>
        <w:t xml:space="preserve"> </w:t>
      </w:r>
      <w:r>
        <w:t>in</w:t>
      </w:r>
      <w:r>
        <w:t xml:space="preserve"> </w:t>
      </w:r>
      <w:r>
        <w:t>2.1</w:t>
      </w:r>
      <w:r>
        <w:t xml:space="preserve"> </w:t>
      </w:r>
      <w:r>
        <w:t>3</w:t>
      </w:r>
      <w:r>
        <w:t xml:space="preserve"> </w:t>
      </w:r>
      <w:r>
        <w:t>0</w:t>
      </w:r>
      <w:r>
        <w:t xml:space="preserve"> </w:t>
      </w:r>
      <w:r>
        <w:t>0</w:t>
      </w:r>
      <w:r>
        <w:t xml:space="preserve"> </w:t>
      </w:r>
      <w:r>
        <w:t>|G^</w:t>
      </w:r>
      <w:r>
        <w:t xml:space="preserve"> </w:t>
      </w:r>
      <w:r>
        <w:t>110</w:t>
      </w:r>
      <w:r>
        <w:t xml:space="preserve"> </w:t>
      </w:r>
      <w:r>
        <w:t>4SS</w:t>
      </w:r>
      <w:r>
        <w:t xml:space="preserve"> </w:t>
      </w:r>
      <w:r>
        <w:t>0</w:t>
      </w:r>
      <w:r>
        <w:t xml:space="preserve"> </w:t>
      </w:r>
      <w:r>
        <w:t>1</w:t>
      </w:r>
      <w:r>
        <w:t xml:space="preserve"> </w:t>
      </w:r>
      <w:r>
        <w:t xml:space="preserve">T-.X- t </w:t>
      </w:r>
      <w:r>
        <w:t xml:space="preserve"> </w:t>
      </w:r>
      <w:r>
        <w:t>Jt</w:t>
      </w:r>
      <w:r>
        <w:t xml:space="preserve"> </w:t>
      </w:r>
      <w:r>
        <w:t>70</w:t>
      </w:r>
      <w:r>
        <w:t xml:space="preserve"> </w:t>
      </w:r>
      <w:r>
        <w:t>Z</w:t>
      </w:r>
      <w:r>
        <w:t xml:space="preserve"> </w:t>
      </w:r>
      <w:r>
        <w:t>1</w:t>
      </w:r>
      <w:r>
        <w:t xml:space="preserve"> </w:t>
      </w:r>
      <w:r>
        <w:t>(20</w:t>
      </w:r>
      <w:r>
        <w:t xml:space="preserve"> </w:t>
      </w:r>
      <w:r>
        <w:t>Z3</w:t>
      </w:r>
      <w:r>
        <w:t xml:space="preserve"> </w:t>
      </w:r>
      <w:r>
        <w:t>1</w:t>
      </w:r>
      <w:r>
        <w:t xml:space="preserve"> </w:t>
      </w:r>
      <w:r>
        <w:t>0</w:t>
      </w:r>
      <w:r>
        <w:t xml:space="preserve"> </w:t>
      </w:r>
      <w:r>
        <w:t>0</w:t>
      </w:r>
      <w:r>
        <w:t xml:space="preserve"> </w:t>
      </w:r>
      <w:r>
        <w:t>Ho</w:t>
      </w:r>
      <w:r>
        <w:t xml:space="preserve"> </w:t>
      </w:r>
      <w:r>
        <w:t>111</w:t>
      </w:r>
      <w:r>
        <w:t xml:space="preserve"> </w:t>
      </w:r>
      <w:r>
        <w:t>4SC</w:t>
      </w:r>
      <w:r>
        <w:t xml:space="preserve"> </w:t>
      </w:r>
      <w:r>
        <w:t>’</w:t>
      </w:r>
      <w:r>
        <w:t xml:space="preserve"> </w:t>
      </w:r>
      <w:r>
        <w:t>5</w:t>
      </w:r>
      <w:r>
        <w:t xml:space="preserve"> </w:t>
      </w:r>
      <w:r>
        <w:t xml:space="preserve"> *</w:t>
      </w:r>
      <w:r>
        <w:t xml:space="preserve"> </w:t>
      </w:r>
      <w:r>
        <w:t>t- •</w:t>
      </w:r>
      <w:r>
        <w:t xml:space="preserve"> </w:t>
      </w:r>
      <w:r>
        <w:t>?0</w:t>
      </w:r>
      <w:r>
        <w:t xml:space="preserve"> </w:t>
      </w:r>
      <w:r>
        <w:t>s</w:t>
      </w:r>
      <w:r>
        <w:t xml:space="preserve"> </w:t>
      </w:r>
      <w:r>
        <w:t>4</w:t>
      </w:r>
      <w:r>
        <w:t xml:space="preserve"> </w:t>
      </w:r>
      <w:r>
        <w:t>//?</w:t>
      </w:r>
      <w:r>
        <w:t xml:space="preserve"> </w:t>
      </w:r>
      <w:r>
        <w:t>24</w:t>
      </w:r>
      <w:r>
        <w:t xml:space="preserve"> </w:t>
      </w:r>
      <w:r>
        <w:t>1</w:t>
      </w:r>
      <w:r>
        <w:t xml:space="preserve"> </w:t>
      </w:r>
      <w:r>
        <w:t>0</w:t>
      </w:r>
      <w:r>
        <w:t xml:space="preserve"> </w:t>
      </w:r>
      <w:r>
        <w:t>0</w:t>
      </w:r>
      <w:r>
        <w:t xml:space="preserve"> </w:t>
      </w:r>
      <w:r>
        <w:t>Hi</w:t>
      </w:r>
      <w:r>
        <w:t xml:space="preserve"> </w:t>
      </w:r>
      <w:r>
        <w:t>23-</w:t>
      </w:r>
      <w:r>
        <w:t xml:space="preserve"> </w:t>
      </w:r>
      <w:r>
        <w:t>457</w:t>
      </w:r>
      <w:r>
        <w:t xml:space="preserve"> </w:t>
      </w:r>
      <w:r>
        <w:t>t&gt;l.</w:t>
      </w:r>
      <w:r>
        <w:t xml:space="preserve"> </w:t>
      </w:r>
      <w:r>
        <w:t xml:space="preserve"> ,/...,.h..&lt;e</w:t>
      </w:r>
      <w:r>
        <w:t xml:space="preserve"> </w:t>
      </w:r>
      <w:r>
        <w:t>70</w:t>
      </w:r>
      <w:r>
        <w:t xml:space="preserve"> </w:t>
      </w:r>
      <w:r>
        <w:t>6</w:t>
      </w:r>
      <w:r>
        <w:t xml:space="preserve"> </w:t>
      </w:r>
      <w:r>
        <w:t>&lt;t</w:t>
      </w:r>
      <w:r>
        <w:t xml:space="preserve"> </w:t>
      </w:r>
      <w:r>
        <w:t>/27</w:t>
      </w:r>
      <w:r>
        <w:t xml:space="preserve"> </w:t>
      </w:r>
      <w:r>
        <w:t>25</w:t>
      </w:r>
      <w:r>
        <w:t xml:space="preserve"> </w:t>
      </w:r>
      <w:r>
        <w:t>2</w:t>
      </w:r>
      <w:r>
        <w:t xml:space="preserve"> </w:t>
      </w:r>
      <w:r>
        <w:t>0</w:t>
      </w:r>
      <w:r>
        <w:t xml:space="preserve"> </w:t>
      </w:r>
      <w:r>
        <w:t>(1</w:t>
      </w:r>
      <w:r>
        <w:t xml:space="preserve"> </w:t>
      </w:r>
      <w:r>
        <w:t>//4-</w:t>
      </w:r>
      <w:r>
        <w:t xml:space="preserve"> </w:t>
      </w:r>
      <w:r>
        <w:t>//6</w:t>
      </w:r>
      <w:r>
        <w:t xml:space="preserve"> </w:t>
      </w:r>
      <w:r>
        <w:t>zsr</w:t>
      </w:r>
      <w:r>
        <w:t xml:space="preserve"> </w:t>
      </w:r>
      <w:r>
        <w:t>V</w:t>
      </w:r>
      <w:r>
        <w:t xml:space="preserve"> </w:t>
      </w:r>
      <w:r>
        <w:t xml:space="preserve">^Ta/l </w:t>
      </w:r>
      <w:r>
        <w:t xml:space="preserve"> </w:t>
      </w:r>
      <w:r>
        <w:t>l&amp;^L 2l</w:t>
      </w:r>
      <w:r>
        <w:t xml:space="preserve"> </w:t>
      </w:r>
      <w:r>
        <w:t>79</w:t>
      </w:r>
      <w:r>
        <w:t xml:space="preserve"> </w:t>
      </w:r>
      <w:r>
        <w:t>S</w:t>
      </w:r>
      <w:r>
        <w:t xml:space="preserve"> </w:t>
      </w:r>
      <w:r>
        <w:t>Ho</w:t>
      </w:r>
      <w:r>
        <w:t xml:space="preserve"> </w:t>
      </w:r>
      <w:r>
        <w:t>l.\</w:t>
      </w:r>
      <w:r>
        <w:t xml:space="preserve"> </w:t>
      </w:r>
      <w:r>
        <w:t>2</w:t>
      </w:r>
      <w:r>
        <w:t xml:space="preserve"> </w:t>
      </w:r>
      <w:r>
        <w:t>0</w:t>
      </w:r>
      <w:r>
        <w:t xml:space="preserve"> </w:t>
      </w:r>
      <w:r>
        <w:t>0</w:t>
      </w:r>
      <w:r>
        <w:t xml:space="preserve"> </w:t>
      </w:r>
      <w:r>
        <w:t>//G</w:t>
      </w:r>
      <w:r>
        <w:t xml:space="preserve"> </w:t>
      </w:r>
      <w:r>
        <w:t>118</w:t>
      </w:r>
      <w:r>
        <w:t xml:space="preserve"> </w:t>
      </w:r>
      <w:r>
        <w:t>4S7</w:t>
      </w:r>
      <w:r>
        <w:t xml:space="preserve"> </w:t>
      </w:r>
      <w:r>
        <w:t>(6</w:t>
      </w:r>
      <w:r>
        <w:t xml:space="preserve"> </w:t>
      </w:r>
      <w:r>
        <w:t xml:space="preserve"> *EJ</w:t>
      </w:r>
      <w:r>
        <w:t xml:space="preserve"> </w:t>
      </w:r>
      <w:r>
        <w:t>£&gt;</w:t>
      </w:r>
      <w:r>
        <w:t xml:space="preserve"> </w:t>
      </w:r>
      <w:r>
        <w:t>/O</w:t>
      </w:r>
      <w:r>
        <w:t xml:space="preserve"> </w:t>
      </w:r>
      <w:r>
        <w:t>(O</w:t>
      </w:r>
      <w:r>
        <w:t xml:space="preserve"> </w:t>
      </w:r>
      <w:r>
        <w:t>I</w:t>
      </w:r>
      <w:r>
        <w:t xml:space="preserve"> </w:t>
      </w:r>
      <w:r>
        <w:t>I</w:t>
      </w:r>
      <w:r>
        <w:t xml:space="preserve"> </w:t>
      </w:r>
      <w:r>
        <w:t>III</w:t>
      </w:r>
      <w:r>
        <w:t xml:space="preserve"> </w:t>
      </w:r>
      <w:r>
        <w:t>z</w:t>
      </w:r>
      <w:r>
        <w:t xml:space="preserve"> </w:t>
      </w:r>
      <w:r>
        <w:t>1</w:t>
      </w:r>
      <w:r>
        <w:t xml:space="preserve"> </w:t>
      </w:r>
      <w:r>
        <w:t>0</w:t>
      </w:r>
      <w:r>
        <w:t xml:space="preserve"> </w:t>
      </w:r>
      <w:r>
        <w:t>lit</w:t>
      </w:r>
      <w:r>
        <w:t xml:space="preserve"> </w:t>
      </w:r>
      <w:r>
        <w:t>Ito</w:t>
      </w:r>
      <w:r>
        <w:t xml:space="preserve"> </w:t>
      </w:r>
      <w:r>
        <w:t>460</w:t>
      </w:r>
      <w:r>
        <w:t xml:space="preserve"> </w:t>
      </w:r>
      <w:r>
        <w:t>••A Qb</w:t>
      </w:r>
      <w:r>
        <w:t xml:space="preserve"> </w:t>
      </w:r>
      <w:r>
        <w:t>.</w:t>
      </w:r>
      <w:r>
        <w:t xml:space="preserve"> </w:t>
      </w:r>
      <w:r>
        <w:t>4°</w:t>
      </w:r>
      <w:r>
        <w:t xml:space="preserve"> </w:t>
      </w:r>
      <w:r>
        <w:t>ro</w:t>
      </w:r>
      <w:r>
        <w:t xml:space="preserve"> </w:t>
      </w:r>
      <w:r>
        <w:t>&amp;</w:t>
      </w:r>
      <w:r>
        <w:t xml:space="preserve"> </w:t>
      </w:r>
      <w:r>
        <w:t>1</w:t>
      </w:r>
      <w:r>
        <w:t xml:space="preserve"> </w:t>
      </w:r>
      <w:r>
        <w:t>17}</w:t>
      </w:r>
      <w:r>
        <w:t xml:space="preserve"> </w:t>
      </w:r>
      <w:r>
        <w:t>is</w:t>
      </w:r>
      <w:r>
        <w:t xml:space="preserve"> </w:t>
      </w:r>
      <w:r>
        <w:t>1</w:t>
      </w:r>
      <w:r>
        <w:t xml:space="preserve"> </w:t>
      </w:r>
      <w:r>
        <w:t>0</w:t>
      </w:r>
      <w:r>
        <w:t xml:space="preserve"> </w:t>
      </w:r>
      <w:r>
        <w:t>0</w:t>
      </w:r>
      <w:r>
        <w:t xml:space="preserve"> </w:t>
      </w:r>
      <w:r>
        <w:t>llo</w:t>
      </w:r>
      <w:r>
        <w:t xml:space="preserve"> </w:t>
      </w:r>
      <w:r>
        <w:t>(11</w:t>
      </w:r>
      <w:r>
        <w:t xml:space="preserve"> </w:t>
      </w:r>
      <w:r>
        <w:t>46/</w:t>
      </w:r>
      <w:r>
        <w:t xml:space="preserve"> </w:t>
      </w:r>
      <w:r>
        <w:t>3o</w:t>
      </w:r>
      <w:r>
        <w:t xml:space="preserve"> </w:t>
      </w:r>
      <w:r>
        <w:t>3t&gt;</w:t>
      </w:r>
      <w:r>
        <w:t xml:space="preserve"> </w:t>
      </w:r>
      <w:r>
        <w:t>1</w:t>
      </w:r>
      <w:r>
        <w:t xml:space="preserve"> </w:t>
      </w:r>
      <w:r>
        <w:t>z</w:t>
      </w:r>
      <w:r>
        <w:t xml:space="preserve"> </w:t>
      </w:r>
      <w:r>
        <w:t>1/7</w:t>
      </w:r>
      <w:r>
        <w:t xml:space="preserve"> </w:t>
      </w:r>
      <w:r>
        <w:t>22</w:t>
      </w:r>
      <w:r>
        <w:t xml:space="preserve"> </w:t>
      </w:r>
      <w:r>
        <w:t>2</w:t>
      </w:r>
      <w:r>
        <w:t xml:space="preserve"> </w:t>
      </w:r>
      <w:r>
        <w:t>1</w:t>
      </w:r>
      <w:r>
        <w:t xml:space="preserve"> </w:t>
      </w:r>
      <w:r>
        <w:t>(7</w:t>
      </w:r>
      <w:r>
        <w:t xml:space="preserve"> </w:t>
      </w:r>
      <w:r>
        <w:t>112</w:t>
      </w:r>
      <w:r>
        <w:t xml:space="preserve"> </w:t>
      </w:r>
      <w:r>
        <w:t>11^</w:t>
      </w:r>
      <w:r>
        <w:t xml:space="preserve"> </w:t>
      </w:r>
      <w:r>
        <w:t>W.</w:t>
      </w:r>
      <w:r>
        <w:t xml:space="preserve"> </w:t>
      </w:r>
      <w:r>
        <w:t>C.ohV ..Ju-</w:t>
      </w:r>
      <w:r>
        <w:t xml:space="preserve"> </w:t>
      </w:r>
      <w:r>
        <w:t>SO</w:t>
      </w:r>
      <w:r>
        <w:t xml:space="preserve"> </w:t>
      </w:r>
      <w:r>
        <w:t>»6</w:t>
      </w:r>
      <w:r>
        <w:t xml:space="preserve"> </w:t>
      </w:r>
      <w:r>
        <w:t>20</w:t>
      </w:r>
      <w:r>
        <w:t xml:space="preserve"> </w:t>
      </w:r>
      <w:r>
        <w:t>2o</w:t>
      </w:r>
      <w:r>
        <w:t xml:space="preserve"> </w:t>
      </w:r>
      <w:r>
        <w:t>1</w:t>
      </w:r>
      <w:r>
        <w:t xml:space="preserve"> </w:t>
      </w:r>
      <w:r>
        <w:t>1</w:t>
      </w:r>
      <w:r>
        <w:t xml:space="preserve"> </w:t>
      </w:r>
      <w:r>
        <w:t>2</w:t>
      </w:r>
      <w:r>
        <w:t xml:space="preserve"> </w:t>
      </w:r>
      <w:r>
        <w:t>1</w:t>
      </w:r>
      <w:r>
        <w:t xml:space="preserve"> </w:t>
      </w:r>
      <w:r>
        <w:t>1</w:t>
      </w:r>
      <w:r>
        <w:t xml:space="preserve"> </w:t>
      </w:r>
      <w:r>
        <w:t>0</w:t>
      </w:r>
      <w:r>
        <w:t xml:space="preserve"> </w:t>
      </w:r>
      <w:r>
        <w:t>/14-</w:t>
      </w:r>
      <w:r>
        <w:t xml:space="preserve"> </w:t>
      </w:r>
      <w:r>
        <w:t>lit</w:t>
      </w:r>
      <w:r>
        <w:t xml:space="preserve"> </w:t>
      </w:r>
      <w:r>
        <w:t>463</w:t>
      </w:r>
      <w:r>
        <w:t xml:space="preserve"> </w:t>
      </w:r>
      <w:r>
        <w:t>P..I.U ,?.U</w:t>
      </w:r>
      <w:r>
        <w:t xml:space="preserve"> </w:t>
      </w:r>
      <w:r>
        <w:t>S'</w:t>
      </w:r>
      <w:r>
        <w:t xml:space="preserve"> </w:t>
      </w:r>
      <w:r>
        <w:t>V</w:t>
      </w:r>
      <w:r>
        <w:t xml:space="preserve"> </w:t>
      </w:r>
      <w:r>
        <w:t>Il4~</w:t>
      </w:r>
      <w:r>
        <w:t xml:space="preserve"> </w:t>
      </w:r>
      <w:r>
        <w:t>70</w:t>
      </w:r>
      <w:r>
        <w:t xml:space="preserve"> </w:t>
      </w:r>
      <w:r>
        <w:t>1</w:t>
      </w:r>
      <w:r>
        <w:t xml:space="preserve"> </w:t>
      </w:r>
      <w:r>
        <w:t>2</w:t>
      </w:r>
      <w:r>
        <w:t xml:space="preserve"> </w:t>
      </w:r>
      <w:r>
        <w:t>0</w:t>
      </w:r>
      <w:r>
        <w:t xml:space="preserve"> </w:t>
      </w:r>
      <w:r>
        <w:t>lit</w:t>
      </w:r>
      <w:r>
        <w:t xml:space="preserve"> </w:t>
      </w:r>
      <w:r>
        <w:t>/28</w:t>
      </w:r>
      <w:r>
        <w:t xml:space="preserve"> </w:t>
      </w:r>
      <w:r>
        <w:t>469</w:t>
      </w:r>
      <w:r>
        <w:t xml:space="preserve"> </w:t>
      </w:r>
      <w:r>
        <w:t>1°</w:t>
      </w:r>
      <w:r>
        <w:t xml:space="preserve"> </w:t>
      </w:r>
      <w:r>
        <w:t>P</w:t>
      </w:r>
      <w:r>
        <w:t xml:space="preserve"> </w:t>
      </w:r>
      <w:r>
        <w:t>V</w:t>
      </w:r>
      <w:r>
        <w:t xml:space="preserve"> </w:t>
      </w:r>
      <w:r>
        <w:t>Tr</w:t>
      </w:r>
      <w:r>
        <w:t xml:space="preserve"> </w:t>
      </w:r>
      <w:r>
        <w:t>[Ob</w:t>
      </w:r>
      <w:r>
        <w:t xml:space="preserve"> </w:t>
      </w:r>
      <w:r>
        <w:t>2/</w:t>
      </w:r>
      <w:r>
        <w:t xml:space="preserve"> </w:t>
      </w:r>
      <w:r>
        <w:t>1</w:t>
      </w:r>
      <w:r>
        <w:t xml:space="preserve"> </w:t>
      </w:r>
      <w:r>
        <w:t>/</w:t>
      </w:r>
      <w:r>
        <w:t xml:space="preserve"> </w:t>
      </w:r>
      <w:r>
        <w:t>0</w:t>
      </w:r>
      <w:r>
        <w:t xml:space="preserve"> </w:t>
      </w:r>
      <w:r>
        <w:t>US</w:t>
      </w:r>
      <w:r>
        <w:t xml:space="preserve"> </w:t>
      </w:r>
      <w:r>
        <w:t>/So</w:t>
      </w:r>
      <w:r>
        <w:t xml:space="preserve"> </w:t>
      </w:r>
      <w:r>
        <w:t>46S</w:t>
      </w:r>
      <w:r>
        <w:t xml:space="preserve"> </w:t>
      </w:r>
      <w:r>
        <w:t>f. .,' V . Of ,\u</w:t>
      </w:r>
      <w:r>
        <w:t xml:space="preserve"> </w:t>
      </w:r>
      <w:r>
        <w:t>60</w:t>
      </w:r>
      <w:r>
        <w:t xml:space="preserve"> </w:t>
      </w:r>
      <w:r>
        <w:t>40</w:t>
      </w:r>
      <w:r>
        <w:t xml:space="preserve"> </w:t>
      </w:r>
      <w:r>
        <w:t>7/</w:t>
      </w:r>
      <w:r>
        <w:t xml:space="preserve"> </w:t>
      </w:r>
      <w:r>
        <w:t>£4</w:t>
      </w:r>
      <w:r>
        <w:t xml:space="preserve"> </w:t>
      </w:r>
      <w:r>
        <w:t>? l</w:t>
      </w:r>
      <w:r>
        <w:t xml:space="preserve"> </w:t>
      </w:r>
      <w:r>
        <w:t>1</w:t>
      </w:r>
      <w:r>
        <w:t xml:space="preserve"> </w:t>
      </w:r>
      <w:r>
        <w:t>0</w:t>
      </w:r>
      <w:r>
        <w:t xml:space="preserve"> </w:t>
      </w:r>
      <w:r>
        <w:t>l3o</w:t>
      </w:r>
      <w:r>
        <w:t xml:space="preserve"> </w:t>
      </w:r>
      <w:r>
        <w:t>131</w:t>
      </w:r>
      <w:r>
        <w:t xml:space="preserve"> </w:t>
      </w:r>
      <w:r>
        <w:t>466</w:t>
      </w:r>
      <w:r>
        <w:t xml:space="preserve"> </w:t>
      </w:r>
      <w:r>
        <w:t>&lt;s..1 &gt; -• •</w:t>
      </w:r>
      <w:r>
        <w:t xml:space="preserve"> </w:t>
      </w:r>
      <w:r>
        <w:t>60</w:t>
      </w:r>
      <w:r>
        <w:t xml:space="preserve"> </w:t>
      </w:r>
      <w:r>
        <w:t>60.</w:t>
      </w:r>
      <w:r>
        <w:t xml:space="preserve"> </w:t>
      </w:r>
      <w:r>
        <w:t>V</w:t>
      </w:r>
      <w:r>
        <w:t xml:space="preserve"> </w:t>
      </w:r>
      <w:r>
        <w:t>102</w:t>
      </w:r>
      <w:r>
        <w:t xml:space="preserve"> </w:t>
      </w:r>
      <w:r>
        <w:t>zz</w:t>
      </w:r>
      <w:r>
        <w:t xml:space="preserve"> </w:t>
      </w:r>
      <w:r>
        <w:t>1</w:t>
      </w:r>
      <w:r>
        <w:t xml:space="preserve"> </w:t>
      </w:r>
      <w:r>
        <w:t>O</w:t>
      </w:r>
      <w:r>
        <w:t xml:space="preserve"> </w:t>
      </w:r>
      <w:r>
        <w:t>0</w:t>
      </w:r>
      <w:r>
        <w:t xml:space="preserve"> </w:t>
      </w:r>
      <w:r>
        <w:t>132</w:t>
      </w:r>
      <w:r>
        <w:t xml:space="preserve"> </w:t>
      </w:r>
      <w:r>
        <w:t>461</w:t>
      </w:r>
      <w:r>
        <w:t xml:space="preserve"> </w:t>
      </w:r>
      <w:r>
        <w:t>/I’d</w:t>
      </w:r>
      <w:r>
        <w:t xml:space="preserve"> </w:t>
      </w:r>
      <w:r>
        <w:t>1.3</w:t>
      </w:r>
      <w:r>
        <w:t xml:space="preserve"> </w:t>
      </w:r>
      <w:r>
        <w:t>2</w:t>
      </w:r>
      <w:r>
        <w:t xml:space="preserve"> </w:t>
      </w:r>
      <w:r>
        <w:t>0</w:t>
      </w:r>
      <w:r>
        <w:t xml:space="preserve"> </w:t>
      </w:r>
      <w:r>
        <w:t>0</w:t>
      </w:r>
      <w:r>
        <w:t xml:space="preserve"> </w:t>
      </w:r>
      <w:r>
        <w:t>2^l</w:t>
      </w:r>
      <w:r>
        <w:t xml:space="preserve"> </w:t>
      </w:r>
      <w:r>
        <w:t>136</w:t>
      </w:r>
      <w:r>
        <w:t xml:space="preserve"> </w:t>
      </w:r>
      <w:r>
        <w:t>468</w:t>
      </w:r>
      <w:r>
        <w:t xml:space="preserve"> </w:t>
      </w:r>
      <w:r>
        <w:t>&amp;</w:t>
      </w:r>
      <w:r>
        <w:t xml:space="preserve"> </w:t>
      </w:r>
      <w:r>
        <w:t>47</w:t>
      </w:r>
      <w:r>
        <w:t xml:space="preserve"> </w:t>
      </w:r>
      <w:r>
        <w:t>7&gt;</w:t>
      </w:r>
      <w:r>
        <w:t xml:space="preserve"> </w:t>
      </w:r>
      <w:r>
        <w:t>Tr</w:t>
      </w:r>
      <w:r>
        <w:t xml:space="preserve"> </w:t>
      </w:r>
      <w:r>
        <w:t>1X2</w:t>
      </w:r>
      <w:r>
        <w:t xml:space="preserve"> </w:t>
      </w:r>
      <w:r>
        <w:t>20</w:t>
      </w:r>
      <w:r>
        <w:t xml:space="preserve"> </w:t>
      </w:r>
      <w:r>
        <w:t>3</w:t>
      </w:r>
      <w:r>
        <w:t xml:space="preserve"> </w:t>
      </w:r>
      <w:r>
        <w:t>l</w:t>
      </w:r>
      <w:r>
        <w:t xml:space="preserve"> </w:t>
      </w:r>
      <w:r>
        <w:t>0</w:t>
      </w:r>
      <w:r>
        <w:t xml:space="preserve"> </w:t>
      </w:r>
      <w:r>
        <w:t>/3t</w:t>
      </w:r>
      <w:r>
        <w:t xml:space="preserve"> </w:t>
      </w:r>
      <w:r>
        <w:t>l3S</w:t>
      </w:r>
      <w:r>
        <w:t xml:space="preserve"> </w:t>
      </w:r>
      <w:r>
        <w:t>w</w:t>
      </w:r>
      <w:r>
        <w:t xml:space="preserve"> </w:t>
      </w:r>
      <w:r>
        <w:t>R</w:t>
      </w:r>
      <w:r>
        <w:t xml:space="preserve"> </w:t>
      </w:r>
      <w:r>
        <w:t>F</w:t>
      </w:r>
      <w:r>
        <w:t xml:space="preserve"> </w:t>
      </w:r>
      <w:r>
        <w:t xml:space="preserve"> </w:t>
      </w:r>
      <w:r>
        <w:t xml:space="preserve"> </w:t>
      </w:r>
      <w:r>
        <w:t>*Ca.L&lt;J.-a^</w:t>
      </w:r>
      <w:r>
        <w:t xml:space="preserve"> </w:t>
      </w:r>
      <w:r>
        <w:t>(£</w:t>
      </w:r>
      <w:r>
        <w:t xml:space="preserve"> </w:t>
      </w:r>
      <w:r>
        <w:t>to</w:t>
      </w:r>
      <w:r>
        <w:t xml:space="preserve"> </w:t>
      </w:r>
      <w:r>
        <w:t>2S</w:t>
      </w:r>
      <w:r>
        <w:t xml:space="preserve"> </w:t>
      </w:r>
      <w:r>
        <w:t>3&gt;</w:t>
      </w:r>
      <w:r>
        <w:t xml:space="preserve"> </w:t>
      </w:r>
      <w:r>
        <w:t>Tr</w:t>
      </w:r>
      <w:r>
        <w:t xml:space="preserve"> </w:t>
      </w:r>
      <w:r>
        <w:t>111</w:t>
      </w:r>
      <w:r>
        <w:t xml:space="preserve"> </w:t>
      </w:r>
      <w:r>
        <w:t>!&lt;1</w:t>
      </w:r>
      <w:r>
        <w:t xml:space="preserve"> </w:t>
      </w:r>
      <w:r>
        <w:t>2</w:t>
      </w:r>
      <w:r>
        <w:t xml:space="preserve"> </w:t>
      </w:r>
      <w:r>
        <w:t>I</w:t>
      </w:r>
      <w:r>
        <w:t xml:space="preserve"> </w:t>
      </w:r>
      <w:r>
        <w:t>/</w:t>
      </w:r>
      <w:r>
        <w:t xml:space="preserve"> </w:t>
      </w:r>
      <w:r>
        <w:t>I3&amp;</w:t>
      </w:r>
      <w:r>
        <w:t xml:space="preserve"> </w:t>
      </w:r>
      <w:r>
        <w:t>/4O</w:t>
      </w:r>
      <w:r>
        <w:t xml:space="preserve"> </w:t>
      </w:r>
      <w:r>
        <w:t>47o</w:t>
      </w:r>
      <w:r>
        <w:t xml:space="preserve"> </w:t>
      </w:r>
      <w:r>
        <w:t>?S(?4 -t.jfc „A</w:t>
      </w:r>
      <w:r>
        <w:t xml:space="preserve"> </w:t>
      </w:r>
      <w:r>
        <w:t>70</w:t>
      </w:r>
      <w:r>
        <w:t xml:space="preserve"> </w:t>
      </w:r>
      <w:r>
        <w:t>3*</w:t>
      </w:r>
      <w:r>
        <w:t xml:space="preserve"> </w:t>
      </w:r>
      <w:r>
        <w:t>T&lt;</w:t>
      </w:r>
      <w:r>
        <w:t xml:space="preserve"> </w:t>
      </w:r>
      <w:r>
        <w:t>//4</w:t>
      </w:r>
      <w:r>
        <w:t xml:space="preserve"> </w:t>
      </w:r>
      <w:r>
        <w:t>22</w:t>
      </w:r>
      <w:r>
        <w:t xml:space="preserve"> </w:t>
      </w:r>
      <w:r>
        <w:t>2</w:t>
      </w:r>
      <w:r>
        <w:t xml:space="preserve"> </w:t>
      </w:r>
      <w:r>
        <w:t>(7</w:t>
      </w:r>
      <w:r>
        <w:t xml:space="preserve"> </w:t>
      </w:r>
      <w:r>
        <w:t>0</w:t>
      </w:r>
      <w:r>
        <w:t xml:space="preserve"> </w:t>
      </w:r>
      <w:r>
        <w:t>/40</w:t>
      </w:r>
      <w:r>
        <w:t xml:space="preserve"> </w:t>
      </w:r>
      <w:r>
        <w:t>/4l</w:t>
      </w:r>
      <w:r>
        <w:t xml:space="preserve"> </w:t>
      </w:r>
      <w:r>
        <w:t>47/</w:t>
      </w:r>
      <w:r>
        <w:t xml:space="preserve"> </w:t>
      </w:r>
      <w:r>
        <w:t>9b</w:t>
      </w:r>
      <w:r>
        <w:t xml:space="preserve"> </w:t>
      </w:r>
      <w:r>
        <w:t>10</w:t>
      </w:r>
      <w:r>
        <w:t xml:space="preserve"> </w:t>
      </w:r>
      <w:r>
        <w:t>Tr</w:t>
      </w:r>
      <w:r>
        <w:t xml:space="preserve"> </w:t>
      </w:r>
      <w:r>
        <w:t>10b</w:t>
      </w:r>
      <w:r>
        <w:t xml:space="preserve"> </w:t>
      </w:r>
      <w:r>
        <w:t>20</w:t>
      </w:r>
      <w:r>
        <w:t xml:space="preserve"> </w:t>
      </w:r>
      <w:r>
        <w:t>2</w:t>
      </w:r>
      <w:r>
        <w:t xml:space="preserve"> </w:t>
      </w:r>
      <w:r>
        <w:t>1</w:t>
      </w:r>
      <w:r>
        <w:t xml:space="preserve"> </w:t>
      </w:r>
      <w:r>
        <w:t>0</w:t>
      </w:r>
      <w:r>
        <w:t xml:space="preserve"> </w:t>
      </w:r>
      <w:r>
        <w:t>14 4</w:t>
      </w:r>
      <w:r>
        <w:t xml:space="preserve"> </w:t>
      </w:r>
      <w:r>
        <w:t>49/472.</w:t>
      </w:r>
      <w:r>
        <w:t xml:space="preserve"> </w:t>
      </w:r>
      <w:r>
        <w:t>-Wv</w:t>
      </w:r>
      <w:r>
        <w:t xml:space="preserve"> </w:t>
      </w:r>
      <w:r>
        <w:t>/oo</w:t>
      </w:r>
      <w:r>
        <w:t xml:space="preserve"> </w:t>
      </w:r>
      <w:r>
        <w:t>7r</w:t>
      </w:r>
      <w:r>
        <w:t xml:space="preserve"> </w:t>
      </w:r>
      <w:r>
        <w:t>10$</w:t>
      </w:r>
      <w:r>
        <w:t xml:space="preserve"> </w:t>
      </w:r>
      <w:r>
        <w:t>24</w:t>
      </w:r>
      <w:r>
        <w:t xml:space="preserve"> </w:t>
      </w:r>
      <w:r>
        <w:t>1</w:t>
      </w:r>
      <w:r>
        <w:t xml:space="preserve"> </w:t>
      </w:r>
      <w:r>
        <w:t>0</w:t>
      </w:r>
      <w:r>
        <w:t xml:space="preserve"> </w:t>
      </w:r>
      <w:r>
        <w:t>0</w:t>
      </w:r>
      <w:r>
        <w:t xml:space="preserve"> </w:t>
      </w:r>
      <w:r>
        <w:t>DETECTION</w:t>
      </w:r>
      <w:r>
        <w:t xml:space="preserve"> </w:t>
      </w:r>
      <w:r>
        <w:t>LIMIT</w:t>
      </w:r>
      <w:r>
        <w:t xml:space="preserve"> </w:t>
      </w:r>
      <w:r>
        <w:t>LABORATORY USED '-</w:t>
      </w:r>
      <w:r>
        <w:t xml:space="preserve"> </w:t>
      </w:r>
      <w:r>
        <w:t>ANALYTICAL METHOD</w:t>
      </w:r>
      <w:r>
        <w:t xml:space="preserve"> </w:t>
      </w:r>
      <w:r>
        <w:t>HR CA</w:t>
      </w:r>
      <w:r>
        <w:t xml:space="preserve"> </w:t>
      </w:r>
      <w:r>
        <w:t>• r w r*&amp;</w:t>
      </w:r>
      <w:r>
        <w:t xml:space="preserve"> </w:t>
      </w:r>
      <w:r>
        <w:t>??</w:t>
      </w:r>
      <w:r>
        <w:t xml:space="preserve"> </w:t>
      </w:r>
      <w:r>
        <w:t>&gt;7</w:t>
      </w:r>
      <w:r>
        <w:t xml:space="preserve"> </w:t>
      </w:r>
      <w:r>
        <w:t>SAMPLE TYPE. JUfX.Wk.1.1 .V'fil*».Ci.bx</w:t>
      </w:r>
      <w:r>
        <w:t xml:space="preserve"> </w:t>
      </w:r>
      <w:r>
        <w:t xml:space="preserve">* A M P k i NHI </w:t>
      </w:r>
      <w:r>
        <w:t xml:space="preserve"> </w:t>
      </w:r>
      <w:r>
        <w:t>1</w:t>
      </w:r>
      <w:r>
        <w:t xml:space="preserve"> </w:t>
      </w:r>
      <w:r>
        <w:t>1 *1</w:t>
      </w:r>
      <w:r>
        <w:t xml:space="preserve"> </w:t>
      </w:r>
      <w:r>
        <w:t>i</w:t>
      </w:r>
      <w:r>
        <w:t xml:space="preserve"> </w:t>
      </w:r>
      <w:r>
        <w:t xml:space="preserve"> R*A"&gt;‘ M' W </w:t>
      </w:r>
      <w:r>
        <w:t xml:space="preserve"> </w:t>
      </w:r>
      <w:r>
        <w:t xml:space="preserve">«&gt;»«*•  </w:t>
      </w:r>
      <w:r>
        <w:t xml:space="preserve"> </w:t>
      </w:r>
      <w:r>
        <w:t>&lt;4°</w:t>
      </w:r>
      <w:r>
        <w:t xml:space="preserve"> </w:t>
      </w:r>
      <w:r>
        <w:t>32</w:t>
      </w:r>
      <w:r>
        <w:t xml:space="preserve"> </w:t>
      </w:r>
      <w:r>
        <w:t>m£</w:t>
      </w:r>
      <w:r>
        <w:t xml:space="preserve"> </w:t>
      </w:r>
      <w:r>
        <w:t>40</w:t>
      </w:r>
      <w:r>
        <w:t xml:space="preserve"> </w:t>
      </w:r>
      <w:r>
        <w:t>&lt;2L</w:t>
      </w:r>
      <w:r>
        <w:t xml:space="preserve"> </w:t>
      </w:r>
      <w:r>
        <w:t>37-</w:t>
      </w:r>
      <w:r>
        <w:t xml:space="preserve"> </w:t>
      </w:r>
      <w:r>
        <w:t>e&gt;o</w:t>
      </w:r>
      <w:r>
        <w:t xml:space="preserve"> </w:t>
      </w:r>
      <w:r>
        <w:t>4S*</w:t>
      </w:r>
      <w:r>
        <w:t xml:space="preserve"> </w:t>
      </w:r>
      <w:r>
        <w:t>bo</w:t>
      </w:r>
      <w:r>
        <w:t xml:space="preserve"> </w:t>
      </w:r>
      <w:r>
        <w:t>SS</w:t>
      </w:r>
      <w:r>
        <w:t xml:space="preserve"> </w:t>
      </w:r>
      <w:r>
        <w:t>SV</w:t>
      </w:r>
      <w:r>
        <w:t xml:space="preserve"> </w:t>
      </w:r>
      <w:r>
        <w:t>S°</w:t>
      </w:r>
      <w:r>
        <w:t xml:space="preserve"> </w:t>
      </w:r>
      <w:r>
        <w:t>S'*</w:t>
      </w:r>
      <w:r>
        <w:t xml:space="preserve"> </w:t>
      </w:r>
      <w:r>
        <w:t>Sb</w:t>
      </w:r>
      <w:r>
        <w:t xml:space="preserve"> </w:t>
      </w:r>
      <w:r>
        <w:t>_^Q</w:t>
      </w:r>
      <w:r>
        <w:t xml:space="preserve"> </w:t>
      </w:r>
      <w:r>
        <w:t>^L</w:t>
      </w:r>
      <w:r>
        <w:t xml:space="preserve"> </w:t>
      </w:r>
      <w:r>
        <w:t>7G</w:t>
      </w:r>
      <w:r>
        <w:t xml:space="preserve"> </w:t>
      </w:r>
      <w:r>
        <w:t>QO</w:t>
      </w:r>
      <w:r>
        <w:t xml:space="preserve"> </w:t>
      </w:r>
      <w:r>
        <w:t>7 s</w:t>
      </w:r>
      <w:r>
        <w:t xml:space="preserve"> </w:t>
      </w:r>
      <w:r>
        <w:t>40</w:t>
      </w:r>
      <w:r>
        <w:t xml:space="preserve"> </w:t>
      </w:r>
      <w:r>
        <w:t>?c</w:t>
      </w:r>
      <w:r>
        <w:t xml:space="preserve"> </w:t>
      </w:r>
      <w:r>
        <w:t>3o</w:t>
      </w:r>
      <w:r>
        <w:t xml:space="preserve"> </w:t>
      </w:r>
      <w:r>
        <w:t>3S</w:t>
      </w:r>
      <w:r>
        <w:t xml:space="preserve"> </w:t>
      </w:r>
      <w:r>
        <w:t>3?</w:t>
      </w:r>
      <w:r>
        <w:t xml:space="preserve"> </w:t>
      </w:r>
      <w:r>
        <w:t>72</w:t>
      </w:r>
      <w:r>
        <w:t xml:space="preserve"> </w:t>
      </w:r>
      <w:r>
        <w:t>? S</w:t>
      </w:r>
      <w:r>
        <w:t xml:space="preserve"> </w:t>
      </w:r>
      <w:r>
        <w:t>IS</w:t>
      </w:r>
      <w:r>
        <w:t xml:space="preserve"> </w:t>
      </w:r>
      <w:r>
        <w:t>2&lt;6</w:t>
      </w:r>
      <w:r>
        <w:t xml:space="preserve"> </w:t>
      </w:r>
      <w:r>
        <w:t>2o</w:t>
      </w:r>
      <w:r>
        <w:t xml:space="preserve"> </w:t>
      </w:r>
      <w:r>
        <w:t>26</w:t>
      </w:r>
      <w:r>
        <w:t xml:space="preserve"> </w:t>
      </w:r>
      <w:r>
        <w:t>4£&gt;</w:t>
      </w:r>
      <w:r>
        <w:t xml:space="preserve"> </w:t>
      </w:r>
      <w:r>
        <w:t>2^0</w:t>
      </w:r>
      <w:r>
        <w:t xml:space="preserve"> </w:t>
      </w:r>
      <w:r>
        <w:t>40</w:t>
      </w:r>
      <w:r>
        <w:t xml:space="preserve"> </w:t>
      </w:r>
      <w:r>
        <w:t>27o</w:t>
      </w:r>
      <w:r>
        <w:t xml:space="preserve"> </w:t>
      </w:r>
      <w:r>
        <w:t>A/’O</w:t>
      </w:r>
      <w:r>
        <w:t xml:space="preserve"> </w:t>
      </w:r>
      <w:r>
        <w:t>2^o</w:t>
      </w:r>
      <w:r>
        <w:t xml:space="preserve"> </w:t>
      </w:r>
      <w:r>
        <w:t>/ss</w:t>
      </w:r>
      <w:r>
        <w:t xml:space="preserve"> </w:t>
      </w:r>
      <w:r>
        <w:t>rzo</w:t>
      </w:r>
      <w:r>
        <w:t xml:space="preserve"> </w:t>
      </w:r>
      <w:r>
        <w:t>S'oo</w:t>
      </w:r>
      <w:r>
        <w:t xml:space="preserve"> </w:t>
      </w:r>
      <w:r>
        <w:t>8S</w:t>
      </w:r>
      <w:r>
        <w:t xml:space="preserve"> </w:t>
      </w:r>
      <w:r>
        <w:t>570</w:t>
      </w:r>
      <w:r>
        <w:t xml:space="preserve"> </w:t>
      </w:r>
      <w:r>
        <w:t>1 tao</w:t>
      </w:r>
      <w:r>
        <w:t xml:space="preserve"> </w:t>
      </w:r>
      <w:r>
        <w:t>O</w:t>
      </w:r>
      <w:r>
        <w:t xml:space="preserve"> </w:t>
      </w:r>
      <w:r>
        <w:t>7/o</w:t>
      </w:r>
      <w:r>
        <w:t xml:space="preserve"> </w:t>
      </w:r>
      <w:r>
        <w:t>770</w:t>
      </w:r>
      <w:r>
        <w:t xml:space="preserve"> </w:t>
      </w:r>
      <w:r>
        <w:t>i£</w:t>
      </w:r>
      <w:r>
        <w:t xml:space="preserve"> </w:t>
      </w:r>
      <w:r>
        <w:t>?0</w:t>
      </w:r>
      <w:r>
        <w:t xml:space="preserve"> </w:t>
      </w:r>
      <w:r>
        <w:t>l£ 6$</w:t>
      </w:r>
      <w:r>
        <w:t xml:space="preserve"> </w:t>
      </w:r>
      <w:r>
        <w:t>££o</w:t>
      </w:r>
      <w:r>
        <w:t xml:space="preserve"> </w:t>
      </w:r>
      <w:r>
        <w:t>£p</w:t>
      </w:r>
      <w:r>
        <w:t xml:space="preserve"> </w:t>
      </w:r>
      <w:r>
        <w:t>^0</w:t>
      </w:r>
      <w:r>
        <w:t xml:space="preserve"> </w:t>
      </w:r>
      <w:r>
        <w:t>!3S</w:t>
      </w:r>
      <w:r>
        <w:t xml:space="preserve"> </w:t>
      </w:r>
      <w:r>
        <w:t>I3o</w:t>
      </w:r>
      <w:r>
        <w:t xml:space="preserve"> </w:t>
      </w:r>
      <w:r>
        <w:t>47 o</w:t>
      </w:r>
      <w:r>
        <w:t xml:space="preserve"> </w:t>
      </w:r>
      <w:r>
        <w:t>4?o</w:t>
      </w:r>
      <w:r>
        <w:t xml:space="preserve"> </w:t>
      </w:r>
      <w:r>
        <w:t xml:space="preserve">-ZgQ </w:t>
      </w:r>
      <w:r>
        <w:t xml:space="preserve"> </w:t>
      </w:r>
      <w:r>
        <w:t>l$o</w:t>
      </w:r>
      <w:r>
        <w:t xml:space="preserve"> </w:t>
      </w:r>
      <w:r>
        <w:t>$Q0</w:t>
      </w:r>
      <w:r>
        <w:t xml:space="preserve"> </w:t>
      </w:r>
      <w:r>
        <w:t>V?a</w:t>
      </w:r>
      <w:r>
        <w:t xml:space="preserve"> </w:t>
      </w:r>
      <w:r>
        <w:t>40</w:t>
      </w:r>
      <w:r>
        <w:t xml:space="preserve"> </w:t>
      </w:r>
      <w:r>
        <w:t>2SO</w:t>
      </w:r>
      <w:r>
        <w:t xml:space="preserve"> </w:t>
      </w:r>
      <w:r>
        <w:t>22o</w:t>
      </w:r>
      <w:r>
        <w:t xml:space="preserve"> </w:t>
      </w:r>
      <w:r>
        <w:t>(&lt;IS</w:t>
      </w:r>
      <w:r>
        <w:t xml:space="preserve"> </w:t>
      </w:r>
      <w:r>
        <w:t>£2o</w:t>
      </w:r>
      <w:r>
        <w:t xml:space="preserve"> </w:t>
      </w:r>
      <w:r>
        <w:t>?So</w:t>
      </w:r>
      <w:r>
        <w:t xml:space="preserve"> </w:t>
      </w:r>
      <w:r>
        <w:t xml:space="preserve">3?o </w:t>
      </w:r>
      <w:r>
        <w:t xml:space="preserve"> </w:t>
      </w:r>
      <w:r>
        <w:t>53°</w:t>
      </w:r>
      <w:r>
        <w:t xml:space="preserve"> </w:t>
      </w:r>
      <w:r>
        <w:t xml:space="preserve">3So </w:t>
      </w:r>
      <w:r>
        <w:t xml:space="preserve"> </w:t>
      </w:r>
      <w:r>
        <w:t>?Sb</w:t>
      </w:r>
      <w:r>
        <w:t xml:space="preserve"> </w:t>
      </w:r>
      <w:r>
        <w:t>SOo</w:t>
      </w:r>
      <w:r>
        <w:t xml:space="preserve"> </w:t>
      </w:r>
      <w:r>
        <w:t>Sgv&gt;</w:t>
      </w:r>
      <w:r>
        <w:t xml:space="preserve"> </w:t>
      </w:r>
      <w:r>
        <w:t>?/o</w:t>
      </w:r>
      <w:r>
        <w:t xml:space="preserve"> </w:t>
      </w:r>
      <w:r>
        <w:t>ss</w:t>
      </w:r>
      <w:r>
        <w:t xml:space="preserve"> </w:t>
      </w:r>
      <w:r>
        <w:t>4S</w:t>
      </w:r>
      <w:r>
        <w:t xml:space="preserve"> </w:t>
      </w:r>
      <w:r>
        <w:t>?r</w:t>
      </w:r>
      <w:r>
        <w:t xml:space="preserve"> </w:t>
      </w:r>
      <w:r>
        <w:t>30</w:t>
      </w:r>
      <w:r>
        <w:t xml:space="preserve"> </w:t>
      </w:r>
      <w:r>
        <w:t>Zo</w:t>
      </w:r>
      <w:r>
        <w:t xml:space="preserve"> </w:t>
      </w:r>
      <w:r>
        <w:t>rso</w:t>
      </w:r>
      <w:r>
        <w:t xml:space="preserve"> </w:t>
      </w:r>
      <w:r>
        <w:t>*!O.11</w:t>
      </w:r>
      <w:r>
        <w:t xml:space="preserve"> </w:t>
      </w:r>
      <w:r>
        <w:t xml:space="preserve"> </w:t>
      </w:r>
      <w:r>
        <w:t xml:space="preserve"> </w:t>
      </w:r>
      <w:r>
        <w:t xml:space="preserve"> </w:t>
      </w:r>
      <w:r>
        <w:t xml:space="preserve"> </w:t>
      </w:r>
      <w:r>
        <w:t xml:space="preserve"> </w:t>
      </w:r>
      <w:r>
        <w:t xml:space="preserve"> </w:t>
      </w:r>
      <w:r>
        <w:t xml:space="preserve"> </w:t>
      </w:r>
      <w:r>
        <w:t xml:space="preserve"> </w:t>
      </w:r>
      <w:r>
        <w:t>IO</w:t>
      </w:r>
      <w:r>
        <w:t xml:space="preserve"> </w:t>
      </w:r>
      <w:r>
        <w:t xml:space="preserve"> </w:t>
      </w:r>
      <w:r>
        <w:t xml:space="preserve"> </w:t>
      </w:r>
      <w:r>
        <w:t>INI'</w:t>
      </w:r>
      <w:r>
        <w:t xml:space="preserve"> </w:t>
      </w:r>
      <w:r>
        <w:t xml:space="preserve"> </w:t>
      </w:r>
      <w:r>
        <w:t xml:space="preserve"> </w:t>
      </w:r>
      <w:r>
        <w:t>SAmPlE</w:t>
      </w:r>
      <w:r>
        <w:t xml:space="preserve"> </w:t>
      </w:r>
      <w:r>
        <w:t>NO</w:t>
      </w:r>
      <w:r>
        <w:t xml:space="preserve"> </w:t>
      </w:r>
      <w:r>
        <w:t>^ocv;n e E.</w:t>
      </w:r>
      <w:r>
        <w:t xml:space="preserve"> </w:t>
      </w:r>
      <w:r>
        <w:t>PG</w:t>
      </w:r>
      <w:r>
        <w:t xml:space="preserve"> </w:t>
      </w:r>
      <w:r>
        <w:t>PS</w:t>
      </w:r>
      <w:r>
        <w:t xml:space="preserve"> </w:t>
      </w:r>
      <w:r>
        <w:t>PC</w:t>
      </w:r>
      <w:r>
        <w:t xml:space="preserve"> </w:t>
      </w:r>
      <w:r>
        <w:t>Lq</w:t>
      </w:r>
      <w:r>
        <w:t xml:space="preserve"> </w:t>
      </w:r>
      <w:r>
        <w:t xml:space="preserve"> </w:t>
      </w:r>
      <w:r>
        <w:t xml:space="preserve"> </w:t>
      </w:r>
      <w:r>
        <w:t>C.a.r</w:t>
      </w:r>
      <w:r>
        <w:t xml:space="preserve"> </w:t>
      </w:r>
      <w:r>
        <w:t>P</w:t>
      </w:r>
      <w:r>
        <w:t xml:space="preserve"> </w:t>
      </w:r>
      <w:r>
        <w:t>Y</w:t>
      </w:r>
      <w:r>
        <w:t xml:space="preserve"> </w:t>
      </w:r>
      <w:r>
        <w:t>Gn</w:t>
      </w:r>
      <w:r>
        <w:t xml:space="preserve"> </w:t>
      </w:r>
      <w:r>
        <w:t>SI</w:t>
      </w:r>
      <w:r>
        <w:t xml:space="preserve"> </w:t>
      </w:r>
      <w:r>
        <w:t>Cp</w:t>
      </w:r>
      <w:r>
        <w:t xml:space="preserve"> </w:t>
      </w:r>
      <w:r>
        <w:t>TCI</w:t>
      </w:r>
      <w:r>
        <w:t xml:space="preserve"> </w:t>
      </w:r>
      <w:r>
        <w:t>TC2</w:t>
      </w:r>
      <w:r>
        <w:t xml:space="preserve"> </w:t>
      </w:r>
      <w:r>
        <w:t>p;</w:t>
      </w:r>
      <w:r>
        <w:t xml:space="preserve"> </w:t>
      </w:r>
      <w:r>
        <w:t>U</w:t>
      </w:r>
      <w:r>
        <w:t xml:space="preserve"> </w:t>
      </w:r>
      <w:r>
        <w:t>TU</w:t>
      </w:r>
      <w:r>
        <w:t xml:space="preserve"> </w:t>
      </w:r>
      <w:r>
        <w:t>PU</w:t>
      </w:r>
      <w:r>
        <w:t xml:space="preserve"> </w:t>
      </w:r>
      <w:r>
        <w:t>IHIG73</w:t>
      </w:r>
      <w:r>
        <w:t xml:space="preserve"> </w:t>
      </w:r>
      <w:r>
        <w:t>loo</w:t>
      </w:r>
      <w:r>
        <w:t xml:space="preserve"> </w:t>
      </w:r>
      <w:r>
        <w:t>4. Ir</w:t>
      </w:r>
      <w:r>
        <w:t xml:space="preserve"> </w:t>
      </w:r>
      <w:r>
        <w:t>l'1</w:t>
      </w:r>
      <w:r>
        <w:t xml:space="preserve"> </w:t>
      </w:r>
      <w:r>
        <w:t>7</w:t>
      </w:r>
      <w:r>
        <w:t xml:space="preserve"> </w:t>
      </w:r>
      <w:r>
        <w:t>0</w:t>
      </w:r>
      <w:r>
        <w:t xml:space="preserve"> </w:t>
      </w:r>
      <w:r>
        <w:t>(7</w:t>
      </w:r>
      <w:r>
        <w:t xml:space="preserve"> </w:t>
      </w:r>
      <w:r>
        <w:t>Ls</w:t>
      </w:r>
      <w:r>
        <w:t xml:space="preserve"> </w:t>
      </w:r>
      <w:r>
        <w:t>'■;(.</w:t>
      </w:r>
      <w:r>
        <w:t xml:space="preserve"> </w:t>
      </w:r>
      <w:r>
        <w:t>/4$</w:t>
      </w:r>
      <w:r>
        <w:t xml:space="preserve"> </w:t>
      </w:r>
      <w:r>
        <w:t>4?C</w:t>
      </w:r>
      <w:r>
        <w:t xml:space="preserve"> </w:t>
      </w:r>
      <w:r>
        <w:t>&lt;o</w:t>
      </w:r>
      <w:r>
        <w:t xml:space="preserve"> </w:t>
      </w:r>
      <w:r>
        <w:t>5o</w:t>
      </w:r>
      <w:r>
        <w:t xml:space="preserve"> </w:t>
      </w:r>
      <w:r>
        <w:t>If</w:t>
      </w:r>
      <w:r>
        <w:t xml:space="preserve"> </w:t>
      </w:r>
      <w:r>
        <w:t>r/4</w:t>
      </w:r>
      <w:r>
        <w:t xml:space="preserve"> </w:t>
      </w:r>
      <w:r>
        <w:t>20</w:t>
      </w:r>
      <w:r>
        <w:t xml:space="preserve"> </w:t>
      </w:r>
      <w:r>
        <w:t>2</w:t>
      </w:r>
      <w:r>
        <w:t xml:space="preserve"> </w:t>
      </w:r>
      <w:r>
        <w:t>0</w:t>
      </w:r>
      <w:r>
        <w:t xml:space="preserve"> </w:t>
      </w:r>
      <w:r>
        <w:t>(7</w:t>
      </w:r>
      <w:r>
        <w:t xml:space="preserve"> </w:t>
      </w:r>
      <w:r>
        <w:t>30</w:t>
      </w:r>
      <w:r>
        <w:t xml:space="preserve"> </w:t>
      </w:r>
      <w:r>
        <w:t>?r</w:t>
      </w:r>
      <w:r>
        <w:t xml:space="preserve"> </w:t>
      </w:r>
      <w:r>
        <w:t>ji'i'</w:t>
      </w:r>
      <w:r>
        <w:t xml:space="preserve"> </w:t>
      </w:r>
      <w:r>
        <w:t>l^&gt;</w:t>
      </w:r>
      <w:r>
        <w:t xml:space="preserve"> </w:t>
      </w:r>
      <w:r>
        <w:t>4^</w:t>
      </w:r>
      <w:r>
        <w:t xml:space="preserve"> </w:t>
      </w:r>
      <w:r>
        <w:t>f5Cl</w:t>
      </w:r>
      <w:r>
        <w:t xml:space="preserve"> </w:t>
      </w:r>
      <w:r>
        <w:t>/Of)</w:t>
      </w:r>
      <w:r>
        <w:t xml:space="preserve"> </w:t>
      </w:r>
      <w:r>
        <w:t>7x</w:t>
      </w:r>
      <w:r>
        <w:t xml:space="preserve"> </w:t>
      </w:r>
      <w:r>
        <w:t>/2 I</w:t>
      </w:r>
      <w:r>
        <w:t xml:space="preserve"> </w:t>
      </w:r>
      <w:r>
        <w:t>22</w:t>
      </w:r>
      <w:r>
        <w:t xml:space="preserve"> </w:t>
      </w:r>
      <w:r>
        <w:t>3</w:t>
      </w:r>
      <w:r>
        <w:t xml:space="preserve"> </w:t>
      </w:r>
      <w:r>
        <w:t>1</w:t>
      </w:r>
      <w:r>
        <w:t xml:space="preserve"> </w:t>
      </w:r>
      <w:r>
        <w:t>_?7</w:t>
      </w:r>
      <w:r>
        <w:t xml:space="preserve"> </w:t>
      </w:r>
      <w:r>
        <w:t>2S</w:t>
      </w:r>
      <w:r>
        <w:t xml:space="preserve"> </w:t>
      </w:r>
      <w:r>
        <w:t>i5b</w:t>
      </w:r>
      <w:r>
        <w:t xml:space="preserve"> </w:t>
      </w:r>
      <w:r>
        <w:t>tfT.</w:t>
      </w:r>
      <w:r>
        <w:t xml:space="preserve"> </w:t>
      </w:r>
      <w:r>
        <w:t>G7C</w:t>
      </w:r>
      <w:r>
        <w:t xml:space="preserve"> </w:t>
      </w:r>
      <w:r>
        <w:t>Ir</w:t>
      </w:r>
      <w:r>
        <w:t xml:space="preserve"> </w:t>
      </w:r>
      <w:r>
        <w:t>//5"</w:t>
      </w:r>
      <w:r>
        <w:t xml:space="preserve"> </w:t>
      </w:r>
      <w:r>
        <w:t>2&lt;</w:t>
      </w:r>
      <w:r>
        <w:t xml:space="preserve"> </w:t>
      </w:r>
      <w:r>
        <w:t>1</w:t>
      </w:r>
      <w:r>
        <w:t xml:space="preserve"> </w:t>
      </w:r>
      <w:r>
        <w:t>0</w:t>
      </w:r>
      <w:r>
        <w:t xml:space="preserve"> </w:t>
      </w:r>
      <w:r>
        <w:t>0</w:t>
      </w:r>
      <w:r>
        <w:t xml:space="preserve"> </w:t>
      </w:r>
      <w:r>
        <w:t>p ••</w:t>
      </w:r>
      <w:r>
        <w:t xml:space="preserve"> </w:t>
      </w:r>
      <w:r>
        <w:t>z*</w:t>
      </w:r>
      <w:r>
        <w:t xml:space="preserve"> </w:t>
      </w:r>
      <w:r>
        <w:t>5 3</w:t>
      </w:r>
      <w:r>
        <w:t xml:space="preserve"> </w:t>
      </w:r>
      <w:r>
        <w:t>15^</w:t>
      </w:r>
      <w:r>
        <w:t xml:space="preserve"> </w:t>
      </w:r>
      <w:r>
        <w:t>W</w:t>
      </w:r>
      <w:r>
        <w:t xml:space="preserve"> </w:t>
      </w:r>
      <w:r>
        <w:t>I'»)</w:t>
      </w:r>
      <w:r>
        <w:t xml:space="preserve"> </w:t>
      </w:r>
      <w:r>
        <w:t>7 r</w:t>
      </w:r>
      <w:r>
        <w:t xml:space="preserve"> </w:t>
      </w:r>
      <w:r>
        <w:t xml:space="preserve">T </w:t>
      </w:r>
      <w:r>
        <w:t xml:space="preserve"> </w:t>
      </w:r>
      <w:r>
        <w:t>c</w:t>
      </w:r>
      <w:r>
        <w:t xml:space="preserve"> </w:t>
      </w:r>
      <w:r>
        <w:t>/22</w:t>
      </w:r>
      <w:r>
        <w:t xml:space="preserve"> </w:t>
      </w:r>
      <w:r>
        <w:t>'?</w:t>
      </w:r>
      <w:r>
        <w:t xml:space="preserve"> </w:t>
      </w:r>
      <w:r>
        <w:t>2</w:t>
      </w:r>
      <w:r>
        <w:t xml:space="preserve"> </w:t>
      </w:r>
      <w:r>
        <w:t>7</w:t>
      </w:r>
      <w:r>
        <w:t xml:space="preserve"> </w:t>
      </w:r>
      <w:r>
        <w:t>0</w:t>
      </w:r>
      <w:r>
        <w:t xml:space="preserve"> </w:t>
      </w:r>
      <w:r>
        <w:t>/ ■&gt;</w:t>
      </w:r>
      <w:r>
        <w:t xml:space="preserve"> </w:t>
      </w:r>
      <w:r>
        <w:t>Z-&gt;</w:t>
      </w:r>
      <w:r>
        <w:t xml:space="preserve"> </w:t>
      </w:r>
      <w:r>
        <w:t>i.'.</w:t>
      </w:r>
      <w:r>
        <w:t xml:space="preserve"> </w:t>
      </w:r>
      <w:r>
        <w:t>I5G</w:t>
      </w:r>
      <w:r>
        <w:t xml:space="preserve"> </w:t>
      </w:r>
      <w:r>
        <w:t>473</w:t>
      </w:r>
      <w:r>
        <w:t xml:space="preserve"> </w:t>
      </w:r>
      <w:r>
        <w:t xml:space="preserve">T&lt; . </w:t>
      </w:r>
      <w:r>
        <w:t xml:space="preserve"> </w:t>
      </w:r>
      <w:r>
        <w:t>C\i)&gt;/•-/</w:t>
      </w:r>
      <w:r>
        <w:t xml:space="preserve"> </w:t>
      </w:r>
      <w:r>
        <w:t>f</w:t>
      </w:r>
      <w:r>
        <w:t xml:space="preserve"> </w:t>
      </w:r>
      <w:r>
        <w:t xml:space="preserve"> * •»</w:t>
      </w:r>
      <w:r>
        <w:t xml:space="preserve"> </w:t>
      </w:r>
      <w:r>
        <w:t>Hl</w:t>
      </w:r>
      <w:r>
        <w:t xml:space="preserve"> </w:t>
      </w:r>
      <w:r>
        <w:t>22</w:t>
      </w:r>
      <w:r>
        <w:t xml:space="preserve"> </w:t>
      </w:r>
      <w:r>
        <w:t>• )</w:t>
      </w:r>
      <w:r>
        <w:t xml:space="preserve"> </w:t>
      </w:r>
      <w:r>
        <w:t>f?</w:t>
      </w:r>
      <w:r>
        <w:t xml:space="preserve"> </w:t>
      </w:r>
      <w:r>
        <w:t xml:space="preserve">o </w:t>
      </w:r>
      <w:r>
        <w:t xml:space="preserve"> </w:t>
      </w:r>
      <w:r>
        <w:t>ty</w:t>
      </w:r>
      <w:r>
        <w:t xml:space="preserve"> </w:t>
      </w:r>
      <w:r>
        <w:t>p ;</w:t>
      </w:r>
      <w:r>
        <w:t xml:space="preserve"> </w:t>
      </w:r>
      <w:r>
        <w:t>2o</w:t>
      </w:r>
      <w:r>
        <w:t xml:space="preserve"> </w:t>
      </w:r>
      <w:r>
        <w:t>’76</w:t>
      </w:r>
      <w:r>
        <w:t xml:space="preserve"> </w:t>
      </w:r>
      <w:r>
        <w:t>!5Z</w:t>
      </w:r>
      <w:r>
        <w:t xml:space="preserve"> </w:t>
      </w:r>
      <w:r>
        <w:t>1</w:t>
      </w:r>
      <w:r>
        <w:t xml:space="preserve"> </w:t>
      </w:r>
      <w:r>
        <w:t>j2L</w:t>
      </w:r>
      <w:r>
        <w:t xml:space="preserve"> </w:t>
      </w:r>
      <w:r>
        <w:t>(.M .</w:t>
      </w:r>
      <w:r>
        <w:t xml:space="preserve"> </w:t>
      </w:r>
      <w:r>
        <w:t>?■*</w:t>
      </w:r>
      <w:r>
        <w:t xml:space="preserve"> </w:t>
      </w:r>
      <w:r>
        <w:t>T?</w:t>
      </w:r>
      <w:r>
        <w:t xml:space="preserve"> </w:t>
      </w:r>
      <w:r>
        <w:t>124</w:t>
      </w:r>
      <w:r>
        <w:t xml:space="preserve"> </w:t>
      </w:r>
      <w:r>
        <w:t>14</w:t>
      </w:r>
      <w:r>
        <w:t xml:space="preserve"> </w:t>
      </w:r>
      <w:r>
        <w:t>•?</w:t>
      </w:r>
      <w:r>
        <w:t xml:space="preserve"> </w:t>
      </w:r>
      <w:r>
        <w:t>r</w:t>
      </w:r>
      <w:r>
        <w:t xml:space="preserve"> </w:t>
      </w:r>
      <w:r>
        <w:t>0</w:t>
      </w:r>
      <w:r>
        <w:t xml:space="preserve"> </w:t>
      </w:r>
      <w:r>
        <w:t>?O</w:t>
      </w:r>
      <w:r>
        <w:t xml:space="preserve"> </w:t>
      </w:r>
      <w:r>
        <w:t>ZS</w:t>
      </w:r>
      <w:r>
        <w:t xml:space="preserve"> </w:t>
      </w:r>
      <w:r>
        <w:t>■</w:t>
      </w:r>
      <w:r>
        <w:t xml:space="preserve"> </w:t>
      </w:r>
      <w:r>
        <w:t>I(G</w:t>
      </w:r>
      <w:r>
        <w:t xml:space="preserve"> </w:t>
      </w:r>
      <w:r>
        <w:t>4fo</w:t>
      </w:r>
      <w:r>
        <w:t xml:space="preserve"> </w:t>
      </w:r>
      <w:r>
        <w:t>/o</w:t>
      </w:r>
      <w:r>
        <w:t xml:space="preserve"> </w:t>
      </w:r>
      <w:r>
        <w:t>?5</w:t>
      </w:r>
      <w:r>
        <w:t xml:space="preserve"> </w:t>
      </w:r>
      <w:r>
        <w:t>io</w:t>
      </w:r>
      <w:r>
        <w:t xml:space="preserve"> </w:t>
      </w:r>
      <w:r>
        <w:t>Tr</w:t>
      </w:r>
      <w:r>
        <w:t xml:space="preserve"> </w:t>
      </w:r>
      <w:r>
        <w:t>120</w:t>
      </w:r>
      <w:r>
        <w:t xml:space="preserve"> </w:t>
      </w:r>
      <w:r>
        <w:t>2c</w:t>
      </w:r>
      <w:r>
        <w:t xml:space="preserve"> </w:t>
      </w:r>
      <w:r>
        <w:t>1</w:t>
      </w:r>
      <w:r>
        <w:t xml:space="preserve"> </w:t>
      </w:r>
      <w:r>
        <w:t>0</w:t>
      </w:r>
      <w:r>
        <w:t xml:space="preserve"> </w:t>
      </w:r>
      <w:r>
        <w:t>1</w:t>
      </w:r>
      <w:r>
        <w:t xml:space="preserve"> </w:t>
      </w:r>
      <w:r>
        <w:t>77</w:t>
      </w:r>
      <w:r>
        <w:t xml:space="preserve"> </w:t>
      </w:r>
      <w:r>
        <w:t>2X3</w:t>
      </w:r>
      <w:r>
        <w:t xml:space="preserve"> </w:t>
      </w:r>
      <w:r>
        <w:t>Go</w:t>
      </w:r>
      <w:r>
        <w:t xml:space="preserve"> </w:t>
      </w:r>
      <w:r>
        <w:t>IG2</w:t>
      </w:r>
      <w:r>
        <w:t xml:space="preserve"> </w:t>
      </w:r>
      <w:r>
        <w:t>48/</w:t>
      </w:r>
      <w:r>
        <w:t xml:space="preserve"> </w:t>
      </w:r>
      <w:r>
        <w:t>e..' .-</w:t>
      </w:r>
      <w:r>
        <w:t xml:space="preserve"> </w:t>
      </w:r>
      <w:r>
        <w:t>4$</w:t>
      </w:r>
      <w:r>
        <w:t xml:space="preserve"> </w:t>
      </w:r>
      <w:r>
        <w:t>3?</w:t>
      </w:r>
      <w:r>
        <w:t xml:space="preserve"> </w:t>
      </w:r>
      <w:r>
        <w:t>2&lt;T</w:t>
      </w:r>
      <w:r>
        <w:t xml:space="preserve"> </w:t>
      </w:r>
      <w:r>
        <w:t>Vf</w:t>
      </w:r>
      <w:r>
        <w:t xml:space="preserve"> </w:t>
      </w:r>
      <w:r>
        <w:t>62/</w:t>
      </w:r>
      <w:r>
        <w:t xml:space="preserve"> </w:t>
      </w:r>
      <w:r>
        <w:t>7^ **</w:t>
      </w:r>
      <w:r>
        <w:t xml:space="preserve"> </w:t>
      </w:r>
      <w:r>
        <w:t>z</w:t>
      </w:r>
      <w:r>
        <w:t xml:space="preserve"> </w:t>
      </w:r>
      <w:r>
        <w:t>0</w:t>
      </w:r>
      <w:r>
        <w:t xml:space="preserve"> </w:t>
      </w:r>
      <w:r>
        <w:t>(2</w:t>
      </w:r>
      <w:r>
        <w:t xml:space="preserve"> </w:t>
      </w:r>
      <w:r>
        <w:t>7</w:t>
      </w:r>
      <w:r>
        <w:t xml:space="preserve"> </w:t>
      </w:r>
      <w:r>
        <w:t>Jo</w:t>
      </w:r>
      <w:r>
        <w:t xml:space="preserve"> </w:t>
      </w:r>
      <w:r>
        <w:t>'62</w:t>
      </w:r>
      <w:r>
        <w:t xml:space="preserve"> </w:t>
      </w:r>
      <w:r>
        <w:t>I6(f.</w:t>
      </w:r>
      <w:r>
        <w:t xml:space="preserve"> </w:t>
      </w:r>
      <w:r>
        <w:t>482</w:t>
      </w:r>
      <w:r>
        <w:t xml:space="preserve"> </w:t>
      </w:r>
      <w:r>
        <w:t>■&gt;</w:t>
      </w:r>
      <w:r>
        <w:t xml:space="preserve"> </w:t>
      </w:r>
      <w:r>
        <w:t>Cl*</w:t>
      </w:r>
      <w:r>
        <w:t xml:space="preserve"> </w:t>
      </w:r>
      <w:r>
        <w:t>/'T</w:t>
      </w:r>
      <w:r>
        <w:t xml:space="preserve"> </w:t>
      </w:r>
      <w:r>
        <w:t>44</w:t>
      </w:r>
      <w:r>
        <w:t xml:space="preserve"> </w:t>
      </w:r>
      <w:r>
        <w:t>3</w:t>
      </w:r>
      <w:r>
        <w:t xml:space="preserve"> </w:t>
      </w:r>
      <w:r>
        <w:t>I</w:t>
      </w:r>
      <w:r>
        <w:t xml:space="preserve"> </w:t>
      </w:r>
      <w:r>
        <w:t>/7</w:t>
      </w:r>
      <w:r>
        <w:t xml:space="preserve"> </w:t>
      </w:r>
      <w:r>
        <w:t>&lt; 7</w:t>
      </w:r>
      <w:r>
        <w:t xml:space="preserve"> </w:t>
      </w:r>
      <w:r>
        <w:t>30</w:t>
      </w:r>
      <w:r>
        <w:t xml:space="preserve"> </w:t>
      </w:r>
      <w:r>
        <w:t>!£4</w:t>
      </w:r>
      <w:r>
        <w:t xml:space="preserve"> </w:t>
      </w:r>
      <w:r>
        <w:t>IM</w:t>
      </w:r>
      <w:r>
        <w:t xml:space="preserve"> </w:t>
      </w:r>
      <w:r>
        <w:t>w</w:t>
      </w:r>
      <w:r>
        <w:t xml:space="preserve"> </w:t>
      </w:r>
      <w:r>
        <w:t>4&gt;</w:t>
      </w:r>
      <w:r>
        <w:t xml:space="preserve"> </w:t>
      </w:r>
      <w:r>
        <w:t>2o</w:t>
      </w:r>
      <w:r>
        <w:t xml:space="preserve"> </w:t>
      </w:r>
      <w:r>
        <w:t>Tr</w:t>
      </w:r>
      <w:r>
        <w:t xml:space="preserve"> </w:t>
      </w:r>
      <w:r>
        <w:t>12J</w:t>
      </w:r>
      <w:r>
        <w:t xml:space="preserve"> </w:t>
      </w:r>
      <w:r>
        <w:t>z/</w:t>
      </w:r>
      <w:r>
        <w:t xml:space="preserve"> </w:t>
      </w:r>
      <w:r>
        <w:t>&lt;•■</w:t>
      </w:r>
      <w:r>
        <w:t xml:space="preserve"> </w:t>
      </w:r>
      <w:r>
        <w:t>7</w:t>
      </w:r>
      <w:r>
        <w:t xml:space="preserve"> </w:t>
      </w:r>
      <w:r>
        <w:t>0</w:t>
      </w:r>
      <w:r>
        <w:t xml:space="preserve"> </w:t>
      </w:r>
      <w:r>
        <w:t>'66</w:t>
      </w:r>
      <w:r>
        <w:t xml:space="preserve"> </w:t>
      </w:r>
      <w:r>
        <w:t>/G8</w:t>
      </w:r>
      <w:r>
        <w:t xml:space="preserve"> </w:t>
      </w:r>
      <w:r>
        <w:t>GStf</w:t>
      </w:r>
      <w:r>
        <w:t xml:space="preserve"> </w:t>
      </w:r>
      <w:r>
        <w:t>7^</w:t>
      </w:r>
      <w:r>
        <w:t xml:space="preserve"> </w:t>
      </w:r>
      <w:r>
        <w:t>3”</w:t>
      </w:r>
      <w:r>
        <w:t xml:space="preserve"> </w:t>
      </w:r>
      <w:r>
        <w:t>7&gt;</w:t>
      </w:r>
      <w:r>
        <w:t xml:space="preserve"> </w:t>
      </w:r>
      <w:r>
        <w:t>izo</w:t>
      </w:r>
      <w:r>
        <w:t xml:space="preserve"> </w:t>
      </w:r>
      <w:r>
        <w:t>I'l</w:t>
      </w:r>
      <w:r>
        <w:t xml:space="preserve"> </w:t>
      </w:r>
      <w:r>
        <w:t>o</w:t>
      </w:r>
      <w:r>
        <w:t xml:space="preserve"> </w:t>
      </w:r>
      <w:r>
        <w:t>/</w:t>
      </w:r>
      <w:r>
        <w:t xml:space="preserve"> </w:t>
      </w:r>
      <w:r>
        <w:t>n</w:t>
      </w:r>
      <w:r>
        <w:t xml:space="preserve"> </w:t>
      </w:r>
      <w:r>
        <w:t>&gt;2</w:t>
      </w:r>
      <w:r>
        <w:t xml:space="preserve"> </w:t>
      </w:r>
      <w:r>
        <w:t>28'</w:t>
      </w:r>
      <w:r>
        <w:t xml:space="preserve"> </w:t>
      </w:r>
      <w:r>
        <w:t>l7o</w:t>
      </w:r>
      <w:r>
        <w:t xml:space="preserve"> </w:t>
      </w:r>
      <w:r>
        <w:t>C.D fl .</w:t>
      </w:r>
      <w:r>
        <w:t xml:space="preserve"> </w:t>
      </w:r>
      <w:r>
        <w:t>lo</w:t>
      </w:r>
      <w:r>
        <w:t xml:space="preserve"> </w:t>
      </w:r>
      <w:r>
        <w:t>172.</w:t>
      </w:r>
      <w:r>
        <w:t xml:space="preserve"> </w:t>
      </w:r>
      <w:r>
        <w:t>4F4</w:t>
      </w:r>
      <w:r>
        <w:t xml:space="preserve"> </w:t>
      </w:r>
      <w:r>
        <w:t>;</w:t>
      </w:r>
      <w:r>
        <w:t xml:space="preserve"> </w:t>
      </w:r>
      <w:r>
        <w:t>72</w:t>
      </w:r>
      <w:r>
        <w:t xml:space="preserve"> </w:t>
      </w:r>
      <w:r>
        <w:t>171</w:t>
      </w:r>
      <w:r>
        <w:t xml:space="preserve"> </w:t>
      </w:r>
      <w:r>
        <w:t>487</w:t>
      </w:r>
      <w:r>
        <w:t xml:space="preserve"> </w:t>
      </w:r>
      <w:r>
        <w:t>’</w:t>
      </w:r>
      <w:r>
        <w:t xml:space="preserve"> </w:t>
      </w:r>
      <w:r>
        <w:t>z</w:t>
      </w:r>
      <w:r>
        <w:t xml:space="preserve"> </w:t>
      </w:r>
      <w:r>
        <w:t>1</w:t>
      </w:r>
      <w:r>
        <w:t xml:space="preserve"> </w:t>
      </w:r>
      <w:r>
        <w:t>DETECTION</w:t>
      </w:r>
      <w:r>
        <w:t xml:space="preserve"> </w:t>
      </w:r>
      <w:r>
        <w:t>LIMIT</w:t>
      </w:r>
      <w:r>
        <w:t xml:space="preserve"> </w:t>
      </w:r>
      <w:r>
        <w:t>ADORATORY USED '-</w:t>
      </w:r>
      <w:r>
        <w:t xml:space="preserve"> </w:t>
      </w:r>
      <w:r>
        <w:t>ANALYTICAL METHOD</w:t>
      </w:r>
      <w:r>
        <w:t xml:space="preserve"> </w:t>
      </w:r>
      <w:r>
        <w:t>8*</w:t>
      </w:r>
      <w:r>
        <w:t xml:space="preserve"> </w:t>
      </w:r>
      <w:r>
        <w:t>Z/Q</w:t>
      </w:r>
      <w:r>
        <w:t xml:space="preserve"> </w:t>
      </w:r>
      <w:r>
        <w:t>IO$</w:t>
      </w:r>
      <w:r>
        <w:t xml:space="preserve"> </w:t>
      </w:r>
      <w:r>
        <w:t>100</w:t>
      </w:r>
      <w:r>
        <w:t xml:space="preserve"> </w:t>
      </w:r>
      <w:r>
        <w:t>(oO</w:t>
      </w:r>
      <w:r>
        <w:t xml:space="preserve"> </w:t>
      </w:r>
      <w:r>
        <w:t>r</w:t>
      </w:r>
      <w:r>
        <w:t xml:space="preserve"> </w:t>
      </w:r>
      <w:r>
        <w:t>'A</w:t>
      </w:r>
      <w:r>
        <w:t xml:space="preserve"> </w:t>
      </w:r>
      <w:r>
        <w:t>4 c, J</w:t>
      </w:r>
      <w:r>
        <w:t xml:space="preserve"> </w:t>
      </w:r>
      <w:r>
        <w:t>3^a</w:t>
      </w:r>
      <w:r>
        <w:t xml:space="preserve"> </w:t>
      </w:r>
      <w:r>
        <w:t>^0</w:t>
      </w:r>
      <w:r>
        <w:t xml:space="preserve"> </w:t>
      </w:r>
      <w:r>
        <w:t>6'?^</w:t>
      </w:r>
      <w:r>
        <w:t xml:space="preserve"> </w:t>
      </w:r>
      <w:r>
        <w:t>3zx&gt;</w:t>
      </w:r>
      <w:r>
        <w:t xml:space="preserve"> </w:t>
      </w:r>
      <w:r>
        <w:t>2J5</w:t>
      </w:r>
      <w:r>
        <w:t xml:space="preserve"> </w:t>
      </w:r>
      <w:r>
        <w:t>REPORT NO</w:t>
      </w:r>
      <w:r>
        <w:t xml:space="preserve"> </w:t>
      </w:r>
      <w:r>
        <w:t xml:space="preserve"> </w:t>
      </w:r>
      <w:r>
        <w:t xml:space="preserve"> </w:t>
      </w:r>
      <w:r>
        <w:t xml:space="preserve"> </w:t>
      </w:r>
      <w:r>
        <w:t xml:space="preserve"> </w:t>
      </w:r>
      <w:r>
        <w:t xml:space="preserve"> ..</w:t>
      </w:r>
      <w:r>
        <w:t xml:space="preserve"> </w:t>
      </w:r>
      <w:r>
        <w:t>p.P.o 35'2lS'</w:t>
      </w:r>
      <w:r>
        <w:t xml:space="preserve"> </w:t>
      </w:r>
      <w:r>
        <w:t xml:space="preserve">HOLE </w:t>
      </w:r>
      <w:r>
        <w:t xml:space="preserve"> </w:t>
      </w:r>
      <w:r>
        <w:t>NOJy^^^.L</w:t>
      </w:r>
      <w:r>
        <w:t xml:space="preserve"> </w:t>
      </w:r>
      <w:r>
        <w:t xml:space="preserve">APPENDIX NO,£ki.QLj£2.2L PAGE </w:t>
      </w:r>
      <w:r>
        <w:t xml:space="preserve"> </w:t>
      </w:r>
      <w:r>
        <w:t>MoeJ</w:t>
      </w:r>
      <w:r>
        <w:t xml:space="preserve"> </w:t>
      </w:r>
      <w:r>
        <w:t>(</w:t>
      </w:r>
      <w:r>
        <w:t xml:space="preserve"> </w:t>
      </w:r>
      <w:r>
        <w:t>'</w:t>
      </w:r>
      <w:r>
        <w:t xml:space="preserve"> </w:t>
      </w:r>
      <w:r>
        <w:t>bom</w:t>
      </w:r>
      <w:r>
        <w:t xml:space="preserve"> </w:t>
      </w:r>
      <w:r>
        <w:t>TO</w:t>
      </w:r>
      <w:r>
        <w:t xml:space="preserve"> </w:t>
      </w:r>
      <w:r>
        <w:t>INT.</w:t>
      </w:r>
      <w:r>
        <w:t xml:space="preserve"> </w:t>
      </w:r>
      <w:r>
        <w:t>TXmFTF</w:t>
      </w:r>
      <w:r>
        <w:t xml:space="preserve"> </w:t>
      </w:r>
      <w:r>
        <w:t>NO</w:t>
      </w:r>
      <w:r>
        <w:t xml:space="preserve"> </w:t>
      </w:r>
      <w:r>
        <w:t>P£</w:t>
      </w:r>
      <w:r>
        <w:t xml:space="preserve"> </w:t>
      </w:r>
      <w:r>
        <w:t>P£</w:t>
      </w:r>
      <w:r>
        <w:t xml:space="preserve"> </w:t>
      </w:r>
      <w:r>
        <w:t>PS</w:t>
      </w:r>
      <w:r>
        <w:t xml:space="preserve"> </w:t>
      </w:r>
      <w:r>
        <w:t>PG</w:t>
      </w:r>
      <w:r>
        <w:t xml:space="preserve"> </w:t>
      </w:r>
      <w:r>
        <w:t>Z-G</w:t>
      </w:r>
      <w:r>
        <w:t xml:space="preserve"> </w:t>
      </w:r>
      <w:r>
        <w:t>p</w:t>
      </w:r>
      <w:r>
        <w:t xml:space="preserve"> </w:t>
      </w:r>
      <w:r>
        <w:t>y</w:t>
      </w:r>
      <w:r>
        <w:t xml:space="preserve"> </w:t>
      </w:r>
      <w:r>
        <w:t>Gr»</w:t>
      </w:r>
      <w:r>
        <w:t xml:space="preserve"> </w:t>
      </w:r>
      <w:r>
        <w:t>Si</w:t>
      </w:r>
      <w:r>
        <w:t xml:space="preserve"> </w:t>
      </w:r>
      <w:r>
        <w:t>CP</w:t>
      </w:r>
      <w:r>
        <w:t xml:space="preserve"> </w:t>
      </w:r>
      <w:r>
        <w:t>TCI</w:t>
      </w:r>
      <w:r>
        <w:t xml:space="preserve"> </w:t>
      </w:r>
      <w:r>
        <w:t>TC2</w:t>
      </w:r>
      <w:r>
        <w:t xml:space="preserve"> </w:t>
      </w:r>
      <w:r>
        <w:t>K</w:t>
      </w:r>
      <w:r>
        <w:t xml:space="preserve"> </w:t>
      </w:r>
      <w:r>
        <w:t>u</w:t>
      </w:r>
      <w:r>
        <w:t xml:space="preserve"> </w:t>
      </w:r>
      <w:r>
        <w:t xml:space="preserve">Tk </w:t>
      </w:r>
      <w:r>
        <w:t xml:space="preserve"> </w:t>
      </w:r>
      <w:r>
        <w:t>1</w:t>
      </w:r>
      <w:r>
        <w:t xml:space="preserve"> </w:t>
      </w:r>
      <w:r>
        <w:t>Mo}</w:t>
      </w:r>
      <w:r>
        <w:t xml:space="preserve"> </w:t>
      </w:r>
      <w:r>
        <w:t>Sult</w:t>
      </w:r>
      <w:r>
        <w:t xml:space="preserve"> </w:t>
      </w:r>
      <w:r>
        <w:t>Pb</w:t>
      </w:r>
      <w:r>
        <w:t xml:space="preserve"> </w:t>
      </w:r>
      <w:r>
        <w:t>Z^</w:t>
      </w:r>
      <w:r>
        <w:t xml:space="preserve"> </w:t>
      </w:r>
      <w:r>
        <w:t>Cv.</w:t>
      </w:r>
      <w:r>
        <w:t xml:space="preserve"> </w:t>
      </w:r>
      <w:r>
        <w:t>/Adj</w:t>
      </w:r>
      <w:r>
        <w:t xml:space="preserve"> </w:t>
      </w:r>
      <w:r>
        <w:t>Mr\</w:t>
      </w:r>
      <w:r>
        <w:t xml:space="preserve"> </w:t>
      </w:r>
      <w:r>
        <w:t>(V</w:t>
      </w:r>
      <w:r>
        <w:t xml:space="preserve"> </w:t>
      </w:r>
      <w:r>
        <w:t>O</w:t>
      </w:r>
      <w:r>
        <w:t xml:space="preserve"> </w:t>
      </w:r>
      <w:r>
        <w:t>2</w:t>
      </w:r>
      <w:r>
        <w:t xml:space="preserve"> </w:t>
      </w:r>
      <w:r>
        <w:t>113/485"</w:t>
      </w:r>
      <w:r>
        <w:t xml:space="preserve"> </w:t>
      </w:r>
      <w:r>
        <w:t>2«</w:t>
      </w:r>
      <w:r>
        <w:t xml:space="preserve"> </w:t>
      </w:r>
      <w:r>
        <w:t>u4</w:t>
      </w:r>
      <w:r>
        <w:t xml:space="preserve"> </w:t>
      </w:r>
      <w:r>
        <w:t>/</w:t>
      </w:r>
      <w:r>
        <w:t xml:space="preserve"> </w:t>
      </w:r>
      <w:r>
        <w:t>0</w:t>
      </w:r>
      <w:r>
        <w:t xml:space="preserve"> </w:t>
      </w:r>
      <w:r>
        <w:t>0</w:t>
      </w:r>
      <w:r>
        <w:t xml:space="preserve"> </w:t>
      </w:r>
      <w:r>
        <w:t>1?</w:t>
      </w:r>
      <w:r>
        <w:t xml:space="preserve"> </w:t>
      </w:r>
      <w:r>
        <w:t>3S</w:t>
      </w:r>
      <w:r>
        <w:t xml:space="preserve"> </w:t>
      </w:r>
      <w:r>
        <w:t>AS°</w:t>
      </w:r>
      <w:r>
        <w:t xml:space="preserve"> </w:t>
      </w:r>
      <w:r>
        <w:t>25</w:t>
      </w:r>
      <w:r>
        <w:t xml:space="preserve"> </w:t>
      </w:r>
      <w:r>
        <w:t>&lt;■1</w:t>
      </w:r>
      <w:r>
        <w:t xml:space="preserve"> </w:t>
      </w:r>
      <w:r>
        <w:t>370</w:t>
      </w:r>
      <w:r>
        <w:t xml:space="preserve"> </w:t>
      </w:r>
      <w:r>
        <w:t>2</w:t>
      </w:r>
      <w:r>
        <w:t xml:space="preserve"> </w:t>
      </w:r>
      <w:r>
        <w:t>4</w:t>
      </w:r>
      <w:r>
        <w:t xml:space="preserve"> </w:t>
      </w:r>
      <w:r>
        <w:t>4%</w:t>
      </w:r>
      <w:r>
        <w:t xml:space="preserve"> </w:t>
      </w:r>
      <w:r>
        <w:t>/OO</w:t>
      </w:r>
      <w:r>
        <w:t xml:space="preserve"> </w:t>
      </w:r>
      <w:r>
        <w:t>101</w:t>
      </w:r>
      <w:r>
        <w:t xml:space="preserve"> </w:t>
      </w:r>
      <w:r>
        <w:t>22</w:t>
      </w:r>
      <w:r>
        <w:t xml:space="preserve"> </w:t>
      </w:r>
      <w:r>
        <w:t>2</w:t>
      </w:r>
      <w:r>
        <w:t xml:space="preserve"> </w:t>
      </w:r>
      <w:r>
        <w:t>0</w:t>
      </w:r>
      <w:r>
        <w:t xml:space="preserve"> </w:t>
      </w:r>
      <w:r>
        <w:t>1</w:t>
      </w:r>
      <w:r>
        <w:t xml:space="preserve"> </w:t>
      </w:r>
      <w:r>
        <w:t>/o</w:t>
      </w:r>
      <w:r>
        <w:t xml:space="preserve"> </w:t>
      </w:r>
      <w:r>
        <w:t>2o</w:t>
      </w:r>
      <w:r>
        <w:t xml:space="preserve"> </w:t>
      </w:r>
      <w:r>
        <w:t>^0</w:t>
      </w:r>
      <w:r>
        <w:t xml:space="preserve"> </w:t>
      </w:r>
      <w:r>
        <w:t>5</w:t>
      </w:r>
      <w:r>
        <w:t xml:space="preserve"> </w:t>
      </w:r>
      <w:r>
        <w:t>1</w:t>
      </w:r>
      <w:r>
        <w:t xml:space="preserve"> </w:t>
      </w:r>
      <w:r>
        <w:t>? ~&gt;&lt;J</w:t>
      </w:r>
      <w:r>
        <w:t xml:space="preserve"> </w:t>
      </w:r>
      <w:r>
        <w:t>6</w:t>
      </w:r>
      <w:r>
        <w:t xml:space="preserve"> </w:t>
      </w:r>
      <w:r>
        <w:t>457</w:t>
      </w:r>
      <w:r>
        <w:t xml:space="preserve"> </w:t>
      </w:r>
      <w:r>
        <w:t>4*</w:t>
      </w:r>
      <w:r>
        <w:t xml:space="preserve"> </w:t>
      </w:r>
      <w:r>
        <w:t>//4*</w:t>
      </w:r>
      <w:r>
        <w:t xml:space="preserve"> </w:t>
      </w:r>
      <w:r>
        <w:t>20</w:t>
      </w:r>
      <w:r>
        <w:t xml:space="preserve"> </w:t>
      </w:r>
      <w:r>
        <w:t>z</w:t>
      </w:r>
      <w:r>
        <w:t xml:space="preserve"> </w:t>
      </w:r>
      <w:r>
        <w:t>0</w:t>
      </w:r>
      <w:r>
        <w:t xml:space="preserve"> </w:t>
      </w:r>
      <w:r>
        <w:t>1</w:t>
      </w:r>
      <w:r>
        <w:t xml:space="preserve"> </w:t>
      </w:r>
      <w:r>
        <w:t>/;?</w:t>
      </w:r>
      <w:r>
        <w:t xml:space="preserve"> </w:t>
      </w:r>
      <w:r>
        <w:t>Z5</w:t>
      </w:r>
      <w:r>
        <w:t xml:space="preserve"> </w:t>
      </w:r>
      <w:r>
        <w:t>65o</w:t>
      </w:r>
      <w:r>
        <w:t xml:space="preserve"> </w:t>
      </w:r>
      <w:r>
        <w:t>IS</w:t>
      </w:r>
      <w:r>
        <w:t xml:space="preserve"> </w:t>
      </w:r>
      <w:r>
        <w:t>t^o</w:t>
      </w:r>
      <w:r>
        <w:t xml:space="preserve"> </w:t>
      </w:r>
      <w:r>
        <w:t>G</w:t>
      </w:r>
      <w:r>
        <w:t xml:space="preserve"> </w:t>
      </w:r>
      <w:r>
        <w:t>4*^</w:t>
      </w:r>
      <w:r>
        <w:t xml:space="preserve"> </w:t>
      </w:r>
      <w:r>
        <w:t>Go</w:t>
      </w:r>
      <w:r>
        <w:t xml:space="preserve"> </w:t>
      </w:r>
      <w:r>
        <w:t>2o</w:t>
      </w:r>
      <w:r>
        <w:t xml:space="preserve"> </w:t>
      </w:r>
      <w:r>
        <w:t>108</w:t>
      </w:r>
      <w:r>
        <w:t xml:space="preserve"> </w:t>
      </w:r>
      <w:r>
        <w:t>2+</w:t>
      </w:r>
      <w:r>
        <w:t xml:space="preserve"> </w:t>
      </w:r>
      <w:r>
        <w:t>2</w:t>
      </w:r>
      <w:r>
        <w:t xml:space="preserve"> </w:t>
      </w:r>
      <w:r>
        <w:t>1</w:t>
      </w:r>
      <w:r>
        <w:t xml:space="preserve"> </w:t>
      </w:r>
      <w:r>
        <w:t>0</w:t>
      </w:r>
      <w:r>
        <w:t xml:space="preserve"> </w:t>
      </w:r>
      <w:r>
        <w:t>/ G&gt;</w:t>
      </w:r>
      <w:r>
        <w:t xml:space="preserve"> </w:t>
      </w:r>
      <w:r>
        <w:t>2S</w:t>
      </w:r>
      <w:r>
        <w:t xml:space="preserve"> </w:t>
      </w:r>
      <w:r>
        <w:t>25</w:t>
      </w:r>
      <w:r>
        <w:t xml:space="preserve"> </w:t>
      </w:r>
      <w:r>
        <w:t>1</w:t>
      </w:r>
      <w:r>
        <w:t xml:space="preserve"> </w:t>
      </w:r>
      <w:r>
        <w:t>slo</w:t>
      </w:r>
      <w:r>
        <w:t xml:space="preserve"> </w:t>
      </w:r>
      <w:r>
        <w:t>3</w:t>
      </w:r>
      <w:r>
        <w:t xml:space="preserve"> </w:t>
      </w:r>
      <w:r>
        <w:t>|o</w:t>
      </w:r>
      <w:r>
        <w:t xml:space="preserve"> </w:t>
      </w:r>
      <w:r>
        <w:t>4S?</w:t>
      </w:r>
      <w:r>
        <w:t xml:space="preserve"> </w:t>
      </w:r>
      <w:r>
        <w:t>IS</w:t>
      </w:r>
      <w:r>
        <w:t xml:space="preserve"> </w:t>
      </w:r>
      <w:r>
        <w:t>n€&gt;</w:t>
      </w:r>
      <w:r>
        <w:t xml:space="preserve"> </w:t>
      </w:r>
      <w:r>
        <w:t>&gt;?</w:t>
      </w:r>
      <w:r>
        <w:t xml:space="preserve"> </w:t>
      </w:r>
      <w:r>
        <w:t>1</w:t>
      </w:r>
      <w:r>
        <w:t xml:space="preserve"> </w:t>
      </w:r>
      <w:r>
        <w:t>0</w:t>
      </w:r>
      <w:r>
        <w:t xml:space="preserve"> </w:t>
      </w:r>
      <w:r>
        <w:t>0</w:t>
      </w:r>
      <w:r>
        <w:t xml:space="preserve"> </w:t>
      </w:r>
      <w:r>
        <w:t>-??</w:t>
      </w:r>
      <w:r>
        <w:t xml:space="preserve"> </w:t>
      </w:r>
      <w:r>
        <w:t>2S</w:t>
      </w:r>
      <w:r>
        <w:t xml:space="preserve"> </w:t>
      </w:r>
      <w:r>
        <w:t>170</w:t>
      </w:r>
      <w:r>
        <w:t xml:space="preserve"> </w:t>
      </w:r>
      <w:r>
        <w:t>3°</w:t>
      </w:r>
      <w:r>
        <w:t xml:space="preserve"> </w:t>
      </w:r>
      <w:r>
        <w:t>l</w:t>
      </w:r>
      <w:r>
        <w:t xml:space="preserve"> </w:t>
      </w:r>
      <w:r>
        <w:t>s|o</w:t>
      </w:r>
      <w:r>
        <w:t xml:space="preserve"> </w:t>
      </w:r>
      <w:r>
        <w:t>/o</w:t>
      </w:r>
      <w:r>
        <w:t xml:space="preserve"> </w:t>
      </w:r>
      <w:r>
        <w:t>12</w:t>
      </w:r>
      <w:r>
        <w:t xml:space="preserve"> </w:t>
      </w:r>
      <w:r>
        <w:t>49°</w:t>
      </w:r>
      <w:r>
        <w:t xml:space="preserve"> </w:t>
      </w:r>
      <w:r>
        <w:t>4^</w:t>
      </w:r>
      <w:r>
        <w:t xml:space="preserve"> </w:t>
      </w:r>
      <w:r>
        <w:t>5°</w:t>
      </w:r>
      <w:r>
        <w:t xml:space="preserve"> </w:t>
      </w:r>
      <w:r>
        <w:t>HZ</w:t>
      </w:r>
      <w:r>
        <w:t xml:space="preserve"> </w:t>
      </w:r>
      <w:r>
        <w:t>Il</w:t>
      </w:r>
      <w:r>
        <w:t xml:space="preserve"> </w:t>
      </w:r>
      <w:r>
        <w:t>0</w:t>
      </w:r>
      <w:r>
        <w:t xml:space="preserve"> </w:t>
      </w:r>
      <w:r>
        <w:t>1</w:t>
      </w:r>
      <w:r>
        <w:t xml:space="preserve"> </w:t>
      </w:r>
      <w:r>
        <w:t>0</w:t>
      </w:r>
      <w:r>
        <w:t xml:space="preserve"> </w:t>
      </w:r>
      <w:r>
        <w:t>?&lt;&lt;</w:t>
      </w:r>
      <w:r>
        <w:t xml:space="preserve"> </w:t>
      </w:r>
      <w:r>
        <w:t>2S</w:t>
      </w:r>
      <w:r>
        <w:t xml:space="preserve"> </w:t>
      </w:r>
      <w:r>
        <w:t>!2S</w:t>
      </w:r>
      <w:r>
        <w:t xml:space="preserve"> </w:t>
      </w:r>
      <w:r>
        <w:t>/$</w:t>
      </w:r>
      <w:r>
        <w:t xml:space="preserve"> </w:t>
      </w:r>
      <w:r>
        <w:t>&lt; 1</w:t>
      </w:r>
      <w:r>
        <w:t xml:space="preserve"> </w:t>
      </w:r>
      <w:r>
        <w:t>Sio</w:t>
      </w:r>
      <w:r>
        <w:t xml:space="preserve"> </w:t>
      </w:r>
      <w:r>
        <w:t>12</w:t>
      </w:r>
      <w:r>
        <w:t xml:space="preserve"> </w:t>
      </w:r>
      <w:r>
        <w:t>74</w:t>
      </w:r>
      <w:r>
        <w:t xml:space="preserve"> </w:t>
      </w:r>
      <w:r>
        <w:t>49/</w:t>
      </w:r>
      <w:r>
        <w:t xml:space="preserve"> </w:t>
      </w:r>
      <w:r>
        <w:t>40</w:t>
      </w:r>
      <w:r>
        <w:t xml:space="preserve"> </w:t>
      </w:r>
      <w:r>
        <w:t>4°</w:t>
      </w:r>
      <w:r>
        <w:t xml:space="preserve"> </w:t>
      </w:r>
      <w:r>
        <w:t>1(2?</w:t>
      </w:r>
      <w:r>
        <w:t xml:space="preserve"> </w:t>
      </w:r>
      <w:r>
        <w:t>/?</w:t>
      </w:r>
      <w:r>
        <w:t xml:space="preserve"> </w:t>
      </w:r>
      <w:r>
        <w:t>1</w:t>
      </w:r>
      <w:r>
        <w:t xml:space="preserve"> </w:t>
      </w:r>
      <w:r>
        <w:t>0</w:t>
      </w:r>
      <w:r>
        <w:t xml:space="preserve"> </w:t>
      </w:r>
      <w:r>
        <w:t>0</w:t>
      </w:r>
      <w:r>
        <w:t xml:space="preserve"> </w:t>
      </w:r>
      <w:r>
        <w:t>*3 r r</w:t>
      </w:r>
      <w:r>
        <w:t xml:space="preserve"> </w:t>
      </w:r>
      <w:r>
        <w:t>ZO</w:t>
      </w:r>
      <w:r>
        <w:t xml:space="preserve"> </w:t>
      </w:r>
      <w:r>
        <w:t>Go</w:t>
      </w:r>
      <w:r>
        <w:t xml:space="preserve"> </w:t>
      </w:r>
      <w:r>
        <w:t>IO</w:t>
      </w:r>
      <w:r>
        <w:t xml:space="preserve"> </w:t>
      </w:r>
      <w:r>
        <w:t>l</w:t>
      </w:r>
      <w:r>
        <w:t xml:space="preserve"> </w:t>
      </w:r>
      <w:r>
        <w:t>UO</w:t>
      </w:r>
      <w:r>
        <w:t xml:space="preserve"> </w:t>
      </w:r>
      <w:r>
        <w:t>Kf</w:t>
      </w:r>
      <w:r>
        <w:t xml:space="preserve"> </w:t>
      </w:r>
      <w:r>
        <w:t>/G</w:t>
      </w:r>
      <w:r>
        <w:t xml:space="preserve"> </w:t>
      </w:r>
      <w:r>
        <w:t>472</w:t>
      </w:r>
      <w:r>
        <w:t xml:space="preserve"> </w:t>
      </w:r>
      <w:r>
        <w:t>zoO</w:t>
      </w:r>
      <w:r>
        <w:t xml:space="preserve"> </w:t>
      </w:r>
      <w:r>
        <w:t>IOO</w:t>
      </w:r>
      <w:r>
        <w:t xml:space="preserve"> </w:t>
      </w:r>
      <w:r>
        <w:t>/r</w:t>
      </w:r>
      <w:r>
        <w:t xml:space="preserve"> </w:t>
      </w:r>
      <w:r>
        <w:t>/</w:t>
      </w:r>
      <w:r>
        <w:t xml:space="preserve"> </w:t>
      </w:r>
      <w:r>
        <w:t>0</w:t>
      </w:r>
      <w:r>
        <w:t xml:space="preserve"> </w:t>
      </w:r>
      <w:r>
        <w:t>0</w:t>
      </w:r>
      <w:r>
        <w:t xml:space="preserve"> </w:t>
      </w:r>
      <w:r>
        <w:t>• 7</w:t>
      </w:r>
      <w:r>
        <w:t xml:space="preserve"> </w:t>
      </w:r>
      <w:r>
        <w:t>Zo</w:t>
      </w:r>
      <w:r>
        <w:t xml:space="preserve"> </w:t>
      </w:r>
      <w:r>
        <w:t>6°</w:t>
      </w:r>
      <w:r>
        <w:t xml:space="preserve"> </w:t>
      </w:r>
      <w:r>
        <w:t>to</w:t>
      </w:r>
      <w:r>
        <w:t xml:space="preserve"> </w:t>
      </w:r>
      <w:r>
        <w:t>&lt;. 1</w:t>
      </w:r>
      <w:r>
        <w:t xml:space="preserve"> </w:t>
      </w:r>
      <w:r>
        <w:t>/(!?</w:t>
      </w:r>
      <w:r>
        <w:t xml:space="preserve"> </w:t>
      </w:r>
      <w:r>
        <w:t>IC</w:t>
      </w:r>
      <w:r>
        <w:t xml:space="preserve"> </w:t>
      </w:r>
      <w:r>
        <w:t>1?</w:t>
      </w:r>
      <w:r>
        <w:t xml:space="preserve"> </w:t>
      </w:r>
      <w:r>
        <w:t>W3</w:t>
      </w:r>
      <w:r>
        <w:t xml:space="preserve"> </w:t>
      </w:r>
      <w:r>
        <w:t>Sb</w:t>
      </w:r>
      <w:r>
        <w:t xml:space="preserve"> </w:t>
      </w:r>
      <w:r>
        <w:t>ro</w:t>
      </w:r>
      <w:r>
        <w:t xml:space="preserve"> </w:t>
      </w:r>
      <w:r>
        <w:t>(Of,</w:t>
      </w:r>
      <w:r>
        <w:t xml:space="preserve"> </w:t>
      </w:r>
      <w:r>
        <w:t>/fi</w:t>
      </w:r>
      <w:r>
        <w:t xml:space="preserve"> </w:t>
      </w:r>
      <w:r>
        <w:t>/</w:t>
      </w:r>
      <w:r>
        <w:t xml:space="preserve"> </w:t>
      </w:r>
      <w:r>
        <w:t>/</w:t>
      </w:r>
      <w:r>
        <w:t xml:space="preserve"> </w:t>
      </w:r>
      <w:r>
        <w:t>0</w:t>
      </w:r>
      <w:r>
        <w:t xml:space="preserve"> </w:t>
      </w:r>
      <w:r>
        <w:t>2."</w:t>
      </w:r>
      <w:r>
        <w:t xml:space="preserve"> </w:t>
      </w:r>
      <w:r>
        <w:t>20</w:t>
      </w:r>
      <w:r>
        <w:t xml:space="preserve"> </w:t>
      </w:r>
      <w:r>
        <w:t>I/O</w:t>
      </w:r>
      <w:r>
        <w:t xml:space="preserve"> </w:t>
      </w:r>
      <w:r>
        <w:t>5</w:t>
      </w:r>
      <w:r>
        <w:t xml:space="preserve"> </w:t>
      </w:r>
      <w:r>
        <w:t>&lt; 1</w:t>
      </w:r>
      <w:r>
        <w:t xml:space="preserve"> </w:t>
      </w:r>
      <w:r>
        <w:t>42^</w:t>
      </w:r>
      <w:r>
        <w:t xml:space="preserve"> </w:t>
      </w:r>
      <w:r>
        <w:t>1?</w:t>
      </w:r>
      <w:r>
        <w:t xml:space="preserve"> </w:t>
      </w:r>
      <w:r>
        <w:t>2o</w:t>
      </w:r>
      <w:r>
        <w:t xml:space="preserve"> </w:t>
      </w:r>
      <w:r>
        <w:t>A%</w:t>
      </w:r>
      <w:r>
        <w:t xml:space="preserve"> </w:t>
      </w:r>
      <w:r>
        <w:t>/5</w:t>
      </w:r>
      <w:r>
        <w:t xml:space="preserve"> </w:t>
      </w:r>
      <w:r>
        <w:t>SS</w:t>
      </w:r>
      <w:r>
        <w:t xml:space="preserve"> </w:t>
      </w:r>
      <w:r>
        <w:t>•</w:t>
      </w:r>
      <w:r>
        <w:t xml:space="preserve"> </w:t>
      </w:r>
      <w:r>
        <w:t>!D1</w:t>
      </w:r>
      <w:r>
        <w:t xml:space="preserve"> </w:t>
      </w:r>
      <w:r>
        <w:t>21</w:t>
      </w:r>
      <w:r>
        <w:t xml:space="preserve"> </w:t>
      </w:r>
      <w:r>
        <w:t>3</w:t>
      </w:r>
      <w:r>
        <w:t xml:space="preserve"> </w:t>
      </w:r>
      <w:r>
        <w:t>/</w:t>
      </w:r>
      <w:r>
        <w:t xml:space="preserve"> </w:t>
      </w:r>
      <w:r>
        <w:t>0</w:t>
      </w:r>
      <w:r>
        <w:t xml:space="preserve"> </w:t>
      </w:r>
      <w:r>
        <w:t>/5</w:t>
      </w:r>
      <w:r>
        <w:t xml:space="preserve"> </w:t>
      </w:r>
      <w:r>
        <w:t>15</w:t>
      </w:r>
      <w:r>
        <w:t xml:space="preserve"> </w:t>
      </w:r>
      <w:r>
        <w:t>sy</w:t>
      </w:r>
      <w:r>
        <w:t xml:space="preserve"> </w:t>
      </w:r>
      <w:r>
        <w:t>2</w:t>
      </w:r>
      <w:r>
        <w:t xml:space="preserve"> </w:t>
      </w:r>
      <w:r>
        <w:t>* /</w:t>
      </w:r>
      <w:r>
        <w:t xml:space="preserve"> </w:t>
      </w:r>
      <w:r>
        <w:t>c/o</w:t>
      </w:r>
      <w:r>
        <w:t xml:space="preserve"> </w:t>
      </w:r>
      <w:r>
        <w:t>22</w:t>
      </w:r>
      <w:r>
        <w:t xml:space="preserve"> </w:t>
      </w:r>
      <w:r>
        <w:t>WS</w:t>
      </w:r>
      <w:r>
        <w:t xml:space="preserve"> </w:t>
      </w:r>
      <w:r>
        <w:t>oo</w:t>
      </w:r>
      <w:r>
        <w:t xml:space="preserve"> </w:t>
      </w:r>
      <w:r>
        <w:t>1/4</w:t>
      </w:r>
      <w:r>
        <w:t xml:space="preserve"> </w:t>
      </w:r>
      <w:r>
        <w:t>2.C</w:t>
      </w:r>
      <w:r>
        <w:t xml:space="preserve"> </w:t>
      </w:r>
      <w:r>
        <w:t>/</w:t>
      </w:r>
      <w:r>
        <w:t xml:space="preserve"> </w:t>
      </w:r>
      <w:r>
        <w:t>/</w:t>
      </w:r>
      <w:r>
        <w:t xml:space="preserve"> </w:t>
      </w:r>
      <w:r>
        <w:t>0</w:t>
      </w:r>
      <w:r>
        <w:t xml:space="preserve"> </w:t>
      </w:r>
      <w:r>
        <w:t>25</w:t>
      </w:r>
      <w:r>
        <w:t xml:space="preserve"> </w:t>
      </w:r>
      <w:r>
        <w:t>IS</w:t>
      </w:r>
      <w:r>
        <w:t xml:space="preserve"> </w:t>
      </w:r>
      <w:r>
        <w:t>55</w:t>
      </w:r>
      <w:r>
        <w:t xml:space="preserve"> </w:t>
      </w:r>
      <w:r>
        <w:t>5</w:t>
      </w:r>
      <w:r>
        <w:t xml:space="preserve"> </w:t>
      </w:r>
      <w:r>
        <w:t>&lt; 1</w:t>
      </w:r>
      <w:r>
        <w:t xml:space="preserve"> </w:t>
      </w:r>
      <w:r>
        <w:t>210</w:t>
      </w:r>
      <w:r>
        <w:t xml:space="preserve"> </w:t>
      </w:r>
      <w:r>
        <w:t>22</w:t>
      </w:r>
      <w:r>
        <w:t xml:space="preserve"> </w:t>
      </w:r>
      <w:r>
        <w:t>24</w:t>
      </w:r>
      <w:r>
        <w:t xml:space="preserve"> </w:t>
      </w:r>
      <w:r>
        <w:t>4*</w:t>
      </w:r>
      <w:r>
        <w:t xml:space="preserve"> </w:t>
      </w:r>
      <w:r>
        <w:t>/Oo</w:t>
      </w:r>
      <w:r>
        <w:t xml:space="preserve"> </w:t>
      </w:r>
      <w:r>
        <w:t>I'C</w:t>
      </w:r>
      <w:r>
        <w:t xml:space="preserve"> </w:t>
      </w:r>
      <w:r>
        <w:t>&gt;1</w:t>
      </w:r>
      <w:r>
        <w:t xml:space="preserve"> </w:t>
      </w:r>
      <w:r>
        <w:t>/</w:t>
      </w:r>
      <w:r>
        <w:t xml:space="preserve"> </w:t>
      </w:r>
      <w:r>
        <w:t>0</w:t>
      </w:r>
      <w:r>
        <w:t xml:space="preserve"> </w:t>
      </w:r>
      <w:r>
        <w:t>/</w:t>
      </w:r>
      <w:r>
        <w:t xml:space="preserve"> </w:t>
      </w:r>
      <w:r>
        <w:t>j ft</w:t>
      </w:r>
      <w:r>
        <w:t xml:space="preserve"> </w:t>
      </w:r>
      <w:r>
        <w:t>/5</w:t>
      </w:r>
      <w:r>
        <w:t xml:space="preserve"> </w:t>
      </w:r>
      <w:r>
        <w:t>(0</w:t>
      </w:r>
      <w:r>
        <w:t xml:space="preserve"> </w:t>
      </w:r>
      <w:r>
        <w:t>&lt; j</w:t>
      </w:r>
      <w:r>
        <w:t xml:space="preserve"> </w:t>
      </w:r>
      <w:r>
        <w:t>/GV</w:t>
      </w:r>
      <w:r>
        <w:t xml:space="preserve"> </w:t>
      </w:r>
      <w:r>
        <w:t>It</w:t>
      </w:r>
      <w:r>
        <w:t xml:space="preserve"> </w:t>
      </w:r>
      <w:r>
        <w:t>2C</w:t>
      </w:r>
      <w:r>
        <w:t xml:space="preserve"> </w:t>
      </w:r>
      <w:r>
        <w:t>4*7</w:t>
      </w:r>
      <w:r>
        <w:t xml:space="preserve"> </w:t>
      </w:r>
      <w:r>
        <w:t>UZ</w:t>
      </w:r>
      <w:r>
        <w:t xml:space="preserve"> </w:t>
      </w:r>
      <w:r>
        <w:t>ZZ</w:t>
      </w:r>
      <w:r>
        <w:t xml:space="preserve"> </w:t>
      </w:r>
      <w:r>
        <w:t>2</w:t>
      </w:r>
      <w:r>
        <w:t xml:space="preserve"> </w:t>
      </w:r>
      <w:r>
        <w:t>1</w:t>
      </w:r>
      <w:r>
        <w:t xml:space="preserve"> </w:t>
      </w:r>
      <w:r>
        <w:t>I</w:t>
      </w:r>
      <w:r>
        <w:t xml:space="preserve"> </w:t>
      </w:r>
      <w:r>
        <w:t>? 7.</w:t>
      </w:r>
      <w:r>
        <w:t xml:space="preserve"> </w:t>
      </w:r>
      <w:r>
        <w:t>(5</w:t>
      </w:r>
      <w:r>
        <w:t xml:space="preserve"> </w:t>
      </w:r>
      <w:r>
        <w:t>^5</w:t>
      </w:r>
      <w:r>
        <w:t xml:space="preserve"> </w:t>
      </w:r>
      <w:r>
        <w:t>2</w:t>
      </w:r>
      <w:r>
        <w:t xml:space="preserve"> </w:t>
      </w:r>
      <w:r>
        <w:t>&lt;/</w:t>
      </w:r>
      <w:r>
        <w:t xml:space="preserve"> </w:t>
      </w:r>
      <w:r>
        <w:t>/15</w:t>
      </w:r>
      <w:r>
        <w:t xml:space="preserve"> </w:t>
      </w:r>
      <w:r>
        <w:t>2L</w:t>
      </w:r>
      <w:r>
        <w:t xml:space="preserve"> </w:t>
      </w:r>
      <w:r>
        <w:t>2?</w:t>
      </w:r>
      <w:r>
        <w:t xml:space="preserve"> </w:t>
      </w:r>
      <w:r>
        <w:t>4^</w:t>
      </w:r>
      <w:r>
        <w:t xml:space="preserve"> </w:t>
      </w:r>
      <w:r>
        <w:t>/GJ</w:t>
      </w:r>
      <w:r>
        <w:t xml:space="preserve"> </w:t>
      </w:r>
      <w:r>
        <w:t>105</w:t>
      </w:r>
      <w:r>
        <w:t xml:space="preserve"> </w:t>
      </w:r>
      <w:r>
        <w:t>75?</w:t>
      </w:r>
      <w:r>
        <w:t xml:space="preserve"> </w:t>
      </w:r>
      <w:r>
        <w:t>/</w:t>
      </w:r>
      <w:r>
        <w:t xml:space="preserve"> </w:t>
      </w:r>
      <w:r>
        <w:t>/</w:t>
      </w:r>
      <w:r>
        <w:t xml:space="preserve"> </w:t>
      </w:r>
      <w:r>
        <w:t>0</w:t>
      </w:r>
      <w:r>
        <w:t xml:space="preserve"> </w:t>
      </w:r>
      <w:r>
        <w:t>2ft</w:t>
      </w:r>
      <w:r>
        <w:t xml:space="preserve"> </w:t>
      </w:r>
      <w:r>
        <w:t>2j=&gt;</w:t>
      </w:r>
      <w:r>
        <w:t xml:space="preserve"> </w:t>
      </w:r>
      <w:r>
        <w:t>60</w:t>
      </w:r>
      <w:r>
        <w:t xml:space="preserve"> </w:t>
      </w:r>
      <w:r>
        <w:t>Z</w:t>
      </w:r>
      <w:r>
        <w:t xml:space="preserve"> </w:t>
      </w:r>
      <w:r>
        <w:t>&lt; l</w:t>
      </w:r>
      <w:r>
        <w:t xml:space="preserve"> </w:t>
      </w:r>
      <w:r>
        <w:t>2</w:t>
      </w:r>
      <w:r>
        <w:t xml:space="preserve"> </w:t>
      </w:r>
      <w:r>
        <w:t>1a</w:t>
      </w:r>
      <w:r>
        <w:t xml:space="preserve"> </w:t>
      </w:r>
      <w:r>
        <w:t>47?</w:t>
      </w:r>
      <w:r>
        <w:t xml:space="preserve"> </w:t>
      </w:r>
      <w:r>
        <w:t>7^</w:t>
      </w:r>
      <w:r>
        <w:t xml:space="preserve"> </w:t>
      </w:r>
      <w:r>
        <w:t>/</w:t>
      </w:r>
      <w:r>
        <w:t xml:space="preserve"> </w:t>
      </w:r>
      <w:r>
        <w:t>10$</w:t>
      </w:r>
      <w:r>
        <w:t xml:space="preserve"> </w:t>
      </w:r>
      <w:r>
        <w:t>?p</w:t>
      </w:r>
      <w:r>
        <w:t xml:space="preserve"> </w:t>
      </w:r>
      <w:r>
        <w:t>/</w:t>
      </w:r>
      <w:r>
        <w:t xml:space="preserve"> </w:t>
      </w:r>
      <w:r>
        <w:t>0</w:t>
      </w:r>
      <w:r>
        <w:t xml:space="preserve"> </w:t>
      </w:r>
      <w:r>
        <w:t>0</w:t>
      </w:r>
      <w:r>
        <w:t xml:space="preserve"> </w:t>
      </w:r>
      <w:r>
        <w:t>i/O</w:t>
      </w:r>
      <w:r>
        <w:t xml:space="preserve"> </w:t>
      </w:r>
      <w:r>
        <w:t>2o</w:t>
      </w:r>
      <w:r>
        <w:t xml:space="preserve"> </w:t>
      </w:r>
      <w:r>
        <w:t>8$</w:t>
      </w:r>
      <w:r>
        <w:t xml:space="preserve"> </w:t>
      </w:r>
      <w:r>
        <w:t>25</w:t>
      </w:r>
      <w:r>
        <w:t xml:space="preserve"> </w:t>
      </w:r>
      <w:r>
        <w:t>&lt;1</w:t>
      </w:r>
      <w:r>
        <w:t xml:space="preserve"> </w:t>
      </w:r>
      <w:r>
        <w:t>2oo</w:t>
      </w:r>
      <w:r>
        <w:t xml:space="preserve"> </w:t>
      </w:r>
      <w:r>
        <w:t>?</w:t>
      </w:r>
      <w:r>
        <w:t xml:space="preserve"> </w:t>
      </w:r>
      <w:r>
        <w:t>,o</w:t>
      </w:r>
      <w:r>
        <w:t xml:space="preserve"> </w:t>
      </w:r>
      <w:r>
        <w:t>32</w:t>
      </w:r>
      <w:r>
        <w:t xml:space="preserve"> </w:t>
      </w:r>
      <w:r>
        <w:t>II7J5OC</w:t>
      </w:r>
      <w:r>
        <w:t xml:space="preserve"> </w:t>
      </w:r>
      <w:r>
        <w:t>3o</w:t>
      </w:r>
      <w:r>
        <w:t xml:space="preserve"> </w:t>
      </w:r>
      <w:r>
        <w:t>7o</w:t>
      </w:r>
      <w:r>
        <w:t xml:space="preserve"> </w:t>
      </w:r>
      <w:r>
        <w:t>//4-</w:t>
      </w:r>
      <w:r>
        <w:t xml:space="preserve"> </w:t>
      </w:r>
      <w:r>
        <w:t>23</w:t>
      </w:r>
      <w:r>
        <w:t xml:space="preserve"> </w:t>
      </w:r>
      <w:r>
        <w:t>/</w:t>
      </w:r>
      <w:r>
        <w:t xml:space="preserve"> </w:t>
      </w:r>
      <w:r>
        <w:t>0</w:t>
      </w:r>
      <w:r>
        <w:t xml:space="preserve"> </w:t>
      </w:r>
      <w:r>
        <w:t>/</w:t>
      </w:r>
      <w:r>
        <w:t xml:space="preserve"> </w:t>
      </w:r>
      <w:r>
        <w:t>20</w:t>
      </w:r>
      <w:r>
        <w:t xml:space="preserve"> </w:t>
      </w:r>
      <w:r>
        <w:t>60</w:t>
      </w:r>
      <w:r>
        <w:t xml:space="preserve"> </w:t>
      </w:r>
      <w:r>
        <w:t>(0</w:t>
      </w:r>
      <w:r>
        <w:t xml:space="preserve"> </w:t>
      </w:r>
      <w:r>
        <w:t>&lt; 1</w:t>
      </w:r>
      <w:r>
        <w:t xml:space="preserve"> </w:t>
      </w:r>
      <w:r>
        <w:t>-itlO</w:t>
      </w:r>
      <w:r>
        <w:t xml:space="preserve"> </w:t>
      </w:r>
      <w:r>
        <w:t>So/</w:t>
      </w:r>
      <w:r>
        <w:t xml:space="preserve"> </w:t>
      </w:r>
      <w:r>
        <w:t>&amp;</w:t>
      </w:r>
      <w:r>
        <w:t xml:space="preserve"> </w:t>
      </w:r>
      <w:r>
        <w:t>V</w:t>
      </w:r>
      <w:r>
        <w:t xml:space="preserve"> </w:t>
      </w:r>
      <w:r>
        <w:t>!}'S</w:t>
      </w:r>
      <w:r>
        <w:t xml:space="preserve"> </w:t>
      </w:r>
      <w:r>
        <w:t>zd</w:t>
      </w:r>
      <w:r>
        <w:t xml:space="preserve"> </w:t>
      </w:r>
      <w:r>
        <w:t>/</w:t>
      </w:r>
      <w:r>
        <w:t xml:space="preserve"> </w:t>
      </w:r>
      <w:r>
        <w:t>&lt;7</w:t>
      </w:r>
      <w:r>
        <w:t xml:space="preserve"> </w:t>
      </w:r>
      <w:r>
        <w:t>0</w:t>
      </w:r>
      <w:r>
        <w:t xml:space="preserve"> </w:t>
      </w:r>
      <w:r>
        <w:t>'•» r</w:t>
      </w:r>
      <w:r>
        <w:t xml:space="preserve"> </w:t>
      </w:r>
      <w:r>
        <w:t>IS</w:t>
      </w:r>
      <w:r>
        <w:t xml:space="preserve"> </w:t>
      </w:r>
      <w:r>
        <w:t>&lt;2</w:t>
      </w:r>
      <w:r>
        <w:t xml:space="preserve"> </w:t>
      </w:r>
      <w:r>
        <w:t>&lt; i</w:t>
      </w:r>
      <w:r>
        <w:t xml:space="preserve"> </w:t>
      </w:r>
      <w:r>
        <w:t>2, co</w:t>
      </w:r>
      <w:r>
        <w:t xml:space="preserve"> </w:t>
      </w:r>
      <w:r>
        <w:t>kx</w:t>
      </w:r>
      <w:r>
        <w:t xml:space="preserve"> </w:t>
      </w:r>
      <w:r>
        <w:t>3G</w:t>
      </w:r>
      <w:r>
        <w:t xml:space="preserve"> </w:t>
      </w:r>
      <w:r>
        <w:t>$02</w:t>
      </w:r>
      <w:r>
        <w:t xml:space="preserve"> </w:t>
      </w:r>
      <w:r>
        <w:t>to</w:t>
      </w:r>
      <w:r>
        <w:t xml:space="preserve"> </w:t>
      </w:r>
      <w:r>
        <w:t>2p</w:t>
      </w:r>
      <w:r>
        <w:t xml:space="preserve"> </w:t>
      </w:r>
      <w:r>
        <w:t>&amp;P.</w:t>
      </w:r>
      <w:r>
        <w:t xml:space="preserve"> </w:t>
      </w:r>
      <w:r>
        <w:t>Sr</w:t>
      </w:r>
      <w:r>
        <w:t xml:space="preserve"> </w:t>
      </w:r>
      <w:r>
        <w:t>fc</w:t>
      </w:r>
      <w:r>
        <w:t xml:space="preserve"> </w:t>
      </w:r>
      <w:r>
        <w:t xml:space="preserve"> -7</w:t>
      </w:r>
      <w:r>
        <w:t xml:space="preserve"> </w:t>
      </w:r>
      <w:r>
        <w:t>n</w:t>
      </w:r>
      <w:r>
        <w:t xml:space="preserve"> </w:t>
      </w:r>
      <w:r>
        <w:t>2</w:t>
      </w:r>
      <w:r>
        <w:t xml:space="preserve"> </w:t>
      </w:r>
      <w:r>
        <w:t>/</w:t>
      </w:r>
      <w:r>
        <w:t xml:space="preserve"> </w:t>
      </w:r>
      <w:r>
        <w:t>0</w:t>
      </w:r>
      <w:r>
        <w:t xml:space="preserve"> </w:t>
      </w:r>
      <w:r>
        <w:t>5</w:t>
      </w:r>
      <w:r>
        <w:t xml:space="preserve"> </w:t>
      </w:r>
      <w:r>
        <w:t>2S</w:t>
      </w:r>
      <w:r>
        <w:t xml:space="preserve"> </w:t>
      </w:r>
      <w:r>
        <w:t>55</w:t>
      </w:r>
      <w:r>
        <w:t xml:space="preserve"> </w:t>
      </w:r>
      <w:r>
        <w:t>5</w:t>
      </w:r>
      <w:r>
        <w:t xml:space="preserve"> </w:t>
      </w:r>
      <w:r>
        <w:t>&lt; /</w:t>
      </w:r>
      <w:r>
        <w:t xml:space="preserve"> </w:t>
      </w:r>
      <w:r>
        <w:t>2L0</w:t>
      </w:r>
      <w:r>
        <w:t xml:space="preserve"> </w:t>
      </w:r>
      <w:r>
        <w:t>-G</w:t>
      </w:r>
      <w:r>
        <w:t xml:space="preserve"> </w:t>
      </w:r>
      <w:r>
        <w:t>33'</w:t>
      </w:r>
      <w:r>
        <w:t xml:space="preserve"> </w:t>
      </w:r>
      <w:r>
        <w:t>*</w:t>
      </w:r>
      <w:r>
        <w:t xml:space="preserve"> </w:t>
      </w:r>
      <w:r>
        <w:t>To?</w:t>
      </w:r>
      <w:r>
        <w:t xml:space="preserve"> </w:t>
      </w:r>
      <w:r>
        <w:t>Rb.</w:t>
      </w:r>
      <w:r>
        <w:t xml:space="preserve"> </w:t>
      </w:r>
      <w:r>
        <w:t>49</w:t>
      </w:r>
      <w:r>
        <w:t xml:space="preserve"> </w:t>
      </w:r>
      <w:r>
        <w:t>|0</w:t>
      </w:r>
      <w:r>
        <w:t xml:space="preserve"> </w:t>
      </w:r>
      <w:r>
        <w:t>zsj</w:t>
      </w:r>
      <w:r>
        <w:t xml:space="preserve"> </w:t>
      </w:r>
      <w:r>
        <w:t>HO</w:t>
      </w:r>
      <w:r>
        <w:t xml:space="preserve"> </w:t>
      </w:r>
      <w:r>
        <w:t>21</w:t>
      </w:r>
      <w:r>
        <w:t xml:space="preserve"> </w:t>
      </w:r>
      <w:r>
        <w:t>3’</w:t>
      </w:r>
      <w:r>
        <w:t xml:space="preserve"> </w:t>
      </w:r>
      <w:r>
        <w:t>0</w:t>
      </w:r>
      <w:r>
        <w:t xml:space="preserve"> </w:t>
      </w:r>
      <w:r>
        <w:t>0</w:t>
      </w:r>
      <w:r>
        <w:t xml:space="preserve"> </w:t>
      </w:r>
      <w:r>
        <w:t>2o</w:t>
      </w:r>
      <w:r>
        <w:t xml:space="preserve"> </w:t>
      </w:r>
      <w:r>
        <w:t>700</w:t>
      </w:r>
      <w:r>
        <w:t xml:space="preserve"> </w:t>
      </w:r>
      <w:r>
        <w:t>&lt;2</w:t>
      </w:r>
      <w:r>
        <w:t xml:space="preserve"> </w:t>
      </w:r>
      <w:r>
        <w:t>-1</w:t>
      </w:r>
      <w:r>
        <w:t xml:space="preserve"> </w:t>
      </w:r>
      <w:r>
        <w:t>3?o</w:t>
      </w:r>
      <w:r>
        <w:t xml:space="preserve"> </w:t>
      </w:r>
      <w:r>
        <w:t>40</w:t>
      </w:r>
      <w:r>
        <w:t xml:space="preserve"> </w:t>
      </w:r>
      <w:r>
        <w:t>5o4</w:t>
      </w:r>
      <w:r>
        <w:t xml:space="preserve"> </w:t>
      </w:r>
      <w:r>
        <w:t xml:space="preserve">, </w:t>
      </w:r>
      <w:r>
        <w:t xml:space="preserve"> </w:t>
      </w:r>
      <w:r>
        <w:t>A</w:t>
      </w:r>
      <w:r>
        <w:t xml:space="preserve"> </w:t>
      </w:r>
      <w:r>
        <w:t>v. -Gu?</w:t>
      </w:r>
      <w:r>
        <w:t xml:space="preserve"> </w:t>
      </w:r>
      <w:r>
        <w:t>fyo</w:t>
      </w:r>
      <w:r>
        <w:t xml:space="preserve"> </w:t>
      </w:r>
      <w:r>
        <w:t>2°</w:t>
      </w:r>
      <w:r>
        <w:t xml:space="preserve"> </w:t>
      </w:r>
      <w:r>
        <w:t>2°</w:t>
      </w:r>
      <w:r>
        <w:t xml:space="preserve"> </w:t>
      </w:r>
      <w:r>
        <w:t>2</w:t>
      </w:r>
      <w:r>
        <w:t xml:space="preserve"> </w:t>
      </w:r>
      <w:r>
        <w:t>// 2</w:t>
      </w:r>
      <w:r>
        <w:t xml:space="preserve"> </w:t>
      </w:r>
      <w:r>
        <w:t>2S</w:t>
      </w:r>
      <w:r>
        <w:t xml:space="preserve"> </w:t>
      </w:r>
      <w:r>
        <w:t>2</w:t>
      </w:r>
      <w:r>
        <w:t xml:space="preserve"> </w:t>
      </w:r>
      <w:r>
        <w:t>/</w:t>
      </w:r>
      <w:r>
        <w:t xml:space="preserve"> </w:t>
      </w:r>
      <w:r>
        <w:t>1</w:t>
      </w:r>
      <w:r>
        <w:t xml:space="preserve"> </w:t>
      </w:r>
      <w:r>
        <w:t>p &gt;-</w:t>
      </w:r>
      <w:r>
        <w:t xml:space="preserve"> </w:t>
      </w:r>
      <w:r>
        <w:t>25</w:t>
      </w:r>
      <w:r>
        <w:t xml:space="preserve"> </w:t>
      </w:r>
      <w:r>
        <w:t>70</w:t>
      </w:r>
      <w:r>
        <w:t xml:space="preserve"> </w:t>
      </w:r>
      <w:r>
        <w:t>25</w:t>
      </w:r>
      <w:r>
        <w:t xml:space="preserve"> </w:t>
      </w:r>
      <w:r>
        <w:t>1</w:t>
      </w:r>
      <w:r>
        <w:t xml:space="preserve"> </w:t>
      </w:r>
      <w:r>
        <w:t>450</w:t>
      </w:r>
      <w:r>
        <w:t xml:space="preserve"> </w:t>
      </w:r>
      <w:r>
        <w:t>-hL</w:t>
      </w:r>
      <w:r>
        <w:t xml:space="preserve"> </w:t>
      </w:r>
      <w:r>
        <w:t>42</w:t>
      </w:r>
      <w:r>
        <w:t xml:space="preserve"> </w:t>
      </w:r>
      <w:r>
        <w:t>SoS</w:t>
      </w:r>
      <w:r>
        <w:t xml:space="preserve"> </w:t>
      </w:r>
      <w:r>
        <w:t>G"»</w:t>
      </w:r>
      <w:r>
        <w:t xml:space="preserve"> </w:t>
      </w:r>
      <w:r>
        <w:t>1</w:t>
      </w:r>
      <w:r>
        <w:t xml:space="preserve"> </w:t>
      </w:r>
      <w:r>
        <w:t>l/J</w:t>
      </w:r>
      <w:r>
        <w:t xml:space="preserve"> </w:t>
      </w:r>
      <w:r>
        <w:t>22</w:t>
      </w:r>
      <w:r>
        <w:t xml:space="preserve"> </w:t>
      </w:r>
      <w:r>
        <w:t>2</w:t>
      </w:r>
      <w:r>
        <w:t xml:space="preserve"> </w:t>
      </w:r>
      <w:r>
        <w:t>/</w:t>
      </w:r>
      <w:r>
        <w:t xml:space="preserve"> </w:t>
      </w:r>
      <w:r>
        <w:t>/</w:t>
      </w:r>
      <w:r>
        <w:t xml:space="preserve"> </w:t>
      </w:r>
      <w:r>
        <w:t>4j</w:t>
      </w:r>
      <w:r>
        <w:t xml:space="preserve"> </w:t>
      </w:r>
      <w:r>
        <w:t>25</w:t>
      </w:r>
      <w:r>
        <w:t xml:space="preserve"> </w:t>
      </w:r>
      <w:r>
        <w:t>/oo</w:t>
      </w:r>
      <w:r>
        <w:t xml:space="preserve"> </w:t>
      </w:r>
      <w:r>
        <w:t>2o</w:t>
      </w:r>
      <w:r>
        <w:t xml:space="preserve"> </w:t>
      </w:r>
      <w:r>
        <w:t>1</w:t>
      </w:r>
      <w:r>
        <w:t xml:space="preserve"> </w:t>
      </w:r>
      <w:r>
        <w:t>46^</w:t>
      </w:r>
      <w:r>
        <w:t xml:space="preserve"> </w:t>
      </w:r>
      <w:r>
        <w:t>SoG</w:t>
      </w:r>
      <w:r>
        <w:t xml:space="preserve"> </w:t>
      </w:r>
      <w:r>
        <w:t>1</w:t>
      </w:r>
      <w:r>
        <w:t xml:space="preserve"> </w:t>
      </w:r>
      <w:r>
        <w:t>4'7</w:t>
      </w:r>
      <w:r>
        <w:t xml:space="preserve"> </w:t>
      </w:r>
      <w:r>
        <w:t>U</w:t>
      </w:r>
      <w:r>
        <w:t xml:space="preserve"> </w:t>
      </w:r>
      <w:r>
        <w:t>2</w:t>
      </w:r>
      <w:r>
        <w:t xml:space="preserve"> </w:t>
      </w:r>
      <w:r>
        <w:t>Q</w:t>
      </w:r>
      <w:r>
        <w:t xml:space="preserve"> </w:t>
      </w:r>
      <w:r>
        <w:t>(?</w:t>
      </w:r>
      <w:r>
        <w:t xml:space="preserve"> </w:t>
      </w:r>
      <w:r>
        <w:t>VC/</w:t>
      </w:r>
      <w:r>
        <w:t xml:space="preserve"> </w:t>
      </w:r>
      <w:r>
        <w:t>25</w:t>
      </w:r>
      <w:r>
        <w:t xml:space="preserve"> </w:t>
      </w:r>
      <w:r>
        <w:t>So</w:t>
      </w:r>
      <w:r>
        <w:t xml:space="preserve"> </w:t>
      </w:r>
      <w:r>
        <w:t>1</w:t>
      </w:r>
      <w:r>
        <w:t xml:space="preserve"> </w:t>
      </w:r>
      <w:r>
        <w:t>530</w:t>
      </w:r>
      <w:r>
        <w:t xml:space="preserve"> </w:t>
      </w:r>
      <w:r>
        <w:t>^6</w:t>
      </w:r>
      <w:r>
        <w:t xml:space="preserve"> </w:t>
      </w:r>
      <w:r>
        <w:t>5o7</w:t>
      </w:r>
      <w:r>
        <w:t xml:space="preserve"> </w:t>
      </w:r>
      <w:r>
        <w:t>4°</w:t>
      </w:r>
      <w:r>
        <w:t xml:space="preserve"> </w:t>
      </w:r>
      <w:r>
        <w:t>Go</w:t>
      </w:r>
      <w:r>
        <w:t xml:space="preserve"> </w:t>
      </w:r>
      <w:r>
        <w:t>2</w:t>
      </w:r>
      <w:r>
        <w:t xml:space="preserve"> </w:t>
      </w:r>
      <w:r>
        <w:t>7</w:t>
      </w:r>
      <w:r>
        <w:t xml:space="preserve"> </w:t>
      </w:r>
      <w:r>
        <w:t>no</w:t>
      </w:r>
      <w:r>
        <w:t xml:space="preserve"> </w:t>
      </w:r>
      <w:r>
        <w:t>23</w:t>
      </w:r>
      <w:r>
        <w:t xml:space="preserve"> </w:t>
      </w:r>
      <w:r>
        <w:t>0</w:t>
      </w:r>
      <w:r>
        <w:t xml:space="preserve"> </w:t>
      </w:r>
      <w:r>
        <w:t>O</w:t>
      </w:r>
      <w:r>
        <w:t xml:space="preserve"> </w:t>
      </w:r>
      <w:r>
        <w:t>0</w:t>
      </w:r>
      <w:r>
        <w:t xml:space="preserve"> </w:t>
      </w:r>
      <w:r>
        <w:t>/a2</w:t>
      </w:r>
      <w:r>
        <w:t xml:space="preserve"> </w:t>
      </w:r>
      <w:r>
        <w:t>25</w:t>
      </w:r>
      <w:r>
        <w:t xml:space="preserve"> </w:t>
      </w:r>
      <w:r>
        <w:t>Q5</w:t>
      </w:r>
      <w:r>
        <w:t xml:space="preserve"> </w:t>
      </w:r>
      <w:r>
        <w:t>/S</w:t>
      </w:r>
      <w:r>
        <w:t xml:space="preserve"> </w:t>
      </w:r>
      <w:r>
        <w:t>1</w:t>
      </w:r>
      <w:r>
        <w:t xml:space="preserve"> </w:t>
      </w:r>
      <w:r>
        <w:t>4£o</w:t>
      </w:r>
      <w:r>
        <w:t xml:space="preserve"> </w:t>
      </w:r>
      <w:r>
        <w:t>&gt;6</w:t>
      </w:r>
      <w:r>
        <w:t xml:space="preserve"> </w:t>
      </w:r>
      <w:r>
        <w:t>4%</w:t>
      </w:r>
      <w:r>
        <w:t xml:space="preserve"> </w:t>
      </w:r>
      <w:r>
        <w:t>IR/Sc8</w:t>
      </w:r>
      <w:r>
        <w:t xml:space="preserve"> </w:t>
      </w:r>
      <w:r>
        <w:t>25</w:t>
      </w:r>
      <w:r>
        <w:t xml:space="preserve"> </w:t>
      </w:r>
      <w:r>
        <w:t>J</w:t>
      </w:r>
      <w:r>
        <w:t xml:space="preserve"> </w:t>
      </w:r>
      <w:r>
        <w:t>103</w:t>
      </w:r>
      <w:r>
        <w:t xml:space="preserve"> </w:t>
      </w:r>
      <w:r>
        <w:t>77</w:t>
      </w:r>
      <w:r>
        <w:t xml:space="preserve"> </w:t>
      </w:r>
      <w:r>
        <w:t>1</w:t>
      </w:r>
      <w:r>
        <w:t xml:space="preserve"> </w:t>
      </w:r>
      <w:r>
        <w:t>O</w:t>
      </w:r>
      <w:r>
        <w:t xml:space="preserve"> </w:t>
      </w:r>
      <w:r>
        <w:t>/</w:t>
      </w:r>
      <w:r>
        <w:t xml:space="preserve"> </w:t>
      </w:r>
      <w:r>
        <w:t>Z,-P</w:t>
      </w:r>
      <w:r>
        <w:t xml:space="preserve"> </w:t>
      </w:r>
      <w:r>
        <w:t>3o</w:t>
      </w:r>
      <w:r>
        <w:t xml:space="preserve"> </w:t>
      </w:r>
      <w:r>
        <w:t>/05</w:t>
      </w:r>
      <w:r>
        <w:t xml:space="preserve"> </w:t>
      </w:r>
      <w:r>
        <w:t>/o</w:t>
      </w:r>
      <w:r>
        <w:t xml:space="preserve"> </w:t>
      </w:r>
      <w:r>
        <w:t>l</w:t>
      </w:r>
      <w:r>
        <w:t xml:space="preserve"> </w:t>
      </w:r>
      <w:r>
        <w:t>&lt;4-0</w:t>
      </w:r>
      <w:r>
        <w:t xml:space="preserve"> </w:t>
      </w:r>
      <w:r>
        <w:t>DETECTION</w:t>
      </w:r>
      <w:r>
        <w:t xml:space="preserve"> </w:t>
      </w:r>
      <w:r>
        <w:t>LIMIT</w:t>
      </w:r>
      <w:r>
        <w:t xml:space="preserve"> </w:t>
      </w:r>
      <w:r>
        <w:t xml:space="preserve">\BORATORY </w:t>
      </w:r>
      <w:r>
        <w:t xml:space="preserve"> </w:t>
      </w:r>
      <w:r>
        <w:t>USED -</w:t>
      </w:r>
      <w:r>
        <w:t xml:space="preserve"> </w:t>
      </w:r>
      <w:r>
        <w:t>ANALYTICAL METHOD</w:t>
      </w:r>
      <w:r>
        <w:t xml:space="preserve"> </w:t>
      </w:r>
      <w:r>
        <w:t>FROM</w:t>
      </w:r>
      <w:r>
        <w:t xml:space="preserve"> </w:t>
      </w:r>
      <w:r>
        <w:t>TO</w:t>
      </w:r>
      <w:r>
        <w:t xml:space="preserve"> </w:t>
      </w:r>
      <w:r>
        <w:t>INF.</w:t>
      </w:r>
      <w:r>
        <w:t xml:space="preserve"> </w:t>
      </w:r>
      <w:r>
        <w:t xml:space="preserve"> </w:t>
      </w:r>
      <w:r>
        <w:t xml:space="preserve"> </w:t>
      </w:r>
      <w:r>
        <w:t xml:space="preserve"> </w:t>
      </w:r>
      <w:r>
        <w:t xml:space="preserve"> </w:t>
      </w:r>
      <w:r>
        <w:t>SAMPlt NO</w:t>
      </w:r>
      <w:r>
        <w:t xml:space="preserve"> </w:t>
      </w:r>
      <w:r>
        <w:t xml:space="preserve"> </w:t>
      </w:r>
      <w:r>
        <w:t xml:space="preserve"> </w:t>
      </w:r>
      <w:r>
        <w:t>Rocvcr'iee</w:t>
      </w:r>
      <w:r>
        <w:t xml:space="preserve"> </w:t>
      </w:r>
      <w:r>
        <w:t>PE</w:t>
      </w:r>
      <w:r>
        <w:t xml:space="preserve"> </w:t>
      </w:r>
      <w:r>
        <w:t>fs</w:t>
      </w:r>
      <w:r>
        <w:t xml:space="preserve"> </w:t>
      </w:r>
      <w:r>
        <w:t xml:space="preserve"> </w:t>
      </w:r>
      <w:r>
        <w:t xml:space="preserve"> </w:t>
      </w:r>
      <w:r>
        <w:t>PC</w:t>
      </w:r>
      <w:r>
        <w:t xml:space="preserve"> </w:t>
      </w:r>
      <w:r>
        <w:t xml:space="preserve"> </w:t>
      </w:r>
      <w:r>
        <w:t xml:space="preserve"> </w:t>
      </w:r>
      <w:r>
        <w:t>tc</w:t>
      </w:r>
      <w:r>
        <w:t xml:space="preserve"> </w:t>
      </w:r>
      <w:r>
        <w:t>&lt;</w:t>
      </w:r>
      <w:r>
        <w:t xml:space="preserve"> </w:t>
      </w:r>
      <w:r>
        <w:t>’Y</w:t>
      </w:r>
      <w:r>
        <w:t xml:space="preserve"> </w:t>
      </w:r>
      <w:r>
        <w:t xml:space="preserve"> </w:t>
      </w:r>
      <w:r>
        <w:t xml:space="preserve"> </w:t>
      </w:r>
      <w:r>
        <w:t>C/&gt;</w:t>
      </w:r>
      <w:r>
        <w:t xml:space="preserve"> </w:t>
      </w:r>
      <w:r>
        <w:t>Si</w:t>
      </w:r>
      <w:r>
        <w:t xml:space="preserve"> </w:t>
      </w:r>
      <w:r>
        <w:t>c</w:t>
      </w:r>
      <w:r>
        <w:t xml:space="preserve"> </w:t>
      </w:r>
      <w:r>
        <w:t>f</w:t>
      </w:r>
      <w:r>
        <w:t xml:space="preserve"> </w:t>
      </w:r>
      <w:r>
        <w:t>TCI</w:t>
      </w:r>
      <w:r>
        <w:t xml:space="preserve"> </w:t>
      </w:r>
      <w:r>
        <w:t xml:space="preserve"> </w:t>
      </w:r>
      <w:r>
        <w:t xml:space="preserve"> </w:t>
      </w:r>
      <w:r>
        <w:t>SC2</w:t>
      </w:r>
      <w:r>
        <w:t xml:space="preserve"> </w:t>
      </w:r>
      <w:r>
        <w:t xml:space="preserve"> </w:t>
      </w:r>
      <w:r>
        <w:t xml:space="preserve"> </w:t>
      </w:r>
      <w:r>
        <w:t>LA</w:t>
      </w:r>
      <w:r>
        <w:t xml:space="preserve"> </w:t>
      </w:r>
      <w:r>
        <w:t xml:space="preserve"> </w:t>
      </w:r>
      <w:r>
        <w:t xml:space="preserve"> </w:t>
      </w:r>
      <w:r>
        <w:t>TU</w:t>
      </w:r>
      <w:r>
        <w:t xml:space="preserve"> </w:t>
      </w:r>
      <w:r>
        <w:t>rvac. Ss.t£</w:t>
      </w:r>
      <w:r>
        <w:t xml:space="preserve"> </w:t>
      </w:r>
      <w:r>
        <w:t>Pb</w:t>
      </w:r>
      <w:r>
        <w:t xml:space="preserve"> </w:t>
      </w:r>
      <w:r>
        <w:t>Z^</w:t>
      </w:r>
      <w:r>
        <w:t xml:space="preserve"> </w:t>
      </w:r>
      <w:r>
        <w:t>48</w:t>
      </w:r>
      <w:r>
        <w:t xml:space="preserve"> </w:t>
      </w:r>
      <w:r>
        <w:t>So</w:t>
      </w:r>
      <w:r>
        <w:t xml:space="preserve"> </w:t>
      </w:r>
      <w:r>
        <w:t>mw</w:t>
      </w:r>
      <w:r>
        <w:t xml:space="preserve"> </w:t>
      </w:r>
      <w:r>
        <w:t>7°</w:t>
      </w:r>
      <w:r>
        <w:t xml:space="preserve"> </w:t>
      </w:r>
      <w:r>
        <w:t>IO</w:t>
      </w:r>
      <w:r>
        <w:t xml:space="preserve"> </w:t>
      </w:r>
      <w:r>
        <w:t>2</w:t>
      </w:r>
      <w:r>
        <w:t xml:space="preserve"> </w:t>
      </w:r>
      <w:r>
        <w:t>//#</w:t>
      </w:r>
      <w:r>
        <w:t xml:space="preserve"> </w:t>
      </w:r>
      <w:r>
        <w:t>2-3</w:t>
      </w:r>
      <w:r>
        <w:t xml:space="preserve"> </w:t>
      </w:r>
      <w:r>
        <w:t>3</w:t>
      </w:r>
      <w:r>
        <w:t xml:space="preserve"> </w:t>
      </w:r>
      <w:r>
        <w:t>O</w:t>
      </w:r>
      <w:r>
        <w:t xml:space="preserve"> </w:t>
      </w:r>
      <w:r>
        <w:t>&amp;</w:t>
      </w:r>
      <w:r>
        <w:t xml:space="preserve"> </w:t>
      </w:r>
      <w:r>
        <w:t>30</w:t>
      </w:r>
      <w:r>
        <w:t xml:space="preserve"> </w:t>
      </w:r>
      <w:r>
        <w:t>/5r</w:t>
      </w:r>
      <w:r>
        <w:t xml:space="preserve"> </w:t>
      </w:r>
      <w:r>
        <w:t>IS</w:t>
      </w:r>
      <w:r>
        <w:t xml:space="preserve"> </w:t>
      </w:r>
      <w:r>
        <w:t>&gt;O</w:t>
      </w:r>
      <w:r>
        <w:t xml:space="preserve"> </w:t>
      </w:r>
      <w:r>
        <w:t>52-</w:t>
      </w:r>
      <w:r>
        <w:t xml:space="preserve"> </w:t>
      </w:r>
      <w:r>
        <w:t>$lo</w:t>
      </w:r>
      <w:r>
        <w:t xml:space="preserve"> </w:t>
      </w:r>
      <w:r>
        <w:t>E&gt;~ c&lt;*— OMs-</w:t>
      </w:r>
      <w:r>
        <w:t xml:space="preserve"> </w:t>
      </w:r>
      <w:r>
        <w:t>7t&gt;</w:t>
      </w:r>
      <w:r>
        <w:t xml:space="preserve"> </w:t>
      </w:r>
      <w:r>
        <w:t>2*</w:t>
      </w:r>
      <w:r>
        <w:t xml:space="preserve"> </w:t>
      </w:r>
      <w:r>
        <w:t>1</w:t>
      </w:r>
      <w:r>
        <w:t xml:space="preserve"> </w:t>
      </w:r>
      <w:r>
        <w:t>//7</w:t>
      </w:r>
      <w:r>
        <w:t xml:space="preserve"> </w:t>
      </w:r>
      <w:r>
        <w:t>H</w:t>
      </w:r>
      <w:r>
        <w:t xml:space="preserve"> </w:t>
      </w:r>
      <w:r>
        <w:t>2</w:t>
      </w:r>
      <w:r>
        <w:t xml:space="preserve"> </w:t>
      </w:r>
      <w:r>
        <w:t>O</w:t>
      </w:r>
      <w:r>
        <w:t xml:space="preserve"> </w:t>
      </w:r>
      <w:r>
        <w:t>O</w:t>
      </w:r>
      <w:r>
        <w:t xml:space="preserve"> </w:t>
      </w:r>
      <w:r>
        <w:t>77</w:t>
      </w:r>
      <w:r>
        <w:t xml:space="preserve"> </w:t>
      </w:r>
      <w:r>
        <w:t>3°</w:t>
      </w:r>
      <w:r>
        <w:t xml:space="preserve"> </w:t>
      </w:r>
      <w:r>
        <w:t>/Jf</w:t>
      </w:r>
      <w:r>
        <w:t xml:space="preserve"> </w:t>
      </w:r>
      <w:r>
        <w:t>io</w:t>
      </w:r>
      <w:r>
        <w:t xml:space="preserve"> </w:t>
      </w:r>
      <w:r>
        <w:t>Si</w:t>
      </w:r>
      <w:r>
        <w:t xml:space="preserve"> </w:t>
      </w:r>
      <w:r>
        <w:t>fl I</w:t>
      </w:r>
      <w:r>
        <w:t xml:space="preserve"> </w:t>
      </w:r>
      <w:r>
        <w:t>R. C-^A-zvl?</w:t>
      </w:r>
      <w:r>
        <w:t xml:space="preserve"> </w:t>
      </w:r>
      <w:r>
        <w:t>,2t&gt;\</w:t>
      </w:r>
      <w:r>
        <w:t xml:space="preserve"> </w:t>
      </w:r>
      <w:r>
        <w:t>5&gt;</w:t>
      </w:r>
      <w:r>
        <w:t xml:space="preserve"> </w:t>
      </w:r>
      <w:r>
        <w:t>1r</w:t>
      </w:r>
      <w:r>
        <w:t xml:space="preserve"> </w:t>
      </w:r>
      <w:r>
        <w:t>1</w:t>
      </w:r>
      <w:r>
        <w:t xml:space="preserve"> </w:t>
      </w:r>
      <w:r>
        <w:t>4 2</w:t>
      </w:r>
      <w:r>
        <w:t xml:space="preserve"> </w:t>
      </w:r>
      <w:r>
        <w:t>n</w:t>
      </w:r>
      <w:r>
        <w:t xml:space="preserve"> </w:t>
      </w:r>
      <w:r>
        <w:t>2</w:t>
      </w:r>
      <w:r>
        <w:t xml:space="preserve"> </w:t>
      </w:r>
      <w:r>
        <w:t>&lt;2</w:t>
      </w:r>
      <w:r>
        <w:t xml:space="preserve"> </w:t>
      </w:r>
      <w:r>
        <w:t>O</w:t>
      </w:r>
      <w:r>
        <w:t xml:space="preserve"> </w:t>
      </w:r>
      <w:r>
        <w:t>-3&lt;t</w:t>
      </w:r>
      <w:r>
        <w:t xml:space="preserve"> </w:t>
      </w:r>
      <w:r>
        <w:t>2S</w:t>
      </w:r>
      <w:r>
        <w:t xml:space="preserve"> </w:t>
      </w:r>
      <w:r>
        <w:t>/2f</w:t>
      </w:r>
      <w:r>
        <w:t xml:space="preserve"> </w:t>
      </w:r>
      <w:r>
        <w:t>10</w:t>
      </w:r>
      <w:r>
        <w:t xml:space="preserve"> </w:t>
      </w:r>
      <w:r>
        <w:t>r^_</w:t>
      </w:r>
      <w:r>
        <w:t xml:space="preserve"> </w:t>
      </w:r>
      <w:r>
        <w:t>56</w:t>
      </w:r>
      <w:r>
        <w:t xml:space="preserve"> </w:t>
      </w:r>
      <w:r>
        <w:t>5/2</w:t>
      </w:r>
      <w:r>
        <w:t xml:space="preserve"> </w:t>
      </w:r>
      <w:r>
        <w:t>n</w:t>
      </w:r>
      <w:r>
        <w:t xml:space="preserve"> </w:t>
      </w:r>
      <w:r>
        <w:t xml:space="preserve"> •■ ’•</w:t>
      </w:r>
      <w:r>
        <w:t xml:space="preserve"> </w:t>
      </w:r>
      <w:r>
        <w:t>3,2</w:t>
      </w:r>
      <w:r>
        <w:t xml:space="preserve"> </w:t>
      </w:r>
      <w:r>
        <w:t>7&gt;</w:t>
      </w:r>
      <w:r>
        <w:t xml:space="preserve"> </w:t>
      </w:r>
      <w:r>
        <w:t>2</w:t>
      </w:r>
      <w:r>
        <w:t xml:space="preserve"> </w:t>
      </w:r>
      <w:r>
        <w:t>•? 1</w:t>
      </w:r>
      <w:r>
        <w:t xml:space="preserve"> </w:t>
      </w:r>
      <w:r>
        <w:t>/</w:t>
      </w:r>
      <w:r>
        <w:t xml:space="preserve"> </w:t>
      </w:r>
      <w:r>
        <w:t>O</w:t>
      </w:r>
      <w:r>
        <w:t xml:space="preserve"> </w:t>
      </w:r>
      <w:r>
        <w:t>O</w:t>
      </w:r>
      <w:r>
        <w:t xml:space="preserve"> </w:t>
      </w:r>
      <w:r>
        <w:t>3j</w:t>
      </w:r>
      <w:r>
        <w:t xml:space="preserve"> </w:t>
      </w:r>
      <w:r>
        <w:t>3o</w:t>
      </w:r>
      <w:r>
        <w:t xml:space="preserve"> </w:t>
      </w:r>
      <w:r>
        <w:t>n°</w:t>
      </w:r>
      <w:r>
        <w:t xml:space="preserve"> </w:t>
      </w:r>
      <w:r>
        <w:t>IS</w:t>
      </w:r>
      <w:r>
        <w:t xml:space="preserve"> </w:t>
      </w:r>
      <w:r>
        <w:t>SV</w:t>
      </w:r>
      <w:r>
        <w:t xml:space="preserve"> </w:t>
      </w:r>
      <w:r>
        <w:t>&lt;/T</w:t>
      </w:r>
      <w:r>
        <w:t xml:space="preserve"> </w:t>
      </w:r>
      <w:r>
        <w:t>U^.L. U-QU lbK«</w:t>
      </w:r>
      <w:r>
        <w:t xml:space="preserve"> </w:t>
      </w:r>
      <w:r>
        <w:t>5</w:t>
      </w:r>
      <w:r>
        <w:t xml:space="preserve"> </w:t>
      </w:r>
      <w:r>
        <w:t>TO</w:t>
      </w:r>
      <w:r>
        <w:t xml:space="preserve"> </w:t>
      </w:r>
      <w:r>
        <w:t>5</w:t>
      </w:r>
      <w:r>
        <w:t xml:space="preserve"> </w:t>
      </w:r>
      <w:r>
        <w:t>7?</w:t>
      </w:r>
      <w:r>
        <w:t xml:space="preserve"> </w:t>
      </w:r>
      <w:r>
        <w:t>loo</w:t>
      </w:r>
      <w:r>
        <w:t xml:space="preserve"> </w:t>
      </w:r>
      <w:r>
        <w:t>&gt;5</w:t>
      </w:r>
      <w:r>
        <w:t xml:space="preserve"> </w:t>
      </w:r>
      <w:r>
        <w:t>O</w:t>
      </w:r>
      <w:r>
        <w:t xml:space="preserve"> </w:t>
      </w:r>
      <w:r>
        <w:t>(3</w:t>
      </w:r>
      <w:r>
        <w:t xml:space="preserve"> </w:t>
      </w:r>
      <w:r>
        <w:t>O</w:t>
      </w:r>
      <w:r>
        <w:t xml:space="preserve"> </w:t>
      </w:r>
      <w:r>
        <w:t>30</w:t>
      </w:r>
      <w:r>
        <w:t xml:space="preserve"> </w:t>
      </w:r>
      <w:r>
        <w:t>ns</w:t>
      </w:r>
      <w:r>
        <w:t xml:space="preserve"> </w:t>
      </w:r>
      <w:r>
        <w:t>/O</w:t>
      </w:r>
      <w:r>
        <w:t xml:space="preserve"> </w:t>
      </w:r>
      <w:r>
        <w:t>&lt;s</w:t>
      </w:r>
      <w:r>
        <w:t xml:space="preserve"> </w:t>
      </w:r>
      <w:r>
        <w:t>to</w:t>
      </w:r>
      <w:r>
        <w:t xml:space="preserve"> </w:t>
      </w:r>
      <w:r>
        <w:t>5/Z,</w:t>
      </w:r>
      <w:r>
        <w:t xml:space="preserve"> </w:t>
      </w:r>
      <w:r>
        <w:t>A</w:t>
      </w:r>
      <w:r>
        <w:t xml:space="preserve"> </w:t>
      </w:r>
      <w:r>
        <w:t>*</w:t>
      </w:r>
      <w:r>
        <w:t xml:space="preserve"> </w:t>
      </w:r>
      <w:r>
        <w:t>/o</w:t>
      </w:r>
      <w:r>
        <w:t xml:space="preserve"> </w:t>
      </w:r>
      <w:r>
        <w:t>7o</w:t>
      </w:r>
      <w:r>
        <w:t xml:space="preserve"> </w:t>
      </w:r>
      <w:r>
        <w:t>/</w:t>
      </w:r>
      <w:r>
        <w:t xml:space="preserve"> </w:t>
      </w:r>
      <w:r>
        <w:t>//6</w:t>
      </w:r>
      <w:r>
        <w:t xml:space="preserve"> </w:t>
      </w:r>
      <w:r>
        <w:t>/</w:t>
      </w:r>
      <w:r>
        <w:t xml:space="preserve"> </w:t>
      </w:r>
      <w:r>
        <w:t>0</w:t>
      </w:r>
      <w:r>
        <w:t xml:space="preserve"> </w:t>
      </w:r>
      <w:r>
        <w:t>1</w:t>
      </w:r>
      <w:r>
        <w:t xml:space="preserve"> </w:t>
      </w:r>
      <w:r>
        <w:t>-■</w:t>
      </w:r>
      <w:r>
        <w:t xml:space="preserve"> </w:t>
      </w:r>
      <w:r>
        <w:t>C</w:t>
      </w:r>
      <w:r>
        <w:t xml:space="preserve"> </w:t>
      </w:r>
      <w:r>
        <w:t>f</w:t>
      </w:r>
      <w:r>
        <w:t xml:space="preserve"> </w:t>
      </w:r>
      <w:r>
        <w:t>2.5</w:t>
      </w:r>
      <w:r>
        <w:t xml:space="preserve"> </w:t>
      </w:r>
      <w:r>
        <w:t>too</w:t>
      </w:r>
      <w:r>
        <w:t xml:space="preserve"> </w:t>
      </w:r>
      <w:r>
        <w:t>10</w:t>
      </w:r>
      <w:r>
        <w:t xml:space="preserve"> </w:t>
      </w:r>
      <w:r>
        <w:t>bO</w:t>
      </w:r>
      <w:r>
        <w:t xml:space="preserve"> </w:t>
      </w:r>
      <w:r>
        <w:t>6t</w:t>
      </w:r>
      <w:r>
        <w:t xml:space="preserve"> </w:t>
      </w:r>
      <w:r>
        <w:t>svs</w:t>
      </w:r>
      <w:r>
        <w:t xml:space="preserve"> </w:t>
      </w:r>
      <w:r>
        <w:t>Y.</w:t>
      </w:r>
      <w:r>
        <w:t xml:space="preserve"> </w:t>
      </w:r>
      <w:r>
        <w:t>|0</w:t>
      </w:r>
      <w:r>
        <w:t xml:space="preserve"> </w:t>
      </w:r>
      <w:r>
        <w:t>/</w:t>
      </w:r>
      <w:r>
        <w:t xml:space="preserve"> </w:t>
      </w:r>
      <w:r>
        <w:t>/07</w:t>
      </w:r>
      <w:r>
        <w:t xml:space="preserve"> </w:t>
      </w:r>
      <w:r>
        <w:t>7</w:t>
      </w:r>
      <w:r>
        <w:t xml:space="preserve"> </w:t>
      </w:r>
      <w:r>
        <w:t>O</w:t>
      </w:r>
      <w:r>
        <w:t xml:space="preserve"> </w:t>
      </w:r>
      <w:r>
        <w:t>4</w:t>
      </w:r>
      <w:r>
        <w:t xml:space="preserve"> </w:t>
      </w:r>
      <w:r>
        <w:t>2 ?,</w:t>
      </w:r>
      <w:r>
        <w:t xml:space="preserve"> </w:t>
      </w:r>
      <w:r>
        <w:t>3o</w:t>
      </w:r>
      <w:r>
        <w:t xml:space="preserve"> </w:t>
      </w:r>
      <w:r>
        <w:t>!&lt;x&gt;</w:t>
      </w:r>
      <w:r>
        <w:t xml:space="preserve"> </w:t>
      </w:r>
      <w:r>
        <w:t>IS</w:t>
      </w:r>
      <w:r>
        <w:t xml:space="preserve"> </w:t>
      </w:r>
      <w:r>
        <w:t>C 2</w:t>
      </w:r>
      <w:r>
        <w:t xml:space="preserve"> </w:t>
      </w:r>
      <w:r>
        <w:t>5/C</w:t>
      </w:r>
      <w:r>
        <w:t xml:space="preserve"> </w:t>
      </w:r>
      <w:r>
        <w:t>F-</w:t>
      </w:r>
      <w:r>
        <w:t xml:space="preserve"> </w:t>
      </w:r>
      <w:r>
        <w:t>A</w:t>
      </w:r>
      <w:r>
        <w:t xml:space="preserve"> </w:t>
      </w:r>
      <w:r>
        <w:t>7°</w:t>
      </w:r>
      <w:r>
        <w:t xml:space="preserve"> </w:t>
      </w:r>
      <w:r>
        <w:t>/</w:t>
      </w:r>
      <w:r>
        <w:t xml:space="preserve"> </w:t>
      </w:r>
      <w:r>
        <w:t>'/z</w:t>
      </w:r>
      <w:r>
        <w:t xml:space="preserve"> </w:t>
      </w:r>
      <w:r>
        <w:t>2o</w:t>
      </w:r>
      <w:r>
        <w:t xml:space="preserve"> </w:t>
      </w:r>
      <w:r>
        <w:t>2</w:t>
      </w:r>
      <w:r>
        <w:t xml:space="preserve"> </w:t>
      </w:r>
      <w:r>
        <w:t>O</w:t>
      </w:r>
      <w:r>
        <w:t xml:space="preserve"> </w:t>
      </w:r>
      <w:r>
        <w:t>/</w:t>
      </w:r>
      <w:r>
        <w:t xml:space="preserve"> </w:t>
      </w:r>
      <w:r>
        <w:t>/is</w:t>
      </w:r>
      <w:r>
        <w:t xml:space="preserve"> </w:t>
      </w:r>
      <w:r>
        <w:t>3o</w:t>
      </w:r>
      <w:r>
        <w:t xml:space="preserve"> </w:t>
      </w:r>
      <w:r>
        <w:t>6^</w:t>
      </w:r>
      <w:r>
        <w:t xml:space="preserve"> </w:t>
      </w:r>
      <w:r>
        <w:t>(C</w:t>
      </w:r>
      <w:r>
        <w:t xml:space="preserve"> </w:t>
      </w:r>
      <w:r>
        <w:t>50</w:t>
      </w:r>
      <w:r>
        <w:t xml:space="preserve"> </w:t>
      </w:r>
      <w:r>
        <w:t>fS Ir</w:t>
      </w:r>
      <w:r>
        <w:t xml:space="preserve"> </w:t>
      </w:r>
      <w:r>
        <w:t>£</w:t>
      </w:r>
      <w:r>
        <w:t xml:space="preserve"> </w:t>
      </w:r>
      <w:r>
        <w:t>/•*</w:t>
      </w:r>
      <w:r>
        <w:t xml:space="preserve"> </w:t>
      </w:r>
      <w:r>
        <w:t>T-?</w:t>
      </w:r>
      <w:r>
        <w:t xml:space="preserve"> </w:t>
      </w:r>
      <w:r>
        <w:t>Z-</w:t>
      </w:r>
      <w:r>
        <w:t xml:space="preserve"> </w:t>
      </w:r>
      <w:r>
        <w:t>10^</w:t>
      </w:r>
      <w:r>
        <w:t xml:space="preserve"> </w:t>
      </w:r>
      <w:r>
        <w:t>/3</w:t>
      </w:r>
      <w:r>
        <w:t xml:space="preserve"> </w:t>
      </w:r>
      <w:r>
        <w:t>/</w:t>
      </w:r>
      <w:r>
        <w:t xml:space="preserve"> </w:t>
      </w:r>
      <w:r>
        <w:t>/</w:t>
      </w:r>
      <w:r>
        <w:t xml:space="preserve"> </w:t>
      </w:r>
      <w:r>
        <w:t>O</w:t>
      </w:r>
      <w:r>
        <w:t xml:space="preserve"> </w:t>
      </w:r>
      <w:r>
        <w:t xml:space="preserve">4 </w:t>
      </w:r>
      <w:r>
        <w:t xml:space="preserve"> </w:t>
      </w:r>
      <w:r>
        <w:t>3</w:t>
      </w:r>
      <w:r>
        <w:t xml:space="preserve"> </w:t>
      </w:r>
      <w:r>
        <w:t>-2.S</w:t>
      </w:r>
      <w:r>
        <w:t xml:space="preserve"> </w:t>
      </w:r>
      <w:r>
        <w:t>LC</w:t>
      </w:r>
      <w:r>
        <w:t xml:space="preserve"> </w:t>
      </w:r>
      <w:r>
        <w:t>r&gt;c&gt; w</w:t>
      </w:r>
      <w:r>
        <w:t xml:space="preserve"> </w:t>
      </w:r>
      <w:r>
        <w:t>v3</w:t>
      </w:r>
      <w:r>
        <w:t xml:space="preserve"> </w:t>
      </w:r>
      <w:r>
        <w:t>?o</w:t>
      </w:r>
      <w:r>
        <w:t xml:space="preserve"> </w:t>
      </w:r>
      <w:r>
        <w:t>sh</w:t>
      </w:r>
      <w:r>
        <w:t xml:space="preserve"> </w:t>
      </w:r>
      <w:r>
        <w:t>DETECTION</w:t>
      </w:r>
      <w:r>
        <w:t xml:space="preserve"> </w:t>
      </w:r>
      <w:r>
        <w:t>LIMIT</w:t>
      </w:r>
      <w:r>
        <w:t xml:space="preserve"> </w:t>
      </w:r>
      <w:r>
        <w:t>ABORATORY USED j-</w:t>
      </w:r>
      <w:r>
        <w:t xml:space="preserve"> </w:t>
      </w:r>
      <w:r>
        <w:t>ANALYTICAL METHOD</w:t>
      </w:r>
      <w:r>
        <w:t xml:space="preserve"> </w:t>
      </w:r>
      <w:r>
        <w:t>f</w:t>
      </w:r>
      <w:r>
        <w:t xml:space="preserve"> </w:t>
      </w:r>
      <w:r>
        <w:t>Mo</w:t>
      </w:r>
      <w:r>
        <w:t xml:space="preserve"> </w:t>
      </w:r>
      <w:r>
        <w:t>LSO</w:t>
      </w:r>
      <w:r>
        <w:t xml:space="preserve"> </w:t>
      </w:r>
      <w:r>
        <w:t>"?ao</w:t>
      </w:r>
      <w:r>
        <w:t xml:space="preserve"> </w:t>
      </w:r>
      <w:r>
        <w:t>6lo</w:t>
      </w:r>
      <w:r>
        <w:t xml:space="preserve"> </w:t>
      </w:r>
      <w:r>
        <w:t>6So</w:t>
      </w:r>
      <w:r>
        <w:t xml:space="preserve"> </w:t>
      </w:r>
      <w:r>
        <w:t>6oo</w:t>
      </w:r>
      <w:r>
        <w:t xml:space="preserve"> </w:t>
      </w:r>
      <w:r>
        <w:t>7^</w:t>
      </w:r>
      <w:r>
        <w:t xml:space="preserve"> </w:t>
      </w:r>
      <w:r>
        <w:t>REPORT NO</w:t>
      </w:r>
      <w:r>
        <w:t xml:space="preserve"> </w:t>
      </w:r>
      <w:r>
        <w:t xml:space="preserve"> </w:t>
      </w:r>
      <w:r>
        <w:t xml:space="preserve"> </w:t>
      </w:r>
      <w:r>
        <w:t xml:space="preserve">Vfo </w:t>
      </w:r>
      <w:r>
        <w:t xml:space="preserve"> </w:t>
      </w:r>
      <w:r>
        <w:t>3&lt;Z2\&lt;2</w:t>
      </w:r>
      <w:r>
        <w:t xml:space="preserve"> </w:t>
      </w:r>
      <w:r>
        <w:t>HOLE NO.JO??^</w:t>
      </w:r>
      <w:r>
        <w:t xml:space="preserve"> </w:t>
      </w:r>
      <w:r>
        <w:t>2....</w:t>
      </w:r>
      <w:r>
        <w:t xml:space="preserve"> </w:t>
      </w:r>
      <w:r>
        <w:t xml:space="preserve"> </w:t>
      </w:r>
      <w:r>
        <w:t xml:space="preserve"> </w:t>
      </w:r>
      <w:r>
        <w:t>APPENDIX Nof\h.QLlg2L..</w:t>
      </w:r>
      <w:r>
        <w:t xml:space="preserve"> </w:t>
      </w:r>
      <w:r>
        <w:t xml:space="preserve"> PAGE | .Of. </w:t>
      </w:r>
      <w:r>
        <w:t xml:space="preserve"> </w:t>
      </w:r>
      <w:r>
        <w:t>i</w:t>
      </w:r>
      <w:r>
        <w:t xml:space="preserve"> </w:t>
      </w:r>
      <w:r>
        <w:t>ROM</w:t>
      </w:r>
      <w:r>
        <w:t xml:space="preserve"> </w:t>
      </w:r>
      <w:r>
        <w:t>TO</w:t>
      </w:r>
      <w:r>
        <w:t xml:space="preserve"> </w:t>
      </w:r>
      <w:r>
        <w:t>INT</w:t>
      </w:r>
      <w:r>
        <w:t xml:space="preserve"> </w:t>
      </w:r>
      <w:r>
        <w:t>w</w:t>
      </w:r>
      <w:r>
        <w:t xml:space="preserve"> </w:t>
      </w:r>
      <w:r>
        <w:t>Sample no</w:t>
      </w:r>
      <w:r>
        <w:t xml:space="preserve"> </w:t>
      </w:r>
      <w:r>
        <w:t>(^oc.'lvm</w:t>
      </w:r>
      <w:r>
        <w:t xml:space="preserve"> </w:t>
      </w:r>
      <w:r>
        <w:t xml:space="preserve"> f </w:t>
      </w:r>
      <w:r>
        <w:t xml:space="preserve"> </w:t>
      </w:r>
      <w:r>
        <w:t>(L .</w:t>
      </w:r>
      <w:r>
        <w:t xml:space="preserve"> </w:t>
      </w:r>
      <w:r>
        <w:t>re</w:t>
      </w:r>
      <w:r>
        <w:t xml:space="preserve"> </w:t>
      </w:r>
      <w:r>
        <w:t>PS</w:t>
      </w:r>
      <w:r>
        <w:t xml:space="preserve"> </w:t>
      </w:r>
      <w:r>
        <w:t>fS</w:t>
      </w:r>
      <w:r>
        <w:t xml:space="preserve"> </w:t>
      </w:r>
      <w:r>
        <w:t>ZjG</w:t>
      </w:r>
      <w:r>
        <w:t xml:space="preserve"> </w:t>
      </w:r>
      <w:r>
        <w:t>Gar</w:t>
      </w:r>
      <w:r>
        <w:t xml:space="preserve"> </w:t>
      </w:r>
      <w:r>
        <w:t>G</w:t>
      </w:r>
      <w:r>
        <w:t xml:space="preserve"> </w:t>
      </w:r>
      <w:r>
        <w:t>Gn</w:t>
      </w:r>
      <w:r>
        <w:t xml:space="preserve"> </w:t>
      </w:r>
      <w:r>
        <w:t>Si</w:t>
      </w:r>
      <w:r>
        <w:t xml:space="preserve"> </w:t>
      </w:r>
      <w:r>
        <w:t>Cp</w:t>
      </w:r>
      <w:r>
        <w:t xml:space="preserve"> </w:t>
      </w:r>
      <w:r>
        <w:t>TO</w:t>
      </w:r>
      <w:r>
        <w:t xml:space="preserve"> </w:t>
      </w:r>
      <w:r>
        <w:t>TC2</w:t>
      </w:r>
      <w:r>
        <w:t xml:space="preserve"> </w:t>
      </w:r>
      <w:r>
        <w:t>K.</w:t>
      </w:r>
      <w:r>
        <w:t xml:space="preserve"> </w:t>
      </w:r>
      <w:r>
        <w:t xml:space="preserve"> </w:t>
      </w:r>
      <w:r>
        <w:t xml:space="preserve"> </w:t>
      </w:r>
      <w:r>
        <w:t xml:space="preserve"> </w:t>
      </w:r>
      <w:r>
        <w:t xml:space="preserve"> </w:t>
      </w:r>
      <w:r>
        <w:t>"V^</w:t>
      </w:r>
      <w:r>
        <w:t xml:space="preserve"> </w:t>
      </w:r>
      <w:r>
        <w:t xml:space="preserve">M&lt;»a </w:t>
      </w:r>
      <w:r>
        <w:t xml:space="preserve"> </w:t>
      </w:r>
      <w:r>
        <w:t>&lt;4</w:t>
      </w:r>
      <w:r>
        <w:t xml:space="preserve"> </w:t>
      </w:r>
      <w:r>
        <w:t xml:space="preserve"> </w:t>
      </w:r>
      <w:r>
        <w:t xml:space="preserve"> </w:t>
      </w:r>
      <w:r>
        <w:t>fb</w:t>
      </w:r>
      <w:r>
        <w:t xml:space="preserve"> </w:t>
      </w:r>
      <w:r>
        <w:t>1</w:t>
      </w:r>
      <w:r>
        <w:t xml:space="preserve"> </w:t>
      </w:r>
      <w:r>
        <w:t>Gk</w:t>
      </w:r>
      <w:r>
        <w:t xml:space="preserve"> </w:t>
      </w:r>
      <w:r>
        <w:t>Hn</w:t>
      </w:r>
      <w:r>
        <w:t xml:space="preserve"> </w:t>
      </w:r>
      <w:r>
        <w:t>0</w:t>
      </w:r>
      <w:r>
        <w:t xml:space="preserve"> </w:t>
      </w:r>
      <w:r>
        <w:t>z</w:t>
      </w:r>
      <w:r>
        <w:t xml:space="preserve"> </w:t>
      </w:r>
      <w:r>
        <w:t>IHISI8</w:t>
      </w:r>
      <w:r>
        <w:t xml:space="preserve"> </w:t>
      </w:r>
      <w:r>
        <w:t>&amp;&gt;</w:t>
      </w:r>
      <w:r>
        <w:t xml:space="preserve"> </w:t>
      </w:r>
      <w:r>
        <w:t>Zo</w:t>
      </w:r>
      <w:r>
        <w:t xml:space="preserve"> </w:t>
      </w:r>
      <w:r>
        <w:t>Jf7</w:t>
      </w:r>
      <w:r>
        <w:t xml:space="preserve"> </w:t>
      </w:r>
      <w:r>
        <w:t>2</w:t>
      </w:r>
      <w:r>
        <w:t xml:space="preserve"> </w:t>
      </w:r>
      <w:r>
        <w:t>z</w:t>
      </w:r>
      <w:r>
        <w:t xml:space="preserve"> </w:t>
      </w:r>
      <w:r>
        <w:t>o</w:t>
      </w:r>
      <w:r>
        <w:t xml:space="preserve"> </w:t>
      </w:r>
      <w:r>
        <w:t>2t</w:t>
      </w:r>
      <w:r>
        <w:t xml:space="preserve"> </w:t>
      </w:r>
      <w:r>
        <w:t>/&lt;70</w:t>
      </w:r>
      <w:r>
        <w:t xml:space="preserve"> </w:t>
      </w:r>
      <w:r>
        <w:t>34 o«</w:t>
      </w:r>
      <w:r>
        <w:t xml:space="preserve"> </w:t>
      </w:r>
      <w:r>
        <w:t>4/S</w:t>
      </w:r>
      <w:r>
        <w:t xml:space="preserve"> </w:t>
      </w:r>
      <w:r>
        <w:t>2</w:t>
      </w:r>
      <w:r>
        <w:t xml:space="preserve"> </w:t>
      </w:r>
      <w:r>
        <w:t>4</w:t>
      </w:r>
      <w:r>
        <w:t xml:space="preserve"> </w:t>
      </w:r>
      <w:r>
        <w:t>sw</w:t>
      </w:r>
      <w:r>
        <w:t xml:space="preserve"> </w:t>
      </w:r>
      <w:r>
        <w:t>6b</w:t>
      </w:r>
      <w:r>
        <w:t xml:space="preserve"> </w:t>
      </w:r>
      <w:r>
        <w:t>155</w:t>
      </w:r>
      <w:r>
        <w:t xml:space="preserve"> </w:t>
      </w:r>
      <w:r>
        <w:t>3 I</w:t>
      </w:r>
      <w:r>
        <w:t xml:space="preserve"> </w:t>
      </w:r>
      <w:r>
        <w:t>Z</w:t>
      </w:r>
      <w:r>
        <w:t xml:space="preserve"> </w:t>
      </w:r>
      <w:r>
        <w:t>1</w:t>
      </w:r>
      <w:r>
        <w:t xml:space="preserve"> </w:t>
      </w:r>
      <w:r>
        <w:t>z</w:t>
      </w:r>
      <w:r>
        <w:t xml:space="preserve"> </w:t>
      </w:r>
      <w:r>
        <w:t>/j-</w:t>
      </w:r>
      <w:r>
        <w:t xml:space="preserve"> </w:t>
      </w:r>
      <w:r>
        <w:t>SY7</w:t>
      </w:r>
      <w:r>
        <w:t xml:space="preserve"> </w:t>
      </w:r>
      <w:r>
        <w:t>2GSo</w:t>
      </w:r>
      <w:r>
        <w:t xml:space="preserve"> </w:t>
      </w:r>
      <w:r>
        <w:t>30</w:t>
      </w:r>
      <w:r>
        <w:t xml:space="preserve"> </w:t>
      </w:r>
      <w:r>
        <w:t>1</w:t>
      </w:r>
      <w:r>
        <w:t xml:space="preserve"> </w:t>
      </w:r>
      <w:r>
        <w:t>Soo</w:t>
      </w:r>
      <w:r>
        <w:t xml:space="preserve"> </w:t>
      </w:r>
      <w:r>
        <w:t>Z&gt;</w:t>
      </w:r>
      <w:r>
        <w:t xml:space="preserve"> </w:t>
      </w:r>
      <w:r>
        <w:t>52^</w:t>
      </w:r>
      <w:r>
        <w:t xml:space="preserve"> </w:t>
      </w:r>
      <w:r>
        <w:t>(&amp;</w:t>
      </w:r>
      <w:r>
        <w:t xml:space="preserve"> </w:t>
      </w:r>
      <w:r>
        <w:t>40</w:t>
      </w:r>
      <w:r>
        <w:t xml:space="preserve"> </w:t>
      </w:r>
      <w:r>
        <w:t>l$0</w:t>
      </w:r>
      <w:r>
        <w:t xml:space="preserve"> </w:t>
      </w:r>
      <w:r>
        <w:t>2</w:t>
      </w:r>
      <w:r>
        <w:t xml:space="preserve"> </w:t>
      </w:r>
      <w:r>
        <w:t>I</w:t>
      </w:r>
      <w:r>
        <w:t xml:space="preserve"> </w:t>
      </w:r>
      <w:r>
        <w:t>o</w:t>
      </w:r>
      <w:r>
        <w:t xml:space="preserve"> </w:t>
      </w:r>
      <w:r>
        <w:t>220</w:t>
      </w:r>
      <w:r>
        <w:t xml:space="preserve"> </w:t>
      </w:r>
      <w:r>
        <w:t>MSO</w:t>
      </w:r>
      <w:r>
        <w:t xml:space="preserve"> </w:t>
      </w:r>
      <w:r>
        <w:t>4S</w:t>
      </w:r>
      <w:r>
        <w:t xml:space="preserve"> </w:t>
      </w:r>
      <w:r>
        <w:t>I/SO</w:t>
      </w:r>
      <w:r>
        <w:t xml:space="preserve"> </w:t>
      </w:r>
      <w:r>
        <w:t>(&gt;</w:t>
      </w:r>
      <w:r>
        <w:t xml:space="preserve"> </w:t>
      </w:r>
      <w:r>
        <w:t>?</w:t>
      </w:r>
      <w:r>
        <w:t xml:space="preserve"> </w:t>
      </w:r>
      <w:r>
        <w:t>Sti</w:t>
      </w:r>
      <w:r>
        <w:t xml:space="preserve"> </w:t>
      </w:r>
      <w:r>
        <w:t>8’</w:t>
      </w:r>
      <w:r>
        <w:t xml:space="preserve"> </w:t>
      </w:r>
      <w:r>
        <w:t>&gt;')</w:t>
      </w:r>
      <w:r>
        <w:t xml:space="preserve"> </w:t>
      </w:r>
      <w:r>
        <w:t>&gt;</w:t>
      </w:r>
      <w:r>
        <w:t xml:space="preserve"> </w:t>
      </w:r>
      <w:r>
        <w:t>(33</w:t>
      </w:r>
      <w:r>
        <w:t xml:space="preserve"> </w:t>
      </w:r>
      <w:r>
        <w:t>IS</w:t>
      </w:r>
      <w:r>
        <w:t xml:space="preserve"> </w:t>
      </w:r>
      <w:r>
        <w:t>Z</w:t>
      </w:r>
      <w:r>
        <w:t xml:space="preserve"> </w:t>
      </w:r>
      <w:r>
        <w:t>/</w:t>
      </w:r>
      <w:r>
        <w:t xml:space="preserve"> </w:t>
      </w:r>
      <w:r>
        <w:t>o</w:t>
      </w:r>
      <w:r>
        <w:t xml:space="preserve"> </w:t>
      </w:r>
      <w:r>
        <w:t>Sgo</w:t>
      </w:r>
      <w:r>
        <w:t xml:space="preserve"> </w:t>
      </w:r>
      <w:r>
        <w:t>2ZTo</w:t>
      </w:r>
      <w:r>
        <w:t xml:space="preserve"> </w:t>
      </w:r>
      <w:r>
        <w:t>6S</w:t>
      </w:r>
      <w:r>
        <w:t xml:space="preserve"> </w:t>
      </w:r>
      <w:r>
        <w:t>1</w:t>
      </w:r>
      <w:r>
        <w:t xml:space="preserve"> </w:t>
      </w:r>
      <w:r>
        <w:t>660</w:t>
      </w:r>
      <w:r>
        <w:t xml:space="preserve"> </w:t>
      </w:r>
      <w:r>
        <w:t>r</w:t>
      </w:r>
      <w:r>
        <w:t xml:space="preserve"> </w:t>
      </w:r>
      <w:r>
        <w:t>S*2</w:t>
      </w:r>
      <w:r>
        <w:t xml:space="preserve"> </w:t>
      </w:r>
      <w:r>
        <w:t>y</w:t>
      </w:r>
      <w:r>
        <w:t xml:space="preserve"> </w:t>
      </w:r>
      <w:r>
        <w:t>..</w:t>
      </w:r>
      <w:r>
        <w:t xml:space="preserve"> </w:t>
      </w:r>
      <w:r>
        <w:t>■•</w:t>
      </w:r>
      <w:r>
        <w:t xml:space="preserve"> </w:t>
      </w:r>
      <w:r>
        <w:t>■■ J* fs^</w:t>
      </w:r>
      <w:r>
        <w:t xml:space="preserve"> </w:t>
      </w:r>
      <w:r>
        <w:t>7o</w:t>
      </w:r>
      <w:r>
        <w:t xml:space="preserve"> </w:t>
      </w:r>
      <w:r>
        <w:t>?</w:t>
      </w:r>
      <w:r>
        <w:t xml:space="preserve"> </w:t>
      </w:r>
      <w:r>
        <w:t>144</w:t>
      </w:r>
      <w:r>
        <w:t xml:space="preserve"> </w:t>
      </w:r>
      <w:r>
        <w:t>2.3</w:t>
      </w:r>
      <w:r>
        <w:t xml:space="preserve"> </w:t>
      </w:r>
      <w:r>
        <w:t>!</w:t>
      </w:r>
      <w:r>
        <w:t xml:space="preserve"> </w:t>
      </w:r>
      <w:r>
        <w:t>c?</w:t>
      </w:r>
      <w:r>
        <w:t xml:space="preserve"> </w:t>
      </w:r>
      <w:r>
        <w:t>&amp;</w:t>
      </w:r>
      <w:r>
        <w:t xml:space="preserve"> </w:t>
      </w:r>
      <w:r>
        <w:t xml:space="preserve">4 </w:t>
      </w:r>
      <w:r>
        <w:t xml:space="preserve"> </w:t>
      </w:r>
      <w:r>
        <w:t>C</w:t>
      </w:r>
      <w:r>
        <w:t xml:space="preserve"> </w:t>
      </w:r>
      <w:r>
        <w:t>71°</w:t>
      </w:r>
      <w:r>
        <w:t xml:space="preserve"> </w:t>
      </w:r>
      <w:r>
        <w:t>2oSO</w:t>
      </w:r>
      <w:r>
        <w:t xml:space="preserve"> </w:t>
      </w:r>
      <w:r>
        <w:t>5$</w:t>
      </w:r>
      <w:r>
        <w:t xml:space="preserve"> </w:t>
      </w:r>
      <w:r>
        <w:t>1</w:t>
      </w:r>
      <w:r>
        <w:t xml:space="preserve"> </w:t>
      </w:r>
      <w:r>
        <w:t>6 GO</w:t>
      </w:r>
      <w:r>
        <w:t xml:space="preserve"> </w:t>
      </w:r>
      <w:r>
        <w:t>.'0</w:t>
      </w:r>
      <w:r>
        <w:t xml:space="preserve"> </w:t>
      </w:r>
      <w:r>
        <w:t>$23</w:t>
      </w:r>
      <w:r>
        <w:t xml:space="preserve"> </w:t>
      </w:r>
      <w:r>
        <w:t>•• - z^ zZ.-k</w:t>
      </w:r>
      <w:r>
        <w:t xml:space="preserve"> </w:t>
      </w:r>
      <w:r>
        <w:t>To</w:t>
      </w:r>
      <w:r>
        <w:t xml:space="preserve"> </w:t>
      </w:r>
      <w:r>
        <w:t>6</w:t>
      </w:r>
      <w:r>
        <w:t xml:space="preserve"> </w:t>
      </w:r>
      <w:r>
        <w:t>132</w:t>
      </w:r>
      <w:r>
        <w:t xml:space="preserve"> </w:t>
      </w:r>
      <w:r>
        <w:t>25</w:t>
      </w:r>
      <w:r>
        <w:t xml:space="preserve"> </w:t>
      </w:r>
      <w:r>
        <w:t>2</w:t>
      </w:r>
      <w:r>
        <w:t xml:space="preserve"> </w:t>
      </w:r>
      <w:r>
        <w:t>/</w:t>
      </w:r>
      <w:r>
        <w:t xml:space="preserve"> </w:t>
      </w:r>
      <w:r>
        <w:t>o</w:t>
      </w:r>
      <w:r>
        <w:t xml:space="preserve"> </w:t>
      </w:r>
      <w:r>
        <w:t>2?</w:t>
      </w:r>
      <w:r>
        <w:t xml:space="preserve"> </w:t>
      </w:r>
      <w:r>
        <w:t>3?o</w:t>
      </w:r>
      <w:r>
        <w:t xml:space="preserve"> </w:t>
      </w:r>
      <w:r>
        <w:t>3QH)</w:t>
      </w:r>
      <w:r>
        <w:t xml:space="preserve"> </w:t>
      </w:r>
      <w:r>
        <w:t>7S</w:t>
      </w:r>
      <w:r>
        <w:t xml:space="preserve"> </w:t>
      </w:r>
      <w:r>
        <w:t>600</w:t>
      </w:r>
      <w:r>
        <w:t xml:space="preserve"> </w:t>
      </w:r>
      <w:r>
        <w:t>n</w:t>
      </w:r>
      <w:r>
        <w:t xml:space="preserve"> </w:t>
      </w:r>
      <w:r>
        <w:t>S2&lt;t</w:t>
      </w:r>
      <w:r>
        <w:t xml:space="preserve"> </w:t>
      </w:r>
      <w:r>
        <w:t>A*~.o..k.</w:t>
      </w:r>
      <w:r>
        <w:t xml:space="preserve"> </w:t>
      </w:r>
      <w:r>
        <w:t>7i5T. EVz.</w:t>
      </w:r>
      <w:r>
        <w:t xml:space="preserve"> </w:t>
      </w:r>
      <w:r>
        <w:t xml:space="preserve"> o-JzZV oV&gt;*&lt;^</w:t>
      </w:r>
      <w:r>
        <w:t xml:space="preserve"> </w:t>
      </w:r>
      <w:r>
        <w:t>63</w:t>
      </w:r>
      <w:r>
        <w:t xml:space="preserve"> </w:t>
      </w:r>
      <w:r>
        <w:t>2o</w:t>
      </w:r>
      <w:r>
        <w:t xml:space="preserve"> </w:t>
      </w:r>
      <w:r>
        <w:t>,s</w:t>
      </w:r>
      <w:r>
        <w:t xml:space="preserve"> </w:t>
      </w:r>
      <w:r>
        <w:t>i*(2</w:t>
      </w:r>
      <w:r>
        <w:t xml:space="preserve"> </w:t>
      </w:r>
      <w:r>
        <w:t>2S</w:t>
      </w:r>
      <w:r>
        <w:t xml:space="preserve"> </w:t>
      </w:r>
      <w:r>
        <w:t>1</w:t>
      </w:r>
      <w:r>
        <w:t xml:space="preserve"> </w:t>
      </w:r>
      <w:r>
        <w:t>c’</w:t>
      </w:r>
      <w:r>
        <w:t xml:space="preserve"> </w:t>
      </w:r>
      <w:r>
        <w:t>o</w:t>
      </w:r>
      <w:r>
        <w:t xml:space="preserve"> </w:t>
      </w:r>
      <w:r>
        <w:t>3o</w:t>
      </w:r>
      <w:r>
        <w:t xml:space="preserve"> </w:t>
      </w:r>
      <w:r>
        <w:t>270</w:t>
      </w:r>
      <w:r>
        <w:t xml:space="preserve"> </w:t>
      </w:r>
      <w:r>
        <w:t>4700</w:t>
      </w:r>
      <w:r>
        <w:t xml:space="preserve"> </w:t>
      </w:r>
      <w:r>
        <w:t>&lt;/C©</w:t>
      </w:r>
      <w:r>
        <w:t xml:space="preserve"> </w:t>
      </w:r>
      <w:r>
        <w:t>Sb</w:t>
      </w:r>
      <w:r>
        <w:t xml:space="preserve"> </w:t>
      </w:r>
      <w:r>
        <w:t>z6</w:t>
      </w:r>
      <w:r>
        <w:t xml:space="preserve"> </w:t>
      </w:r>
      <w:r>
        <w:t>S2S</w:t>
      </w:r>
      <w:r>
        <w:t xml:space="preserve"> </w:t>
      </w:r>
      <w:r>
        <w:t xml:space="preserve">0*1. </w:t>
      </w:r>
      <w:r>
        <w:t xml:space="preserve"> </w:t>
      </w:r>
      <w:r>
        <w:t>G/m.-V</w:t>
      </w:r>
      <w:r>
        <w:t xml:space="preserve"> </w:t>
      </w:r>
      <w:r>
        <w:t>3°</w:t>
      </w:r>
      <w:r>
        <w:t xml:space="preserve"> </w:t>
      </w:r>
      <w:r>
        <w:t>30</w:t>
      </w:r>
      <w:r>
        <w:t xml:space="preserve"> </w:t>
      </w:r>
      <w:r>
        <w:t>19</w:t>
      </w:r>
      <w:r>
        <w:t xml:space="preserve"> </w:t>
      </w:r>
      <w:r>
        <w:t>Z</w:t>
      </w:r>
      <w:r>
        <w:t xml:space="preserve"> </w:t>
      </w:r>
      <w:r>
        <w:t>w</w:t>
      </w:r>
      <w:r>
        <w:t xml:space="preserve"> </w:t>
      </w:r>
      <w:r>
        <w:t>27</w:t>
      </w:r>
      <w:r>
        <w:t xml:space="preserve"> </w:t>
      </w:r>
      <w:r>
        <w:t>Z</w:t>
      </w:r>
      <w:r>
        <w:t xml:space="preserve"> </w:t>
      </w:r>
      <w:r>
        <w:t>0</w:t>
      </w:r>
      <w:r>
        <w:t xml:space="preserve"> </w:t>
      </w:r>
      <w:r>
        <w:t>o</w:t>
      </w:r>
      <w:r>
        <w:t xml:space="preserve"> </w:t>
      </w:r>
      <w:r>
        <w:t>■7-^</w:t>
      </w:r>
      <w:r>
        <w:t xml:space="preserve"> </w:t>
      </w:r>
      <w:r>
        <w:t>2JS0</w:t>
      </w:r>
      <w:r>
        <w:t xml:space="preserve"> </w:t>
      </w:r>
      <w:r>
        <w:t>27o</w:t>
      </w:r>
      <w:r>
        <w:t xml:space="preserve"> </w:t>
      </w:r>
      <w:r>
        <w:t>1</w:t>
      </w:r>
      <w:r>
        <w:t xml:space="preserve"> </w:t>
      </w:r>
      <w:r>
        <w:t>i</w:t>
      </w:r>
      <w:r>
        <w:t xml:space="preserve"> </w:t>
      </w:r>
      <w:r>
        <w:t>Lz I</w:t>
      </w:r>
      <w:r>
        <w:t xml:space="preserve"> </w:t>
      </w:r>
      <w:r>
        <w:t>/C</w:t>
      </w:r>
      <w:r>
        <w:t xml:space="preserve"> </w:t>
      </w:r>
      <w:r>
        <w:t>/8</w:t>
      </w:r>
      <w:r>
        <w:t xml:space="preserve"> </w:t>
      </w:r>
      <w:r>
        <w:t>$2L</w:t>
      </w:r>
      <w:r>
        <w:t xml:space="preserve"> </w:t>
      </w:r>
      <w:r>
        <w:t>//,Cb</w:t>
      </w:r>
      <w:r>
        <w:t xml:space="preserve"> </w:t>
      </w:r>
      <w:r>
        <w:t>. (.•^•.3-e</w:t>
      </w:r>
      <w:r>
        <w:t xml:space="preserve"> </w:t>
      </w:r>
      <w:r>
        <w:t>60</w:t>
      </w:r>
      <w:r>
        <w:t xml:space="preserve"> </w:t>
      </w:r>
      <w:r>
        <w:t>So</w:t>
      </w:r>
      <w:r>
        <w:t xml:space="preserve"> </w:t>
      </w:r>
      <w:r>
        <w:t>6</w:t>
      </w:r>
      <w:r>
        <w:t xml:space="preserve"> </w:t>
      </w:r>
      <w:r>
        <w:t>4?7</w:t>
      </w:r>
      <w:r>
        <w:t xml:space="preserve"> </w:t>
      </w:r>
      <w:r>
        <w:t>ZJ</w:t>
      </w:r>
      <w:r>
        <w:t xml:space="preserve"> </w:t>
      </w:r>
      <w:r>
        <w:t>/</w:t>
      </w:r>
      <w:r>
        <w:t xml:space="preserve"> </w:t>
      </w:r>
      <w:r>
        <w:t>!</w:t>
      </w:r>
      <w:r>
        <w:t xml:space="preserve"> </w:t>
      </w:r>
      <w:r>
        <w:t>o</w:t>
      </w:r>
      <w:r>
        <w:t xml:space="preserve"> </w:t>
      </w:r>
      <w:r>
        <w:t>ZJo</w:t>
      </w:r>
      <w:r>
        <w:t xml:space="preserve"> </w:t>
      </w:r>
      <w:r>
        <w:t>2&lt;oO</w:t>
      </w:r>
      <w:r>
        <w:t xml:space="preserve"> </w:t>
      </w:r>
      <w:r>
        <w:t>iso</w:t>
      </w:r>
      <w:r>
        <w:t xml:space="preserve"> </w:t>
      </w:r>
      <w:r>
        <w:t>/O^D</w:t>
      </w:r>
      <w:r>
        <w:t xml:space="preserve"> </w:t>
      </w:r>
      <w:r>
        <w:t>1?</w:t>
      </w:r>
      <w:r>
        <w:t xml:space="preserve"> </w:t>
      </w:r>
      <w:r>
        <w:t>20</w:t>
      </w:r>
      <w:r>
        <w:t xml:space="preserve"> </w:t>
      </w:r>
      <w:r>
        <w:t>$27</w:t>
      </w:r>
      <w:r>
        <w:t xml:space="preserve"> </w:t>
      </w:r>
      <w:r>
        <w:t>ID</w:t>
      </w:r>
      <w:r>
        <w:t xml:space="preserve"> </w:t>
      </w:r>
      <w:r>
        <w:t>5&gt;</w:t>
      </w:r>
      <w:r>
        <w:t xml:space="preserve"> </w:t>
      </w:r>
      <w:r>
        <w:t>Z</w:t>
      </w:r>
      <w:r>
        <w:t xml:space="preserve"> </w:t>
      </w:r>
      <w:r>
        <w:t>/</w:t>
      </w:r>
      <w:r>
        <w:t xml:space="preserve"> </w:t>
      </w:r>
      <w:r>
        <w:t>/4i</w:t>
      </w:r>
      <w:r>
        <w:t xml:space="preserve"> </w:t>
      </w:r>
      <w:r>
        <w:t>ZZ</w:t>
      </w:r>
      <w:r>
        <w:t xml:space="preserve"> </w:t>
      </w:r>
      <w:r>
        <w:t>2</w:t>
      </w:r>
      <w:r>
        <w:t xml:space="preserve"> </w:t>
      </w:r>
      <w:r>
        <w:t>/</w:t>
      </w:r>
      <w:r>
        <w:t xml:space="preserve"> </w:t>
      </w:r>
      <w:r>
        <w:t>$&gt;</w:t>
      </w:r>
      <w:r>
        <w:t xml:space="preserve"> </w:t>
      </w:r>
      <w:r>
        <w:t>3-0</w:t>
      </w:r>
      <w:r>
        <w:t xml:space="preserve"> </w:t>
      </w:r>
      <w:r>
        <w:t>3o&gt;</w:t>
      </w:r>
      <w:r>
        <w:t xml:space="preserve"> </w:t>
      </w:r>
      <w:r>
        <w:t>$000</w:t>
      </w:r>
      <w:r>
        <w:t xml:space="preserve"> </w:t>
      </w:r>
      <w:r>
        <w:t>24 c</w:t>
      </w:r>
      <w:r>
        <w:t xml:space="preserve"> </w:t>
      </w:r>
      <w:r>
        <w:t>1</w:t>
      </w:r>
      <w:r>
        <w:t xml:space="preserve"> </w:t>
      </w:r>
      <w:r>
        <w:t>820</w:t>
      </w:r>
      <w:r>
        <w:t xml:space="preserve"> </w:t>
      </w:r>
      <w:r>
        <w:t>Zo</w:t>
      </w:r>
      <w:r>
        <w:t xml:space="preserve"> </w:t>
      </w:r>
      <w:r>
        <w:t>22</w:t>
      </w:r>
      <w:r>
        <w:t xml:space="preserve"> </w:t>
      </w:r>
      <w:r>
        <w:t>?Va</w:t>
      </w:r>
      <w:r>
        <w:t xml:space="preserve"> </w:t>
      </w:r>
      <w:r>
        <w:t>8D</w:t>
      </w:r>
      <w:r>
        <w:t xml:space="preserve"> </w:t>
      </w:r>
      <w:r>
        <w:t>3</w:t>
      </w:r>
      <w:r>
        <w:t xml:space="preserve"> </w:t>
      </w:r>
      <w:r>
        <w:t>it</w:t>
      </w:r>
      <w:r>
        <w:t xml:space="preserve"> </w:t>
      </w:r>
      <w:r>
        <w:t>f3l</w:t>
      </w:r>
      <w:r>
        <w:t xml:space="preserve"> </w:t>
      </w:r>
      <w:r>
        <w:t>22</w:t>
      </w:r>
      <w:r>
        <w:t xml:space="preserve"> </w:t>
      </w:r>
      <w:r>
        <w:t>2</w:t>
      </w:r>
      <w:r>
        <w:t xml:space="preserve"> </w:t>
      </w:r>
      <w:r>
        <w:t>o</w:t>
      </w:r>
      <w:r>
        <w:t xml:space="preserve"> </w:t>
      </w:r>
      <w:r>
        <w:t>o</w:t>
      </w:r>
      <w:r>
        <w:t xml:space="preserve"> </w:t>
      </w:r>
      <w:r>
        <w:t>120</w:t>
      </w:r>
      <w:r>
        <w:t xml:space="preserve"> </w:t>
      </w:r>
      <w:r>
        <w:t>IS'&lt;?O</w:t>
      </w:r>
      <w:r>
        <w:t xml:space="preserve"> </w:t>
      </w:r>
      <w:r>
        <w:t>70</w:t>
      </w:r>
      <w:r>
        <w:t xml:space="preserve"> </w:t>
      </w:r>
      <w:r>
        <w:t>23o</w:t>
      </w:r>
      <w:r>
        <w:t xml:space="preserve"> </w:t>
      </w:r>
      <w:r>
        <w:t>22</w:t>
      </w:r>
      <w:r>
        <w:t xml:space="preserve"> </w:t>
      </w:r>
      <w:r>
        <w:t>2&lt;</w:t>
      </w:r>
      <w:r>
        <w:t xml:space="preserve"> </w:t>
      </w:r>
      <w:r>
        <w:t>t</w:t>
      </w:r>
      <w:r>
        <w:t xml:space="preserve"> </w:t>
      </w:r>
      <w:r>
        <w:t>S29</w:t>
      </w:r>
      <w:r>
        <w:t xml:space="preserve"> </w:t>
      </w:r>
      <w:r>
        <w:t>^fiv-</w:t>
      </w:r>
      <w:r>
        <w:t xml:space="preserve"> </w:t>
      </w:r>
      <w:r>
        <w:t>70</w:t>
      </w:r>
      <w:r>
        <w:t xml:space="preserve"> </w:t>
      </w:r>
      <w:r>
        <w:t>Z«</w:t>
      </w:r>
      <w:r>
        <w:t xml:space="preserve"> </w:t>
      </w:r>
      <w:r>
        <w:t>7</w:t>
      </w:r>
      <w:r>
        <w:t xml:space="preserve"> </w:t>
      </w:r>
      <w:r>
        <w:t>S'</w:t>
      </w:r>
      <w:r>
        <w:t xml:space="preserve"> </w:t>
      </w:r>
      <w:r>
        <w:t>/3o</w:t>
      </w:r>
      <w:r>
        <w:t xml:space="preserve"> </w:t>
      </w:r>
      <w:r>
        <w:t>27</w:t>
      </w:r>
      <w:r>
        <w:t xml:space="preserve"> </w:t>
      </w:r>
      <w:r>
        <w:t>1</w:t>
      </w:r>
      <w:r>
        <w:t xml:space="preserve"> </w:t>
      </w:r>
      <w:r>
        <w:t>i</w:t>
      </w:r>
      <w:r>
        <w:t xml:space="preserve"> </w:t>
      </w:r>
      <w:r>
        <w:t>co</w:t>
      </w:r>
      <w:r>
        <w:t xml:space="preserve"> </w:t>
      </w:r>
      <w:r>
        <w:t>/$&lt;■&gt;</w:t>
      </w:r>
      <w:r>
        <w:t xml:space="preserve"> </w:t>
      </w:r>
      <w:r>
        <w:t>Gf</w:t>
      </w:r>
      <w:r>
        <w:t xml:space="preserve"> </w:t>
      </w:r>
      <w:r>
        <w:t>2S5O</w:t>
      </w:r>
      <w:r>
        <w:t xml:space="preserve"> </w:t>
      </w:r>
      <w:r>
        <w:t>SZo</w:t>
      </w:r>
      <w:r>
        <w:t xml:space="preserve"> </w:t>
      </w:r>
      <w:r>
        <w:t>2^</w:t>
      </w:r>
      <w:r>
        <w:t xml:space="preserve"> </w:t>
      </w:r>
      <w:r>
        <w:t>-24</w:t>
      </w:r>
      <w:r>
        <w:t xml:space="preserve"> </w:t>
      </w:r>
      <w:r>
        <w:t>S3o</w:t>
      </w:r>
      <w:r>
        <w:t xml:space="preserve"> </w:t>
      </w:r>
      <w:r>
        <w:t>ASh ?»7&gt;</w:t>
      </w:r>
      <w:r>
        <w:t xml:space="preserve"> </w:t>
      </w:r>
      <w:r>
        <w:t>?o</w:t>
      </w:r>
      <w:r>
        <w:t xml:space="preserve"> </w:t>
      </w:r>
      <w:r>
        <w:t>/X?</w:t>
      </w:r>
      <w:r>
        <w:t xml:space="preserve"> </w:t>
      </w:r>
      <w:r>
        <w:t>7</w:t>
      </w:r>
      <w:r>
        <w:t xml:space="preserve"> </w:t>
      </w:r>
      <w:r>
        <w:t>1</w:t>
      </w:r>
      <w:r>
        <w:t xml:space="preserve"> </w:t>
      </w:r>
      <w:r>
        <w:t>/Jl</w:t>
      </w:r>
      <w:r>
        <w:t xml:space="preserve"> </w:t>
      </w:r>
      <w:r>
        <w:t>26</w:t>
      </w:r>
      <w:r>
        <w:t xml:space="preserve"> </w:t>
      </w:r>
      <w:r>
        <w:t>2.</w:t>
      </w:r>
      <w:r>
        <w:t xml:space="preserve"> </w:t>
      </w:r>
      <w:r>
        <w:t>o</w:t>
      </w:r>
      <w:r>
        <w:t xml:space="preserve"> </w:t>
      </w:r>
      <w:r>
        <w:t>I</w:t>
      </w:r>
      <w:r>
        <w:t xml:space="preserve"> </w:t>
      </w:r>
      <w:r>
        <w:t>4&amp;</w:t>
      </w:r>
      <w:r>
        <w:t xml:space="preserve"> </w:t>
      </w:r>
      <w:r>
        <w:t>30</w:t>
      </w:r>
      <w:r>
        <w:t xml:space="preserve"> </w:t>
      </w:r>
      <w:r>
        <w:t>400</w:t>
      </w:r>
      <w:r>
        <w:t xml:space="preserve"> </w:t>
      </w:r>
      <w:r>
        <w:t>2S</w:t>
      </w:r>
      <w:r>
        <w:t xml:space="preserve"> </w:t>
      </w:r>
      <w:r>
        <w:t>1</w:t>
      </w:r>
      <w:r>
        <w:t xml:space="preserve"> </w:t>
      </w:r>
      <w:r>
        <w:t>looo</w:t>
      </w:r>
      <w:r>
        <w:t xml:space="preserve"> </w:t>
      </w:r>
      <w:r>
        <w:t>2&lt;</w:t>
      </w:r>
      <w:r>
        <w:t xml:space="preserve"> </w:t>
      </w:r>
      <w:r>
        <w:t>29-</w:t>
      </w:r>
      <w:r>
        <w:t xml:space="preserve"> </w:t>
      </w:r>
      <w:r>
        <w:t>$3l</w:t>
      </w:r>
      <w:r>
        <w:t xml:space="preserve"> </w:t>
      </w:r>
      <w:r>
        <w:t>f ’</w:t>
      </w:r>
      <w:r>
        <w:t xml:space="preserve"> </w:t>
      </w:r>
      <w:r>
        <w:t>4.0</w:t>
      </w:r>
      <w:r>
        <w:t xml:space="preserve"> </w:t>
      </w:r>
      <w:r>
        <w:t>4°</w:t>
      </w:r>
      <w:r>
        <w:t xml:space="preserve"> </w:t>
      </w:r>
      <w:r>
        <w:t>T</w:t>
      </w:r>
      <w:r>
        <w:t xml:space="preserve"> </w:t>
      </w:r>
      <w:r>
        <w:t>Ta</w:t>
      </w:r>
      <w:r>
        <w:t xml:space="preserve"> </w:t>
      </w:r>
      <w:r>
        <w:t>lip</w:t>
      </w:r>
      <w:r>
        <w:t xml:space="preserve"> </w:t>
      </w:r>
      <w:r>
        <w:t>25</w:t>
      </w:r>
      <w:r>
        <w:t xml:space="preserve"> </w:t>
      </w:r>
      <w:r>
        <w:t>2</w:t>
      </w:r>
      <w:r>
        <w:t xml:space="preserve"> </w:t>
      </w:r>
      <w:r>
        <w:t>O</w:t>
      </w:r>
      <w:r>
        <w:t xml:space="preserve"> </w:t>
      </w:r>
      <w:r>
        <w:t>0</w:t>
      </w:r>
      <w:r>
        <w:t xml:space="preserve"> </w:t>
      </w:r>
      <w:r>
        <w:t>S?</w:t>
      </w:r>
      <w:r>
        <w:t xml:space="preserve"> </w:t>
      </w:r>
      <w:r>
        <w:t>60</w:t>
      </w:r>
      <w:r>
        <w:t xml:space="preserve"> </w:t>
      </w:r>
      <w:r>
        <w:t>JlO</w:t>
      </w:r>
      <w:r>
        <w:t xml:space="preserve"> </w:t>
      </w:r>
      <w:r>
        <w:t>/r</w:t>
      </w:r>
      <w:r>
        <w:t xml:space="preserve"> </w:t>
      </w:r>
      <w:r>
        <w:t>5(0</w:t>
      </w:r>
      <w:r>
        <w:t xml:space="preserve"> </w:t>
      </w:r>
      <w:r>
        <w:t>23</w:t>
      </w:r>
      <w:r>
        <w:t xml:space="preserve"> </w:t>
      </w:r>
      <w:r>
        <w:t>3°</w:t>
      </w:r>
      <w:r>
        <w:t xml:space="preserve"> </w:t>
      </w:r>
      <w:r>
        <w:t>&amp;3Z</w:t>
      </w:r>
      <w:r>
        <w:t xml:space="preserve"> </w:t>
      </w:r>
      <w:r>
        <w:t>zo</w:t>
      </w:r>
      <w:r>
        <w:t xml:space="preserve"> </w:t>
      </w:r>
      <w:r>
        <w:t>Go</w:t>
      </w:r>
      <w:r>
        <w:t xml:space="preserve"> </w:t>
      </w:r>
      <w:r>
        <w:t>Jx</w:t>
      </w:r>
      <w:r>
        <w:t xml:space="preserve"> </w:t>
      </w:r>
      <w:r>
        <w:t>L</w:t>
      </w:r>
      <w:r>
        <w:t xml:space="preserve"> </w:t>
      </w:r>
      <w:r>
        <w:t>12 b</w:t>
      </w:r>
      <w:r>
        <w:t xml:space="preserve"> </w:t>
      </w:r>
      <w:r>
        <w:t>23</w:t>
      </w:r>
      <w:r>
        <w:t xml:space="preserve"> </w:t>
      </w:r>
      <w:r>
        <w:t>1</w:t>
      </w:r>
      <w:r>
        <w:t xml:space="preserve"> </w:t>
      </w:r>
      <w:r>
        <w:t>1</w:t>
      </w:r>
      <w:r>
        <w:t xml:space="preserve"> </w:t>
      </w:r>
      <w:r>
        <w:t>1</w:t>
      </w:r>
      <w:r>
        <w:t xml:space="preserve"> </w:t>
      </w:r>
      <w:r>
        <w:t>s?</w:t>
      </w:r>
      <w:r>
        <w:t xml:space="preserve"> </w:t>
      </w:r>
      <w:r>
        <w:t>6S</w:t>
      </w:r>
      <w:r>
        <w:t xml:space="preserve"> </w:t>
      </w:r>
      <w:r>
        <w:t>4P</w:t>
      </w:r>
      <w:r>
        <w:t xml:space="preserve"> </w:t>
      </w:r>
      <w:r>
        <w:t>30</w:t>
      </w:r>
      <w:r>
        <w:t xml:space="preserve"> </w:t>
      </w:r>
      <w:r>
        <w:t>1</w:t>
      </w:r>
      <w:r>
        <w:t xml:space="preserve"> </w:t>
      </w:r>
      <w:r>
        <w:t>^70</w:t>
      </w:r>
      <w:r>
        <w:t xml:space="preserve"> </w:t>
      </w:r>
      <w:r>
        <w:t>3&lt;*</w:t>
      </w:r>
      <w:r>
        <w:t xml:space="preserve"> </w:t>
      </w:r>
      <w:r>
        <w:t>32</w:t>
      </w:r>
      <w:r>
        <w:t xml:space="preserve"> </w:t>
      </w:r>
      <w:r>
        <w:t>53?</w:t>
      </w:r>
      <w:r>
        <w:t xml:space="preserve"> </w:t>
      </w:r>
      <w:r>
        <w:t>So</w:t>
      </w:r>
      <w:r>
        <w:t xml:space="preserve"> </w:t>
      </w:r>
      <w:r>
        <w:t>So</w:t>
      </w:r>
      <w:r>
        <w:t xml:space="preserve"> </w:t>
      </w:r>
      <w:r>
        <w:t>Tr</w:t>
      </w:r>
      <w:r>
        <w:t xml:space="preserve"> </w:t>
      </w:r>
      <w:r>
        <w:t xml:space="preserve">7 </w:t>
      </w:r>
      <w:r>
        <w:t xml:space="preserve"> </w:t>
      </w:r>
      <w:r>
        <w:t>r</w:t>
      </w:r>
      <w:r>
        <w:t xml:space="preserve"> </w:t>
      </w:r>
      <w:r>
        <w:t>&gt;3G</w:t>
      </w:r>
      <w:r>
        <w:t xml:space="preserve"> </w:t>
      </w:r>
      <w:r>
        <w:t>25</w:t>
      </w:r>
      <w:r>
        <w:t xml:space="preserve"> </w:t>
      </w:r>
      <w:r>
        <w:t>/</w:t>
      </w:r>
      <w:r>
        <w:t xml:space="preserve"> </w:t>
      </w:r>
      <w:r>
        <w:t>o</w:t>
      </w:r>
      <w:r>
        <w:t xml:space="preserve"> </w:t>
      </w:r>
      <w:r>
        <w:t>/</w:t>
      </w:r>
      <w:r>
        <w:t xml:space="preserve"> </w:t>
      </w:r>
      <w:r>
        <w:t>SC</w:t>
      </w:r>
      <w:r>
        <w:t xml:space="preserve"> </w:t>
      </w:r>
      <w:r>
        <w:t>Go</w:t>
      </w:r>
      <w:r>
        <w:t xml:space="preserve"> </w:t>
      </w:r>
      <w:r>
        <w:t>40©</w:t>
      </w:r>
      <w:r>
        <w:t xml:space="preserve"> </w:t>
      </w:r>
      <w:r>
        <w:t>zs</w:t>
      </w:r>
      <w:r>
        <w:t xml:space="preserve"> </w:t>
      </w:r>
      <w:r>
        <w:t>&lt; 1</w:t>
      </w:r>
      <w:r>
        <w:t xml:space="preserve"> </w:t>
      </w:r>
      <w:r>
        <w:t>32</w:t>
      </w:r>
      <w:r>
        <w:t xml:space="preserve"> </w:t>
      </w:r>
      <w:r>
        <w:t>SS(,</w:t>
      </w:r>
      <w:r>
        <w:t xml:space="preserve"> </w:t>
      </w:r>
      <w:r>
        <w:t>ftX »Cc</w:t>
      </w:r>
      <w:r>
        <w:t xml:space="preserve"> </w:t>
      </w:r>
      <w:r>
        <w:t>r</w:t>
      </w:r>
      <w:r>
        <w:t xml:space="preserve"> </w:t>
      </w:r>
      <w:r>
        <w:t>M„;</w:t>
      </w:r>
      <w:r>
        <w:t xml:space="preserve"> </w:t>
      </w:r>
      <w:r>
        <w:t>)</w:t>
      </w:r>
      <w:r>
        <w:t xml:space="preserve"> </w:t>
      </w:r>
      <w:r>
        <w:t>i.c 1</w:t>
      </w:r>
      <w:r>
        <w:t xml:space="preserve"> </w:t>
      </w:r>
      <w:r>
        <w:t>90</w:t>
      </w:r>
      <w:r>
        <w:t xml:space="preserve"> </w:t>
      </w:r>
      <w:r>
        <w:t>Zo</w:t>
      </w:r>
      <w:r>
        <w:t xml:space="preserve"> </w:t>
      </w:r>
      <w:r>
        <w:t>!o</w:t>
      </w:r>
      <w:r>
        <w:t xml:space="preserve"> </w:t>
      </w:r>
      <w:r>
        <w:t>2</w:t>
      </w:r>
      <w:r>
        <w:t xml:space="preserve"> </w:t>
      </w:r>
      <w:r>
        <w:t>T,’</w:t>
      </w:r>
      <w:r>
        <w:t xml:space="preserve"> </w:t>
      </w:r>
      <w:r>
        <w:t>141</w:t>
      </w:r>
      <w:r>
        <w:t xml:space="preserve"> </w:t>
      </w:r>
      <w:r>
        <w:t>23</w:t>
      </w:r>
      <w:r>
        <w:t xml:space="preserve"> </w:t>
      </w:r>
      <w:r>
        <w:t>z</w:t>
      </w:r>
      <w:r>
        <w:t xml:space="preserve"> </w:t>
      </w:r>
      <w:r>
        <w:t>/</w:t>
      </w:r>
      <w:r>
        <w:t xml:space="preserve"> </w:t>
      </w:r>
      <w:r>
        <w:t>o</w:t>
      </w:r>
      <w:r>
        <w:t xml:space="preserve"> </w:t>
      </w:r>
      <w:r>
        <w:t>S3</w:t>
      </w:r>
      <w:r>
        <w:t xml:space="preserve"> </w:t>
      </w:r>
      <w:r>
        <w:t>42*3</w:t>
      </w:r>
      <w:r>
        <w:t xml:space="preserve"> </w:t>
      </w:r>
      <w:r>
        <w:t>3S</w:t>
      </w:r>
      <w:r>
        <w:t xml:space="preserve"> </w:t>
      </w:r>
      <w:r>
        <w:t>1</w:t>
      </w:r>
      <w:r>
        <w:t xml:space="preserve"> </w:t>
      </w:r>
      <w:r>
        <w:t>6/0</w:t>
      </w:r>
      <w:r>
        <w:t xml:space="preserve"> </w:t>
      </w:r>
      <w:r>
        <w:t>ISl</w:t>
      </w:r>
      <w:r>
        <w:t xml:space="preserve"> </w:t>
      </w:r>
      <w:r>
        <w:t>3C</w:t>
      </w:r>
      <w:r>
        <w:t xml:space="preserve"> </w:t>
      </w:r>
      <w:r>
        <w:t>j</w:t>
      </w:r>
      <w:r>
        <w:t xml:space="preserve"> </w:t>
      </w:r>
      <w:r>
        <w:t>6| tl.</w:t>
      </w:r>
      <w:r>
        <w:t xml:space="preserve"> </w:t>
      </w:r>
      <w:r>
        <w:t>/oo</w:t>
      </w:r>
      <w:r>
        <w:t xml:space="preserve"> </w:t>
      </w:r>
      <w:r>
        <w:t>/o</w:t>
      </w:r>
      <w:r>
        <w:t xml:space="preserve"> </w:t>
      </w:r>
      <w:r>
        <w:t>6</w:t>
      </w:r>
      <w:r>
        <w:t xml:space="preserve"> </w:t>
      </w:r>
      <w:r>
        <w:t>7,’</w:t>
      </w:r>
      <w:r>
        <w:t xml:space="preserve"> </w:t>
      </w:r>
      <w:r>
        <w:t>143</w:t>
      </w:r>
      <w:r>
        <w:t xml:space="preserve"> </w:t>
      </w:r>
      <w:r>
        <w:t>2 +</w:t>
      </w:r>
      <w:r>
        <w:t xml:space="preserve"> </w:t>
      </w:r>
      <w:r>
        <w:t>2</w:t>
      </w:r>
      <w:r>
        <w:t xml:space="preserve"> </w:t>
      </w:r>
      <w:r>
        <w:t>o</w:t>
      </w:r>
      <w:r>
        <w:t xml:space="preserve"> </w:t>
      </w:r>
      <w:r>
        <w:t>1</w:t>
      </w:r>
      <w:r>
        <w:t xml:space="preserve"> </w:t>
      </w:r>
      <w:r>
        <w:t>9&lt;id</w:t>
      </w:r>
      <w:r>
        <w:t xml:space="preserve"> </w:t>
      </w:r>
      <w:r>
        <w:t>So</w:t>
      </w:r>
      <w:r>
        <w:t xml:space="preserve"> </w:t>
      </w:r>
      <w:r>
        <w:t>f7S0</w:t>
      </w:r>
      <w:r>
        <w:t xml:space="preserve"> </w:t>
      </w:r>
      <w:r>
        <w:t>ITS</w:t>
      </w:r>
      <w:r>
        <w:t xml:space="preserve"> </w:t>
      </w:r>
      <w:r>
        <w:t>1</w:t>
      </w:r>
      <w:r>
        <w:t xml:space="preserve"> </w:t>
      </w:r>
      <w:r>
        <w:t>620</w:t>
      </w:r>
      <w:r>
        <w:t xml:space="preserve"> </w:t>
      </w:r>
      <w:r>
        <w:t>3G</w:t>
      </w:r>
      <w:r>
        <w:t xml:space="preserve"> </w:t>
      </w:r>
      <w:r>
        <w:t>3?</w:t>
      </w:r>
      <w:r>
        <w:t xml:space="preserve"> </w:t>
      </w:r>
      <w:r>
        <w:t>$3C&gt;</w:t>
      </w:r>
      <w:r>
        <w:t xml:space="preserve"> </w:t>
      </w:r>
      <w:r>
        <w:t>^2 ofX^</w:t>
      </w:r>
      <w:r>
        <w:t xml:space="preserve"> </w:t>
      </w:r>
      <w:r>
        <w:t>So</w:t>
      </w:r>
      <w:r>
        <w:t xml:space="preserve"> </w:t>
      </w:r>
      <w:r>
        <w:t>3^</w:t>
      </w:r>
      <w:r>
        <w:t xml:space="preserve"> </w:t>
      </w:r>
      <w:r>
        <w:t>'■</w:t>
      </w:r>
      <w:r>
        <w:t xml:space="preserve"> </w:t>
      </w:r>
      <w:r>
        <w:t>?</w:t>
      </w:r>
      <w:r>
        <w:t xml:space="preserve"> </w:t>
      </w:r>
      <w:r>
        <w:t>5</w:t>
      </w:r>
      <w:r>
        <w:t xml:space="preserve"> </w:t>
      </w:r>
      <w:r>
        <w:t>■)</w:t>
      </w:r>
      <w:r>
        <w:t xml:space="preserve"> </w:t>
      </w:r>
      <w:r>
        <w:t>&gt;32.</w:t>
      </w:r>
      <w:r>
        <w:t xml:space="preserve"> </w:t>
      </w:r>
      <w:r>
        <w:t>22</w:t>
      </w:r>
      <w:r>
        <w:t xml:space="preserve"> </w:t>
      </w:r>
      <w:r>
        <w:t>Z</w:t>
      </w:r>
      <w:r>
        <w:t xml:space="preserve"> </w:t>
      </w:r>
      <w:r>
        <w:t>/</w:t>
      </w:r>
      <w:r>
        <w:t xml:space="preserve"> </w:t>
      </w:r>
      <w:r>
        <w:t>o</w:t>
      </w:r>
      <w:r>
        <w:t xml:space="preserve"> </w:t>
      </w:r>
      <w:r>
        <w:t>40</w:t>
      </w:r>
      <w:r>
        <w:t xml:space="preserve"> </w:t>
      </w:r>
      <w:r>
        <w:t>2S=&gt;</w:t>
      </w:r>
      <w:r>
        <w:t xml:space="preserve"> </w:t>
      </w:r>
      <w:r>
        <w:t>7S</w:t>
      </w:r>
      <w:r>
        <w:t xml:space="preserve"> </w:t>
      </w:r>
      <w:r>
        <w:t>S?o</w:t>
      </w:r>
      <w:r>
        <w:t xml:space="preserve"> </w:t>
      </w:r>
      <w:r>
        <w:t>S?7</w:t>
      </w:r>
      <w:r>
        <w:t xml:space="preserve"> </w:t>
      </w:r>
      <w:r>
        <w:t>'■</w:t>
      </w:r>
      <w:r>
        <w:t xml:space="preserve"> </w:t>
      </w:r>
      <w:r>
        <w:t>•» io</w:t>
      </w:r>
      <w:r>
        <w:t xml:space="preserve"> </w:t>
      </w:r>
      <w:r>
        <w:t>4o</w:t>
      </w:r>
      <w:r>
        <w:t xml:space="preserve"> </w:t>
      </w:r>
      <w:r>
        <w:t>S o</w:t>
      </w:r>
      <w:r>
        <w:t xml:space="preserve"> </w:t>
      </w:r>
      <w:r>
        <w:t>I</w:t>
      </w:r>
      <w:r>
        <w:t xml:space="preserve"> </w:t>
      </w:r>
      <w:r>
        <w:t>/</w:t>
      </w:r>
      <w:r>
        <w:t xml:space="preserve"> </w:t>
      </w:r>
      <w:r>
        <w:t>/#</w:t>
      </w:r>
      <w:r>
        <w:t xml:space="preserve"> </w:t>
      </w:r>
      <w:r>
        <w:t>22</w:t>
      </w:r>
      <w:r>
        <w:t xml:space="preserve"> </w:t>
      </w:r>
      <w:r>
        <w:t>2</w:t>
      </w:r>
      <w:r>
        <w:t xml:space="preserve"> </w:t>
      </w:r>
      <w:r>
        <w:t>o</w:t>
      </w:r>
      <w:r>
        <w:t xml:space="preserve"> </w:t>
      </w:r>
      <w:r>
        <w:t>/</w:t>
      </w:r>
      <w:r>
        <w:t xml:space="preserve"> </w:t>
      </w:r>
      <w:r>
        <w:t>??</w:t>
      </w:r>
      <w:r>
        <w:t xml:space="preserve"> </w:t>
      </w:r>
      <w:r>
        <w:t>S5</w:t>
      </w:r>
      <w:r>
        <w:t xml:space="preserve"> </w:t>
      </w:r>
      <w:r>
        <w:t>17*</w:t>
      </w:r>
      <w:r>
        <w:t xml:space="preserve"> </w:t>
      </w:r>
      <w:r>
        <w:t>2o</w:t>
      </w:r>
      <w:r>
        <w:t xml:space="preserve"> </w:t>
      </w:r>
      <w:r>
        <w:t>&lt; 1</w:t>
      </w:r>
      <w:r>
        <w:t xml:space="preserve"> </w:t>
      </w:r>
      <w:r>
        <w:t>3To</w:t>
      </w:r>
      <w:r>
        <w:t xml:space="preserve"> </w:t>
      </w:r>
      <w:r>
        <w:t>4o</w:t>
      </w:r>
      <w:r>
        <w:t xml:space="preserve"> </w:t>
      </w:r>
      <w:r>
        <w:t>42-</w:t>
      </w:r>
      <w:r>
        <w:t xml:space="preserve"> </w:t>
      </w:r>
      <w:r>
        <w:t>S3?</w:t>
      </w:r>
      <w:r>
        <w:t xml:space="preserve"> </w:t>
      </w:r>
      <w:r>
        <w:t>z?P</w:t>
      </w:r>
      <w:r>
        <w:t xml:space="preserve"> </w:t>
      </w:r>
      <w:r>
        <w:t>12.</w:t>
      </w:r>
      <w:r>
        <w:t xml:space="preserve"> </w:t>
      </w:r>
      <w:r>
        <w:t>Tr</w:t>
      </w:r>
      <w:r>
        <w:t xml:space="preserve"> </w:t>
      </w:r>
      <w:r>
        <w:t>Tr</w:t>
      </w:r>
      <w:r>
        <w:t xml:space="preserve"> </w:t>
      </w:r>
      <w:r>
        <w:t>ifl</w:t>
      </w:r>
      <w:r>
        <w:t xml:space="preserve"> </w:t>
      </w:r>
      <w:r>
        <w:t>21</w:t>
      </w:r>
      <w:r>
        <w:t xml:space="preserve"> </w:t>
      </w:r>
      <w:r>
        <w:t>1</w:t>
      </w:r>
      <w:r>
        <w:t xml:space="preserve"> </w:t>
      </w:r>
      <w:r>
        <w:t>0</w:t>
      </w:r>
      <w:r>
        <w:t xml:space="preserve"> </w:t>
      </w:r>
      <w:r>
        <w:t>5</w:t>
      </w:r>
      <w:r>
        <w:t xml:space="preserve"> </w:t>
      </w:r>
      <w:r>
        <w:t>Sa</w:t>
      </w:r>
      <w:r>
        <w:t xml:space="preserve"> </w:t>
      </w:r>
      <w:r>
        <w:t>17°</w:t>
      </w:r>
      <w:r>
        <w:t xml:space="preserve"> </w:t>
      </w:r>
      <w:r>
        <w:t>fS</w:t>
      </w:r>
      <w:r>
        <w:t xml:space="preserve"> </w:t>
      </w:r>
      <w:r>
        <w:t>3 oo</w:t>
      </w:r>
      <w:r>
        <w:t xml:space="preserve"> </w:t>
      </w:r>
      <w:r>
        <w:t>42</w:t>
      </w:r>
      <w:r>
        <w:t xml:space="preserve"> </w:t>
      </w:r>
      <w:r>
        <w:t>539</w:t>
      </w:r>
      <w:r>
        <w:t xml:space="preserve"> </w:t>
      </w:r>
      <w:r>
        <w:t>/oo</w:t>
      </w:r>
      <w:r>
        <w:t xml:space="preserve"> </w:t>
      </w:r>
      <w:r>
        <w:t>W</w:t>
      </w:r>
      <w:r>
        <w:t xml:space="preserve"> </w:t>
      </w:r>
      <w:r>
        <w:t>2$</w:t>
      </w:r>
      <w:r>
        <w:t xml:space="preserve"> </w:t>
      </w:r>
      <w:r>
        <w:t>I</w:t>
      </w:r>
      <w:r>
        <w:t xml:space="preserve"> </w:t>
      </w:r>
      <w:r>
        <w:t>I</w:t>
      </w:r>
      <w:r>
        <w:t xml:space="preserve"> </w:t>
      </w:r>
      <w:r>
        <w:t>o</w:t>
      </w:r>
      <w:r>
        <w:t xml:space="preserve"> </w:t>
      </w:r>
      <w:r>
        <w:t>fS*O</w:t>
      </w:r>
      <w:r>
        <w:t xml:space="preserve"> </w:t>
      </w:r>
      <w:r>
        <w:t>So</w:t>
      </w:r>
      <w:r>
        <w:t xml:space="preserve"> </w:t>
      </w:r>
      <w:r>
        <w:t>l?o</w:t>
      </w:r>
      <w:r>
        <w:t xml:space="preserve"> </w:t>
      </w:r>
      <w:r>
        <w:t>IS</w:t>
      </w:r>
      <w:r>
        <w:t xml:space="preserve"> </w:t>
      </w:r>
      <w:r>
        <w:t>&lt; /</w:t>
      </w:r>
      <w:r>
        <w:t xml:space="preserve"> </w:t>
      </w:r>
      <w:r>
        <w:t>174</w:t>
      </w:r>
      <w:r>
        <w:t xml:space="preserve"> </w:t>
      </w:r>
      <w:r>
        <w:t>44</w:t>
      </w:r>
      <w:r>
        <w:t xml:space="preserve"> </w:t>
      </w:r>
      <w:r>
        <w:t>46</w:t>
      </w:r>
      <w:r>
        <w:t xml:space="preserve"> </w:t>
      </w:r>
      <w:r>
        <w:t>SZ^o</w:t>
      </w:r>
      <w:r>
        <w:t xml:space="preserve"> </w:t>
      </w:r>
      <w:r>
        <w:t>33</w:t>
      </w:r>
      <w:r>
        <w:t xml:space="preserve"> </w:t>
      </w:r>
      <w:r>
        <w:t>&amp;</w:t>
      </w:r>
      <w:r>
        <w:t xml:space="preserve"> </w:t>
      </w:r>
      <w:r>
        <w:t>&gt;4-1</w:t>
      </w:r>
      <w:r>
        <w:t xml:space="preserve"> </w:t>
      </w:r>
      <w:r>
        <w:t>Zb</w:t>
      </w:r>
      <w:r>
        <w:t xml:space="preserve"> </w:t>
      </w:r>
      <w:r>
        <w:t>Z</w:t>
      </w:r>
      <w:r>
        <w:t xml:space="preserve"> </w:t>
      </w:r>
      <w:r>
        <w:t>/</w:t>
      </w:r>
      <w:r>
        <w:t xml:space="preserve"> </w:t>
      </w:r>
      <w:r>
        <w:t>X)</w:t>
      </w:r>
      <w:r>
        <w:t xml:space="preserve"> </w:t>
      </w:r>
      <w:r>
        <w:t>GS</w:t>
      </w:r>
      <w:r>
        <w:t xml:space="preserve"> </w:t>
      </w:r>
      <w:r>
        <w:t>270</w:t>
      </w:r>
      <w:r>
        <w:t xml:space="preserve"> </w:t>
      </w:r>
      <w:r>
        <w:t>K</w:t>
      </w:r>
      <w:r>
        <w:t xml:space="preserve"> </w:t>
      </w:r>
      <w:r>
        <w:t>1</w:t>
      </w:r>
      <w:r>
        <w:t xml:space="preserve"> </w:t>
      </w:r>
      <w:r>
        <w:t>430</w:t>
      </w:r>
      <w:r>
        <w:t xml:space="preserve"> </w:t>
      </w:r>
      <w:r>
        <w:t>46</w:t>
      </w:r>
      <w:r>
        <w:t xml:space="preserve"> </w:t>
      </w:r>
      <w:r>
        <w:t>z/r</w:t>
      </w:r>
      <w:r>
        <w:t xml:space="preserve"> </w:t>
      </w:r>
      <w:r>
        <w:t>n^i</w:t>
      </w:r>
      <w:r>
        <w:t xml:space="preserve"> </w:t>
      </w:r>
      <w:r>
        <w:t xml:space="preserve">01 </w:t>
      </w:r>
      <w:r>
        <w:t xml:space="preserve"> </w:t>
      </w:r>
      <w:r>
        <w:t>&gt;i</w:t>
      </w:r>
      <w:r>
        <w:t xml:space="preserve"> </w:t>
      </w:r>
      <w:r>
        <w:t>7rf..</w:t>
      </w:r>
      <w:r>
        <w:t xml:space="preserve"> </w:t>
      </w:r>
      <w:r>
        <w:t>2a</w:t>
      </w:r>
      <w:r>
        <w:t xml:space="preserve"> </w:t>
      </w:r>
      <w:r>
        <w:t>1</w:t>
      </w:r>
      <w:r>
        <w:t xml:space="preserve"> </w:t>
      </w:r>
      <w:r>
        <w:t>/«/</w:t>
      </w:r>
      <w:r>
        <w:t xml:space="preserve"> </w:t>
      </w:r>
      <w:r>
        <w:t>3-^b</w:t>
      </w:r>
      <w:r>
        <w:t xml:space="preserve"> </w:t>
      </w:r>
      <w:r>
        <w:t>1</w:t>
      </w:r>
      <w:r>
        <w:t xml:space="preserve"> </w:t>
      </w:r>
      <w:r>
        <w:t>o</w:t>
      </w:r>
      <w:r>
        <w:t xml:space="preserve"> </w:t>
      </w:r>
      <w:r>
        <w:t>o</w:t>
      </w:r>
      <w:r>
        <w:t xml:space="preserve"> </w:t>
      </w:r>
      <w:r>
        <w:t>?o</w:t>
      </w:r>
      <w:r>
        <w:t xml:space="preserve"> </w:t>
      </w:r>
      <w:r>
        <w:t>So</w:t>
      </w:r>
      <w:r>
        <w:t xml:space="preserve"> </w:t>
      </w:r>
      <w:r>
        <w:t>/GO</w:t>
      </w:r>
      <w:r>
        <w:t xml:space="preserve"> </w:t>
      </w:r>
      <w:r>
        <w:t>Zo</w:t>
      </w:r>
      <w:r>
        <w:t xml:space="preserve"> </w:t>
      </w:r>
      <w:r>
        <w:t>&lt; 1</w:t>
      </w:r>
      <w:r>
        <w:t xml:space="preserve"> </w:t>
      </w:r>
      <w:r>
        <w:t>2So</w:t>
      </w:r>
      <w:r>
        <w:t xml:space="preserve"> </w:t>
      </w:r>
      <w:r>
        <w:t>DETECTION LIMIT</w:t>
      </w:r>
      <w:r>
        <w:t xml:space="preserve"> </w:t>
      </w:r>
      <w:r>
        <w:t>ABORATORY USED-</w:t>
      </w:r>
      <w:r>
        <w:t xml:space="preserve"> </w:t>
      </w:r>
      <w:r>
        <w:t>ANALYTICAL METHOD</w:t>
      </w:r>
      <w:r>
        <w:t xml:space="preserve"> </w:t>
      </w:r>
      <w:r>
        <w:t>-I— l</w:t>
      </w:r>
      <w:r>
        <w:t xml:space="preserve"> </w:t>
      </w:r>
      <w:r>
        <w:t>t'\</w:t>
      </w:r>
      <w:r>
        <w:t xml:space="preserve"> </w:t>
      </w:r>
      <w:r>
        <w:t>I,</w:t>
      </w:r>
      <w:r>
        <w:t xml:space="preserve"> </w:t>
      </w:r>
      <w:r>
        <w:t>C</w:t>
      </w:r>
      <w:r>
        <w:t xml:space="preserve"> </w:t>
      </w:r>
      <w:r>
        <w:t>0-0*</w:t>
      </w:r>
      <w:r>
        <w:t xml:space="preserve"> </w:t>
      </w:r>
      <w:r>
        <w:t>O'</w:t>
      </w:r>
      <w:r>
        <w:t xml:space="preserve"> </w:t>
      </w:r>
      <w:r>
        <w:t>REPORT NO...</w:t>
      </w:r>
      <w:r>
        <w:t xml:space="preserve"> </w:t>
      </w:r>
      <w:r>
        <w:t xml:space="preserve"> </w:t>
      </w:r>
      <w:r>
        <w:t xml:space="preserve"> </w:t>
      </w:r>
      <w:r>
        <w:t xml:space="preserve"> </w:t>
      </w:r>
      <w:r>
        <w:t xml:space="preserve"> </w:t>
      </w:r>
      <w:r>
        <w:t>I.</w:t>
      </w:r>
      <w:r>
        <w:t xml:space="preserve"> </w:t>
      </w:r>
      <w:r>
        <w:t>P.P.O ^S2|7</w:t>
      </w:r>
      <w:r>
        <w:t xml:space="preserve"> </w:t>
      </w:r>
      <w:r>
        <w:t>HOLE NO</w:t>
      </w:r>
      <w:r>
        <w:t xml:space="preserve"> </w:t>
      </w:r>
      <w:r>
        <w:t xml:space="preserve"> </w:t>
      </w:r>
      <w:r>
        <w:t xml:space="preserve"> </w:t>
      </w:r>
      <w:r>
        <w:t>APPENDIX NO !?±&gt; J9ldl26'..</w:t>
      </w:r>
      <w:r>
        <w:t xml:space="preserve"> </w:t>
      </w:r>
      <w:r>
        <w:t>PAGE 7 .CE ^;</w:t>
      </w:r>
      <w:r>
        <w:t xml:space="preserve"> </w:t>
      </w:r>
      <w:r>
        <w:t>l^o</w:t>
      </w:r>
      <w:r>
        <w:t xml:space="preserve"> </w:t>
      </w:r>
      <w:r>
        <w:t>BOM</w:t>
      </w:r>
      <w:r>
        <w:t xml:space="preserve"> </w:t>
      </w:r>
      <w:r>
        <w:t>ro</w:t>
      </w:r>
      <w:r>
        <w:t xml:space="preserve"> </w:t>
      </w:r>
      <w:r>
        <w:t>INF.</w:t>
      </w:r>
      <w:r>
        <w:t xml:space="preserve"> </w:t>
      </w:r>
      <w:r>
        <w:t>m</w:t>
      </w:r>
      <w:r>
        <w:t xml:space="preserve"> </w:t>
      </w:r>
      <w:r>
        <w:t xml:space="preserve">SAmPlE </w:t>
      </w:r>
      <w:r>
        <w:t xml:space="preserve"> </w:t>
      </w:r>
      <w:r>
        <w:t>NO</w:t>
      </w:r>
      <w:r>
        <w:t xml:space="preserve"> </w:t>
      </w:r>
      <w:r>
        <w:t>BL</w:t>
      </w:r>
      <w:r>
        <w:t xml:space="preserve"> </w:t>
      </w:r>
      <w:r>
        <w:t>ps</w:t>
      </w:r>
      <w:r>
        <w:t xml:space="preserve"> </w:t>
      </w:r>
      <w:r>
        <w:t>K,</w:t>
      </w:r>
      <w:r>
        <w:t xml:space="preserve"> </w:t>
      </w:r>
      <w:r>
        <w:t>Car</w:t>
      </w:r>
      <w:r>
        <w:t xml:space="preserve"> </w:t>
      </w:r>
      <w:r>
        <w:t>Ga</w:t>
      </w:r>
      <w:r>
        <w:t xml:space="preserve"> </w:t>
      </w:r>
      <w:r>
        <w:t>s&lt;</w:t>
      </w:r>
      <w:r>
        <w:t xml:space="preserve"> </w:t>
      </w:r>
      <w:r>
        <w:t>cp</w:t>
      </w:r>
      <w:r>
        <w:t xml:space="preserve"> </w:t>
      </w:r>
      <w:r>
        <w:t>TO</w:t>
      </w:r>
      <w:r>
        <w:t xml:space="preserve"> </w:t>
      </w:r>
      <w:r>
        <w:t>veil</w:t>
      </w:r>
      <w:r>
        <w:t xml:space="preserve"> </w:t>
      </w:r>
      <w:r>
        <w:t>K</w:t>
      </w:r>
      <w:r>
        <w:t xml:space="preserve"> </w:t>
      </w:r>
      <w:r>
        <w:t>■^n</w:t>
      </w:r>
      <w:r>
        <w:t xml:space="preserve"> </w:t>
      </w:r>
      <w:r>
        <w:t>TV</w:t>
      </w:r>
      <w:r>
        <w:t xml:space="preserve"> </w:t>
      </w:r>
      <w:r>
        <w:t>Av»«\</w:t>
      </w:r>
      <w:r>
        <w:t xml:space="preserve"> </w:t>
      </w:r>
      <w:r>
        <w:t>s-&gt;7</w:t>
      </w:r>
      <w:r>
        <w:t xml:space="preserve"> </w:t>
      </w:r>
      <w:r>
        <w:t>fb '</w:t>
      </w:r>
      <w:r>
        <w:t xml:space="preserve"> </w:t>
      </w:r>
      <w:r>
        <w:t>z&gt;&gt;</w:t>
      </w:r>
      <w:r>
        <w:t xml:space="preserve"> </w:t>
      </w:r>
      <w:r>
        <w:t>Ga</w:t>
      </w:r>
      <w:r>
        <w:t xml:space="preserve"> </w:t>
      </w:r>
      <w:r>
        <w:t>%</w:t>
      </w:r>
      <w:r>
        <w:t xml:space="preserve"> </w:t>
      </w:r>
      <w:r>
        <w:t>W</w:t>
      </w:r>
      <w:r>
        <w:t xml:space="preserve"> </w:t>
      </w:r>
      <w:r>
        <w:t>n&lt;?rs6t</w:t>
      </w:r>
      <w:r>
        <w:t xml:space="preserve"> </w:t>
      </w:r>
      <w:r>
        <w:t>So</w:t>
      </w:r>
      <w:r>
        <w:t xml:space="preserve"> </w:t>
      </w:r>
      <w:r>
        <w:t>5</w:t>
      </w:r>
      <w:r>
        <w:t xml:space="preserve"> </w:t>
      </w:r>
      <w:r>
        <w:t>T&lt;</w:t>
      </w:r>
      <w:r>
        <w:t xml:space="preserve"> </w:t>
      </w:r>
      <w:r>
        <w:t>A</w:t>
      </w:r>
      <w:r>
        <w:t xml:space="preserve"> </w:t>
      </w:r>
      <w:r>
        <w:t>rr</w:t>
      </w:r>
      <w:r>
        <w:t xml:space="preserve"> </w:t>
      </w:r>
      <w:r>
        <w:t>'Y?</w:t>
      </w:r>
      <w:r>
        <w:t xml:space="preserve"> </w:t>
      </w:r>
      <w:r>
        <w:t>24</w:t>
      </w:r>
      <w:r>
        <w:t xml:space="preserve"> </w:t>
      </w:r>
      <w:r>
        <w:t>3</w:t>
      </w:r>
      <w:r>
        <w:t xml:space="preserve"> </w:t>
      </w:r>
      <w:r>
        <w:t>/</w:t>
      </w:r>
      <w:r>
        <w:t xml:space="preserve"> </w:t>
      </w:r>
      <w:r>
        <w:t>O</w:t>
      </w:r>
      <w:r>
        <w:t xml:space="preserve"> </w:t>
      </w:r>
      <w:r>
        <w:t>08</w:t>
      </w:r>
      <w:r>
        <w:t xml:space="preserve"> </w:t>
      </w:r>
      <w:r>
        <w:t>65*</w:t>
      </w:r>
      <w:r>
        <w:t xml:space="preserve"> </w:t>
      </w:r>
      <w:r>
        <w:t>17$</w:t>
      </w:r>
      <w:r>
        <w:t xml:space="preserve"> </w:t>
      </w:r>
      <w:r>
        <w:t>z$</w:t>
      </w:r>
      <w:r>
        <w:t xml:space="preserve"> </w:t>
      </w:r>
      <w:r>
        <w:t>n</w:t>
      </w:r>
      <w:r>
        <w:t xml:space="preserve"> </w:t>
      </w:r>
      <w:r>
        <w:t>(CO</w:t>
      </w:r>
      <w:r>
        <w:t xml:space="preserve"> </w:t>
      </w:r>
      <w:r>
        <w:t>1131X67</w:t>
      </w:r>
      <w:r>
        <w:t xml:space="preserve"> </w:t>
      </w:r>
      <w:r>
        <w:t>&amp;</w:t>
      </w:r>
      <w:r>
        <w:t xml:space="preserve"> </w:t>
      </w:r>
      <w:r>
        <w:t>2</w:t>
      </w:r>
      <w:r>
        <w:t xml:space="preserve"> </w:t>
      </w:r>
      <w:r>
        <w:t>/I-?</w:t>
      </w:r>
      <w:r>
        <w:t xml:space="preserve"> </w:t>
      </w:r>
      <w:r>
        <w:t>21</w:t>
      </w:r>
      <w:r>
        <w:t xml:space="preserve"> </w:t>
      </w:r>
      <w:r>
        <w:t>/</w:t>
      </w:r>
      <w:r>
        <w:t xml:space="preserve"> </w:t>
      </w:r>
      <w:r>
        <w:t>2</w:t>
      </w:r>
      <w:r>
        <w:t xml:space="preserve"> </w:t>
      </w:r>
      <w:r>
        <w:t>I</w:t>
      </w:r>
      <w:r>
        <w:t xml:space="preserve"> </w:t>
      </w:r>
      <w:r>
        <w:t>/6S-</w:t>
      </w:r>
      <w:r>
        <w:t xml:space="preserve"> </w:t>
      </w:r>
      <w:r>
        <w:t>3o</w:t>
      </w:r>
      <w:r>
        <w:t xml:space="preserve"> </w:t>
      </w:r>
      <w:r>
        <w:t>/oo</w:t>
      </w:r>
      <w:r>
        <w:t xml:space="preserve"> </w:t>
      </w:r>
      <w:r>
        <w:t>/oZ</w:t>
      </w:r>
      <w:r>
        <w:t xml:space="preserve"> </w:t>
      </w:r>
      <w:r>
        <w:t>i?fz</w:t>
      </w:r>
      <w:r>
        <w:t xml:space="preserve"> </w:t>
      </w:r>
      <w:r>
        <w:t>P</w:t>
      </w:r>
      <w:r>
        <w:t xml:space="preserve"> </w:t>
      </w:r>
      <w:r>
        <w:t>Tr</w:t>
      </w:r>
      <w:r>
        <w:t xml:space="preserve"> </w:t>
      </w:r>
      <w:r>
        <w:t>/3^</w:t>
      </w:r>
      <w:r>
        <w:t xml:space="preserve"> </w:t>
      </w:r>
      <w:r>
        <w:t>27</w:t>
      </w:r>
      <w:r>
        <w:t xml:space="preserve"> </w:t>
      </w:r>
      <w:r>
        <w:t>3</w:t>
      </w:r>
      <w:r>
        <w:t xml:space="preserve"> </w:t>
      </w:r>
      <w:r>
        <w:t>(2</w:t>
      </w:r>
      <w:r>
        <w:t xml:space="preserve"> </w:t>
      </w:r>
      <w:r>
        <w:t>O</w:t>
      </w:r>
      <w:r>
        <w:t xml:space="preserve"> </w:t>
      </w:r>
      <w:r>
        <w:t>7^</w:t>
      </w:r>
      <w:r>
        <w:t xml:space="preserve"> </w:t>
      </w:r>
      <w:r>
        <w:t>IS</w:t>
      </w:r>
      <w:r>
        <w:t xml:space="preserve"> </w:t>
      </w:r>
      <w:r>
        <w:t>/ST</w:t>
      </w:r>
      <w:r>
        <w:t xml:space="preserve"> </w:t>
      </w:r>
      <w:r>
        <w:t>3o</w:t>
      </w:r>
      <w:r>
        <w:t xml:space="preserve"> </w:t>
      </w:r>
      <w:r>
        <w:t>/OZ</w:t>
      </w:r>
      <w:r>
        <w:t xml:space="preserve"> </w:t>
      </w:r>
      <w:r>
        <w:t>/oQ</w:t>
      </w:r>
      <w:r>
        <w:t xml:space="preserve"> </w:t>
      </w:r>
      <w:r>
        <w:t>W</w:t>
      </w:r>
      <w:r>
        <w:t xml:space="preserve"> </w:t>
      </w:r>
      <w:r>
        <w:t>7°</w:t>
      </w:r>
      <w:r>
        <w:t xml:space="preserve"> </w:t>
      </w:r>
      <w:r>
        <w:t>7^</w:t>
      </w:r>
      <w:r>
        <w:t xml:space="preserve"> </w:t>
      </w:r>
      <w:r>
        <w:t>tt&gt;</w:t>
      </w:r>
      <w:r>
        <w:t xml:space="preserve"> </w:t>
      </w:r>
      <w:r>
        <w:t>K</w:t>
      </w:r>
      <w:r>
        <w:t xml:space="preserve"> </w:t>
      </w:r>
      <w:r>
        <w:t>)s4-</w:t>
      </w:r>
      <w:r>
        <w:t xml:space="preserve"> </w:t>
      </w:r>
      <w:r>
        <w:t>2-^</w:t>
      </w:r>
      <w:r>
        <w:t xml:space="preserve"> </w:t>
      </w:r>
      <w:r>
        <w:t>-A</w:t>
      </w:r>
      <w:r>
        <w:t xml:space="preserve"> </w:t>
      </w:r>
      <w:r>
        <w:t>I</w:t>
      </w:r>
      <w:r>
        <w:t xml:space="preserve"> </w:t>
      </w:r>
      <w:r>
        <w:t>o</w:t>
      </w:r>
      <w:r>
        <w:t xml:space="preserve"> </w:t>
      </w:r>
      <w:r>
        <w:t>&amp;</w:t>
      </w:r>
      <w:r>
        <w:t xml:space="preserve"> </w:t>
      </w:r>
      <w:r>
        <w:t>6-T</w:t>
      </w:r>
      <w:r>
        <w:t xml:space="preserve"> </w:t>
      </w:r>
      <w:r>
        <w:t>/qo</w:t>
      </w:r>
      <w:r>
        <w:t xml:space="preserve"> </w:t>
      </w:r>
      <w:r>
        <w:t>ip</w:t>
      </w:r>
      <w:r>
        <w:t xml:space="preserve"> </w:t>
      </w:r>
      <w:r>
        <w:t>io&lt;7</w:t>
      </w:r>
      <w:r>
        <w:t xml:space="preserve"> </w:t>
      </w:r>
      <w:r>
        <w:t>(Of</w:t>
      </w:r>
      <w:r>
        <w:t xml:space="preserve"> </w:t>
      </w:r>
      <w:r>
        <w:t>C7O</w:t>
      </w:r>
      <w:r>
        <w:t xml:space="preserve"> </w:t>
      </w:r>
      <w:r>
        <w:t>2S</w:t>
      </w:r>
      <w:r>
        <w:t xml:space="preserve"> </w:t>
      </w:r>
      <w:r>
        <w:t>V</w:t>
      </w:r>
      <w:r>
        <w:t xml:space="preserve"> </w:t>
      </w:r>
      <w:r>
        <w:t>/5&lt;Z</w:t>
      </w:r>
      <w:r>
        <w:t xml:space="preserve"> </w:t>
      </w:r>
      <w:r>
        <w:t>Zi</w:t>
      </w:r>
      <w:r>
        <w:t xml:space="preserve"> </w:t>
      </w:r>
      <w:r>
        <w:t>z</w:t>
      </w:r>
      <w:r>
        <w:t xml:space="preserve"> </w:t>
      </w:r>
      <w:r>
        <w:t>I</w:t>
      </w:r>
      <w:r>
        <w:t xml:space="preserve"> </w:t>
      </w:r>
      <w:r>
        <w:t>O</w:t>
      </w:r>
      <w:r>
        <w:t xml:space="preserve"> </w:t>
      </w:r>
      <w:r>
        <w:t>5*</w:t>
      </w:r>
      <w:r>
        <w:t xml:space="preserve"> </w:t>
      </w:r>
      <w:r>
        <w:t>SV</w:t>
      </w:r>
      <w:r>
        <w:t xml:space="preserve"> </w:t>
      </w:r>
      <w:r>
        <w:t>1$5</w:t>
      </w:r>
      <w:r>
        <w:t xml:space="preserve"> </w:t>
      </w:r>
      <w:r>
        <w:t>S'</w:t>
      </w:r>
      <w:r>
        <w:t xml:space="preserve"> </w:t>
      </w:r>
      <w:r>
        <w:t>lot</w:t>
      </w:r>
      <w:r>
        <w:t xml:space="preserve"> </w:t>
      </w:r>
      <w:r>
        <w:t>S?/</w:t>
      </w:r>
      <w:r>
        <w:t xml:space="preserve"> </w:t>
      </w:r>
      <w:r>
        <w:t>/o</w:t>
      </w:r>
      <w:r>
        <w:t xml:space="preserve"> </w:t>
      </w:r>
      <w:r>
        <w:t>Tr</w:t>
      </w:r>
      <w:r>
        <w:t xml:space="preserve"> </w:t>
      </w:r>
      <w:r>
        <w:t>/4-1</w:t>
      </w:r>
      <w:r>
        <w:t xml:space="preserve"> </w:t>
      </w:r>
      <w:r>
        <w:t>27</w:t>
      </w:r>
      <w:r>
        <w:t xml:space="preserve"> </w:t>
      </w:r>
      <w:r>
        <w:t>o</w:t>
      </w:r>
      <w:r>
        <w:t xml:space="preserve"> </w:t>
      </w:r>
      <w:r>
        <w:t>t</w:t>
      </w:r>
      <w:r>
        <w:t xml:space="preserve"> </w:t>
      </w:r>
      <w:r>
        <w:t>6&gt;</w:t>
      </w:r>
      <w:r>
        <w:t xml:space="preserve"> </w:t>
      </w:r>
      <w:r>
        <w:t>60</w:t>
      </w:r>
      <w:r>
        <w:t xml:space="preserve"> </w:t>
      </w:r>
      <w:r>
        <w:t>l&gt;o</w:t>
      </w:r>
      <w:r>
        <w:t xml:space="preserve"> </w:t>
      </w:r>
      <w:r>
        <w:t>/6o</w:t>
      </w:r>
      <w:r>
        <w:t xml:space="preserve"> </w:t>
      </w:r>
      <w:r>
        <w:t>/S</w:t>
      </w:r>
      <w:r>
        <w:t xml:space="preserve"> </w:t>
      </w:r>
      <w:r>
        <w:t>Il 0</w:t>
      </w:r>
      <w:r>
        <w:t xml:space="preserve"> </w:t>
      </w:r>
      <w:r>
        <w:t>//O</w:t>
      </w:r>
      <w:r>
        <w:t xml:space="preserve"> </w:t>
      </w:r>
      <w:r>
        <w:t>f/Z</w:t>
      </w:r>
      <w:r>
        <w:t xml:space="preserve"> </w:t>
      </w:r>
      <w:r>
        <w:t>&lt;7?</w:t>
      </w:r>
      <w:r>
        <w:t xml:space="preserve"> </w:t>
      </w:r>
      <w:r>
        <w:t>tl</w:t>
      </w:r>
      <w:r>
        <w:t xml:space="preserve"> </w:t>
      </w:r>
      <w:r>
        <w:t xml:space="preserve"> V</w:t>
      </w:r>
      <w:r>
        <w:t xml:space="preserve"> </w:t>
      </w:r>
      <w:r>
        <w:t>IfQ</w:t>
      </w:r>
      <w:r>
        <w:t xml:space="preserve"> </w:t>
      </w:r>
      <w:r>
        <w:t>l/Q</w:t>
      </w:r>
      <w:r>
        <w:t xml:space="preserve"> </w:t>
      </w:r>
      <w:r>
        <w:t>ll(&gt;</w:t>
      </w:r>
      <w:r>
        <w:t xml:space="preserve"> </w:t>
      </w:r>
      <w:r>
        <w:t>S7S</w:t>
      </w:r>
      <w:r>
        <w:t xml:space="preserve"> </w:t>
      </w:r>
      <w:r>
        <w:t>i/6</w:t>
      </w:r>
      <w:r>
        <w:t xml:space="preserve"> </w:t>
      </w:r>
      <w:r>
        <w:t>H?</w:t>
      </w:r>
      <w:r>
        <w:t xml:space="preserve"> </w:t>
      </w:r>
      <w:r>
        <w:t>S'74</w:t>
      </w:r>
      <w:r>
        <w:t xml:space="preserve"> </w:t>
      </w:r>
      <w:r>
        <w:t>I2 O</w:t>
      </w:r>
      <w:r>
        <w:t xml:space="preserve"> </w:t>
      </w:r>
      <w:r>
        <w:t>*77</w:t>
      </w:r>
      <w:r>
        <w:t xml:space="preserve"> </w:t>
      </w:r>
      <w:r>
        <w:t>•</w:t>
      </w:r>
      <w:r>
        <w:t xml:space="preserve"> </w:t>
      </w:r>
      <w:r>
        <w:t>*</w:t>
      </w:r>
      <w:r>
        <w:t xml:space="preserve"> </w:t>
      </w:r>
      <w:r>
        <w:t>DETECTION LIMIT</w:t>
      </w:r>
      <w:r>
        <w:t xml:space="preserve"> </w:t>
      </w:r>
      <w:r>
        <w:t>AOORAT</w:t>
      </w:r>
      <w:r>
        <w:t xml:space="preserve"> </w:t>
      </w:r>
      <w:r>
        <w:t>ORY USED-</w:t>
      </w:r>
      <w:r>
        <w:t xml:space="preserve"> </w:t>
      </w:r>
      <w:r>
        <w:t>ANALYTICAL METHOD</w:t>
      </w:r>
      <w:r>
        <w:t xml:space="preserve"> </w:t>
      </w:r>
      <w:r>
        <w:t>-7CJ</w:t>
      </w:r>
      <w:r>
        <w:t xml:space="preserve"> </w:t>
      </w:r>
      <w:r>
        <w:t xml:space="preserve">AMPLE </w:t>
      </w:r>
      <w:r>
        <w:t xml:space="preserve"> </w:t>
      </w:r>
      <w:r>
        <w:t xml:space="preserve">type ample' nos </w:t>
      </w:r>
      <w:r>
        <w:t xml:space="preserve"> </w:t>
      </w:r>
      <w:r>
        <w:t xml:space="preserve"> </w:t>
      </w:r>
      <w:r>
        <w:t xml:space="preserve"> </w:t>
      </w:r>
      <w:r>
        <w:t>.....</w:t>
      </w:r>
      <w:r>
        <w:t xml:space="preserve"> </w:t>
      </w:r>
      <w:r>
        <w:t xml:space="preserve">C.R.A. EXPLORATION PTY. LIMITED </w:t>
      </w:r>
      <w:r>
        <w:t xml:space="preserve"> </w:t>
      </w:r>
      <w:r>
        <w:t xml:space="preserve">Pe.RTu.ss </w:t>
      </w:r>
      <w:r>
        <w:t xml:space="preserve"> </w:t>
      </w:r>
      <w:r>
        <w:t>joaJ</w:t>
      </w:r>
      <w:r>
        <w:t xml:space="preserve"> </w:t>
      </w:r>
      <w:r>
        <w:t xml:space="preserve"> DRILLING GEOCHEMICAL LEDGER</w:t>
      </w:r>
      <w:r>
        <w:t xml:space="preserve"> </w:t>
      </w:r>
      <w:r>
        <w:t xml:space="preserve"> </w:t>
      </w:r>
      <w:r>
        <w:t xml:space="preserve"> </w:t>
      </w:r>
      <w:r>
        <w:t>’-"W'</w:t>
      </w:r>
      <w:r>
        <w:t xml:space="preserve"> </w:t>
      </w:r>
      <w:r>
        <w:t>REPORT NO</w:t>
      </w:r>
      <w:r>
        <w:t xml:space="preserve"> </w:t>
      </w:r>
      <w:r>
        <w:t xml:space="preserve"> </w:t>
      </w:r>
      <w:r>
        <w:t xml:space="preserve"> </w:t>
      </w:r>
      <w:r>
        <w:t xml:space="preserve"> </w:t>
      </w:r>
      <w:r>
        <w:t xml:space="preserve"> </w:t>
      </w:r>
      <w:r>
        <w:t>DPo V2O</w:t>
      </w:r>
      <w:r>
        <w:t xml:space="preserve"> </w:t>
      </w:r>
      <w:r>
        <w:t>HOLE NO.?J</w:t>
      </w:r>
      <w:r>
        <w:t xml:space="preserve"> </w:t>
      </w:r>
      <w:r>
        <w:t>&gt;Q</w:t>
      </w:r>
      <w:r>
        <w:t xml:space="preserve"> </w:t>
      </w:r>
      <w:r>
        <w:t xml:space="preserve"> </w:t>
      </w:r>
      <w:r>
        <w:t xml:space="preserve"> </w:t>
      </w:r>
      <w:r>
        <w:t>APPENDIX NO fk-._Qh....LF.S&lt;J. PA( t JLofJ</w:t>
      </w:r>
      <w:r>
        <w:t xml:space="preserve"> </w:t>
      </w:r>
      <w:r>
        <w:t>IOM</w:t>
      </w:r>
      <w:r>
        <w:t xml:space="preserve"> </w:t>
      </w:r>
      <w:r>
        <w:t>TO</w:t>
      </w:r>
      <w:r>
        <w:t xml:space="preserve"> </w:t>
      </w:r>
      <w:r>
        <w:t>INT</w:t>
      </w:r>
      <w:r>
        <w:t xml:space="preserve"> </w:t>
      </w:r>
      <w:r>
        <w:t>E OC^T '/ P (2</w:t>
      </w:r>
      <w:r>
        <w:t xml:space="preserve"> </w:t>
      </w:r>
      <w:r>
        <w:t>P£-</w:t>
      </w:r>
      <w:r>
        <w:t xml:space="preserve"> </w:t>
      </w:r>
      <w:r>
        <w:t>fS</w:t>
      </w:r>
      <w:r>
        <w:t xml:space="preserve"> </w:t>
      </w:r>
      <w:r>
        <w:t>ft</w:t>
      </w:r>
      <w:r>
        <w:t xml:space="preserve"> </w:t>
      </w:r>
      <w:r>
        <w:t>LQ</w:t>
      </w:r>
      <w:r>
        <w:t xml:space="preserve"> </w:t>
      </w:r>
      <w:r>
        <w:t>Car</w:t>
      </w:r>
      <w:r>
        <w:t xml:space="preserve"> </w:t>
      </w:r>
      <w:r>
        <w:t>P</w:t>
      </w:r>
      <w:r>
        <w:t xml:space="preserve"> </w:t>
      </w:r>
      <w:r>
        <w:t>Y</w:t>
      </w:r>
      <w:r>
        <w:t xml:space="preserve"> </w:t>
      </w:r>
      <w:r>
        <w:t>Gr&gt;</w:t>
      </w:r>
      <w:r>
        <w:t xml:space="preserve"> </w:t>
      </w:r>
      <w:r>
        <w:t>21</w:t>
      </w:r>
      <w:r>
        <w:t xml:space="preserve"> </w:t>
      </w:r>
      <w:r>
        <w:t>C</w:t>
      </w:r>
      <w:r>
        <w:t xml:space="preserve"> </w:t>
      </w:r>
      <w:r>
        <w:t>P</w:t>
      </w:r>
      <w:r>
        <w:t xml:space="preserve"> </w:t>
      </w:r>
      <w:r>
        <w:t>TCI</w:t>
      </w:r>
      <w:r>
        <w:t xml:space="preserve"> </w:t>
      </w:r>
      <w:r>
        <w:t>TCI</w:t>
      </w:r>
      <w:r>
        <w:t xml:space="preserve"> </w:t>
      </w:r>
      <w:r>
        <w:t>K</w:t>
      </w:r>
      <w:r>
        <w:t xml:space="preserve"> </w:t>
      </w:r>
      <w:r>
        <w:t xml:space="preserve"> </w:t>
      </w:r>
      <w:r>
        <w:t xml:space="preserve"> </w:t>
      </w:r>
      <w:r>
        <w:t xml:space="preserve"> </w:t>
      </w:r>
      <w:r>
        <w:t xml:space="preserve"> </w:t>
      </w:r>
      <w:r>
        <w:t>LA</w:t>
      </w:r>
      <w:r>
        <w:t xml:space="preserve"> </w:t>
      </w:r>
      <w:r>
        <w:t xml:space="preserve"> </w:t>
      </w:r>
      <w:r>
        <w:t xml:space="preserve"> </w:t>
      </w:r>
      <w:r>
        <w:t>"Oa</w:t>
      </w:r>
      <w:r>
        <w:t xml:space="preserve"> </w:t>
      </w:r>
      <w:r>
        <w:t>H-.A</w:t>
      </w:r>
      <w:r>
        <w:t xml:space="preserve"> </w:t>
      </w:r>
      <w:r>
        <w:t>Pb</w:t>
      </w:r>
      <w:r>
        <w:t xml:space="preserve"> </w:t>
      </w:r>
      <w:r>
        <w:t>o</w:t>
      </w:r>
      <w:r>
        <w:t xml:space="preserve"> </w:t>
      </w:r>
      <w:r>
        <w:t>2</w:t>
      </w:r>
      <w:r>
        <w:t xml:space="preserve"> </w:t>
      </w:r>
      <w:r>
        <w:t>II2IS72</w:t>
      </w:r>
      <w:r>
        <w:t xml:space="preserve"> </w:t>
      </w:r>
      <w:r>
        <w:t>20</w:t>
      </w:r>
      <w:r>
        <w:t xml:space="preserve"> </w:t>
      </w:r>
      <w:r>
        <w:t>&amp;0</w:t>
      </w:r>
      <w:r>
        <w:t xml:space="preserve"> </w:t>
      </w:r>
      <w:r>
        <w:t>IOS</w:t>
      </w:r>
      <w:r>
        <w:t xml:space="preserve"> </w:t>
      </w:r>
      <w:r>
        <w:t>2 1</w:t>
      </w:r>
      <w:r>
        <w:t xml:space="preserve"> </w:t>
      </w:r>
      <w:r>
        <w:t>1</w:t>
      </w:r>
      <w:r>
        <w:t xml:space="preserve"> </w:t>
      </w:r>
      <w:r>
        <w:t>0</w:t>
      </w:r>
      <w:r>
        <w:t xml:space="preserve"> </w:t>
      </w:r>
      <w:r>
        <w:t>1</w:t>
      </w:r>
      <w:r>
        <w:t xml:space="preserve"> </w:t>
      </w:r>
      <w:r>
        <w:t>2ZiO</w:t>
      </w:r>
      <w:r>
        <w:t xml:space="preserve"> </w:t>
      </w:r>
      <w:r>
        <w:t>2</w:t>
      </w:r>
      <w:r>
        <w:t xml:space="preserve"> </w:t>
      </w:r>
      <w:r>
        <w:t>S77</w:t>
      </w:r>
      <w:r>
        <w:t xml:space="preserve"> </w:t>
      </w:r>
      <w:r>
        <w:t>2&gt;</w:t>
      </w:r>
      <w:r>
        <w:t xml:space="preserve"> </w:t>
      </w:r>
      <w:r>
        <w:t>SD</w:t>
      </w:r>
      <w:r>
        <w:t xml:space="preserve"> </w:t>
      </w:r>
      <w:r>
        <w:t>113</w:t>
      </w:r>
      <w:r>
        <w:t xml:space="preserve"> </w:t>
      </w:r>
      <w:r>
        <w:t>1#</w:t>
      </w:r>
      <w:r>
        <w:t xml:space="preserve"> </w:t>
      </w:r>
      <w:r>
        <w:t>Z</w:t>
      </w:r>
      <w:r>
        <w:t xml:space="preserve"> </w:t>
      </w:r>
      <w:r>
        <w:t>1</w:t>
      </w:r>
      <w:r>
        <w:t xml:space="preserve"> </w:t>
      </w:r>
      <w:r>
        <w:t>0</w:t>
      </w:r>
      <w:r>
        <w:t xml:space="preserve"> </w:t>
      </w:r>
      <w:r>
        <w:t>75</w:t>
      </w:r>
      <w:r>
        <w:t xml:space="preserve"> </w:t>
      </w:r>
      <w:r>
        <w:t>4</w:t>
      </w:r>
      <w:r>
        <w:t xml:space="preserve"> </w:t>
      </w:r>
      <w:r>
        <w:t>G</w:t>
      </w:r>
      <w:r>
        <w:t xml:space="preserve"> </w:t>
      </w:r>
      <w:r>
        <w:t>ST74</w:t>
      </w:r>
      <w:r>
        <w:t xml:space="preserve"> </w:t>
      </w:r>
      <w:r>
        <w:t>(o</w:t>
      </w:r>
      <w:r>
        <w:t xml:space="preserve"> </w:t>
      </w:r>
      <w:r>
        <w:t>z°</w:t>
      </w:r>
      <w:r>
        <w:t xml:space="preserve"> </w:t>
      </w:r>
      <w:r>
        <w:t>2jO</w:t>
      </w:r>
      <w:r>
        <w:t xml:space="preserve"> </w:t>
      </w:r>
      <w:r>
        <w:t>III</w:t>
      </w:r>
      <w:r>
        <w:t xml:space="preserve"> </w:t>
      </w:r>
      <w:r>
        <w:t>/9</w:t>
      </w:r>
      <w:r>
        <w:t xml:space="preserve"> </w:t>
      </w:r>
      <w:r>
        <w:t>1</w:t>
      </w:r>
      <w:r>
        <w:t xml:space="preserve"> </w:t>
      </w:r>
      <w:r>
        <w:t>07</w:t>
      </w:r>
      <w:r>
        <w:t xml:space="preserve"> </w:t>
      </w:r>
      <w:r>
        <w:t>//</w:t>
      </w:r>
      <w:r>
        <w:t xml:space="preserve"> </w:t>
      </w:r>
      <w:r>
        <w:t>SO</w:t>
      </w:r>
      <w:r>
        <w:t xml:space="preserve"> </w:t>
      </w:r>
      <w:r>
        <w:t>6</w:t>
      </w:r>
      <w:r>
        <w:t xml:space="preserve"> </w:t>
      </w:r>
      <w:r>
        <w:t>$</w:t>
      </w:r>
      <w:r>
        <w:t xml:space="preserve"> </w:t>
      </w:r>
      <w:r>
        <w:t>$75</w:t>
      </w:r>
      <w:r>
        <w:t xml:space="preserve"> </w:t>
      </w:r>
      <w:r>
        <w:t>3o</w:t>
      </w:r>
      <w:r>
        <w:t xml:space="preserve"> </w:t>
      </w:r>
      <w:r>
        <w:t>7o</w:t>
      </w:r>
      <w:r>
        <w:t xml:space="preserve"> </w:t>
      </w:r>
      <w:r>
        <w:t>/2o</w:t>
      </w:r>
      <w:r>
        <w:t xml:space="preserve"> </w:t>
      </w:r>
      <w:r>
        <w:t>Z'f</w:t>
      </w:r>
      <w:r>
        <w:t xml:space="preserve"> </w:t>
      </w:r>
      <w:r>
        <w:t>2</w:t>
      </w:r>
      <w:r>
        <w:t xml:space="preserve"> </w:t>
      </w:r>
      <w:r>
        <w:t>I</w:t>
      </w:r>
      <w:r>
        <w:t xml:space="preserve"> </w:t>
      </w:r>
      <w:r>
        <w:t>1</w:t>
      </w:r>
      <w:r>
        <w:t xml:space="preserve"> </w:t>
      </w:r>
      <w:r>
        <w:t>85</w:t>
      </w:r>
      <w:r>
        <w:t xml:space="preserve"> </w:t>
      </w:r>
      <w:r>
        <w:t>?</w:t>
      </w:r>
      <w:r>
        <w:t xml:space="preserve"> </w:t>
      </w:r>
      <w:r>
        <w:t>IO</w:t>
      </w:r>
      <w:r>
        <w:t xml:space="preserve"> </w:t>
      </w:r>
      <w:r>
        <w:t>W</w:t>
      </w:r>
      <w:r>
        <w:t xml:space="preserve"> </w:t>
      </w:r>
      <w:r>
        <w:t>$°</w:t>
      </w:r>
      <w:r>
        <w:t xml:space="preserve"> </w:t>
      </w:r>
      <w:r>
        <w:t>3o</w:t>
      </w:r>
      <w:r>
        <w:t xml:space="preserve"> </w:t>
      </w:r>
      <w:r>
        <w:t>122</w:t>
      </w:r>
      <w:r>
        <w:t xml:space="preserve"> </w:t>
      </w:r>
      <w:r>
        <w:t>30</w:t>
      </w:r>
      <w:r>
        <w:t xml:space="preserve"> </w:t>
      </w:r>
      <w:r>
        <w:t>3</w:t>
      </w:r>
      <w:r>
        <w:t xml:space="preserve"> </w:t>
      </w:r>
      <w:r>
        <w:t>Z</w:t>
      </w:r>
      <w:r>
        <w:t xml:space="preserve"> </w:t>
      </w:r>
      <w:r>
        <w:t>1</w:t>
      </w:r>
      <w:r>
        <w:t xml:space="preserve"> </w:t>
      </w:r>
      <w:r>
        <w:t>70</w:t>
      </w:r>
      <w:r>
        <w:t xml:space="preserve"> </w:t>
      </w:r>
      <w:r>
        <w:t>/o</w:t>
      </w:r>
      <w:r>
        <w:t xml:space="preserve"> </w:t>
      </w:r>
      <w:r>
        <w:t>12</w:t>
      </w:r>
      <w:r>
        <w:t xml:space="preserve"> </w:t>
      </w:r>
      <w:r>
        <w:t>S77</w:t>
      </w:r>
      <w:r>
        <w:t xml:space="preserve"> </w:t>
      </w:r>
      <w:r>
        <w:t>Bo</w:t>
      </w:r>
      <w:r>
        <w:t xml:space="preserve"> </w:t>
      </w:r>
      <w:r>
        <w:t>So</w:t>
      </w:r>
      <w:r>
        <w:t xml:space="preserve"> </w:t>
      </w:r>
      <w:r>
        <w:t>'0</w:t>
      </w:r>
      <w:r>
        <w:t xml:space="preserve"> </w:t>
      </w:r>
      <w:r>
        <w:t>133</w:t>
      </w:r>
      <w:r>
        <w:t xml:space="preserve"> </w:t>
      </w:r>
      <w:r>
        <w:t>27</w:t>
      </w:r>
      <w:r>
        <w:t xml:space="preserve"> </w:t>
      </w:r>
      <w:r>
        <w:t>/</w:t>
      </w:r>
      <w:r>
        <w:t xml:space="preserve"> </w:t>
      </w:r>
      <w:r>
        <w:t>1</w:t>
      </w:r>
      <w:r>
        <w:t xml:space="preserve"> </w:t>
      </w:r>
      <w:r>
        <w:t>1</w:t>
      </w:r>
      <w:r>
        <w:t xml:space="preserve"> </w:t>
      </w:r>
      <w:r>
        <w:t>n r -&gt;w»</w:t>
      </w:r>
      <w:r>
        <w:t xml:space="preserve"> </w:t>
      </w:r>
      <w:r>
        <w:t>&lt;3</w:t>
      </w:r>
      <w:r>
        <w:t xml:space="preserve"> </w:t>
      </w:r>
      <w:r>
        <w:t>12</w:t>
      </w:r>
      <w:r>
        <w:t xml:space="preserve"> </w:t>
      </w:r>
      <w:r>
        <w:t>d&lt;L.</w:t>
      </w:r>
      <w:r>
        <w:t xml:space="preserve"> </w:t>
      </w:r>
      <w:r>
        <w:t>578</w:t>
      </w:r>
      <w:r>
        <w:t xml:space="preserve"> </w:t>
      </w:r>
      <w:r>
        <w:t>3?</w:t>
      </w:r>
      <w:r>
        <w:t xml:space="preserve"> </w:t>
      </w:r>
      <w:r>
        <w:t>lo</w:t>
      </w:r>
      <w:r>
        <w:t xml:space="preserve"> </w:t>
      </w:r>
      <w:r>
        <w:t>'2?</w:t>
      </w:r>
      <w:r>
        <w:t xml:space="preserve"> </w:t>
      </w:r>
      <w:r>
        <w:t>30</w:t>
      </w:r>
      <w:r>
        <w:t xml:space="preserve"> </w:t>
      </w:r>
      <w:r>
        <w:t>2</w:t>
      </w:r>
      <w:r>
        <w:t xml:space="preserve"> </w:t>
      </w:r>
      <w:r>
        <w:t>D</w:t>
      </w:r>
      <w:r>
        <w:t xml:space="preserve"> </w:t>
      </w:r>
      <w:r>
        <w:t>3&gt;</w:t>
      </w:r>
      <w:r>
        <w:t xml:space="preserve"> </w:t>
      </w:r>
      <w:r>
        <w:t>3Z</w:t>
      </w:r>
      <w:r>
        <w:t xml:space="preserve"> </w:t>
      </w:r>
      <w:r>
        <w:t>(0</w:t>
      </w:r>
      <w:r>
        <w:t xml:space="preserve"> </w:t>
      </w:r>
      <w:r>
        <w:t>ZL</w:t>
      </w:r>
      <w:r>
        <w:t xml:space="preserve"> </w:t>
      </w:r>
      <w:r>
        <w:t>S7&lt;?</w:t>
      </w:r>
      <w:r>
        <w:t xml:space="preserve"> </w:t>
      </w:r>
      <w:r>
        <w:t>P~*l ~lt~&lt;</w:t>
      </w:r>
      <w:r>
        <w:t xml:space="preserve"> </w:t>
      </w:r>
      <w:r>
        <w:t>■y*</w:t>
      </w:r>
      <w:r>
        <w:t xml:space="preserve"> </w:t>
      </w:r>
      <w:r>
        <w:t>So</w:t>
      </w:r>
      <w:r>
        <w:t xml:space="preserve"> </w:t>
      </w:r>
      <w:r>
        <w:t>19</w:t>
      </w:r>
      <w:r>
        <w:t xml:space="preserve"> </w:t>
      </w:r>
      <w:r>
        <w:t>Tr</w:t>
      </w:r>
      <w:r>
        <w:t xml:space="preserve"> </w:t>
      </w:r>
      <w:r>
        <w:t>ill</w:t>
      </w:r>
      <w:r>
        <w:t xml:space="preserve"> </w:t>
      </w:r>
      <w:r>
        <w:t>2-G</w:t>
      </w:r>
      <w:r>
        <w:t xml:space="preserve"> </w:t>
      </w:r>
      <w:r>
        <w:t>3</w:t>
      </w:r>
      <w:r>
        <w:t xml:space="preserve"> </w:t>
      </w:r>
      <w:r>
        <w:t>t</w:t>
      </w:r>
      <w:r>
        <w:t xml:space="preserve"> </w:t>
      </w:r>
      <w:r>
        <w:t>0</w:t>
      </w:r>
      <w:r>
        <w:t xml:space="preserve"> </w:t>
      </w:r>
      <w:r>
        <w:t>&lt; 7.</w:t>
      </w:r>
      <w:r>
        <w:t xml:space="preserve"> </w:t>
      </w:r>
      <w:r>
        <w:t>5s-</w:t>
      </w:r>
      <w:r>
        <w:t xml:space="preserve"> </w:t>
      </w:r>
      <w:r>
        <w:t>/G</w:t>
      </w:r>
      <w:r>
        <w:t xml:space="preserve"> </w:t>
      </w:r>
      <w:r>
        <w:t>1*</w:t>
      </w:r>
      <w:r>
        <w:t xml:space="preserve"> </w:t>
      </w:r>
      <w:r>
        <w:t>520</w:t>
      </w:r>
      <w:r>
        <w:t xml:space="preserve"> </w:t>
      </w:r>
      <w:r>
        <w:t>V</w:t>
      </w:r>
      <w:r>
        <w:t xml:space="preserve"> </w:t>
      </w:r>
      <w:r>
        <w:t>75</w:t>
      </w:r>
      <w:r>
        <w:t xml:space="preserve"> </w:t>
      </w:r>
      <w:r>
        <w:t>T.</w:t>
      </w:r>
      <w:r>
        <w:t xml:space="preserve"> </w:t>
      </w:r>
      <w:r>
        <w:t>3</w:t>
      </w:r>
      <w:r>
        <w:t xml:space="preserve"> </w:t>
      </w:r>
      <w:r>
        <w:t>137</w:t>
      </w:r>
      <w:r>
        <w:t xml:space="preserve"> </w:t>
      </w:r>
      <w:r>
        <w:t>3!</w:t>
      </w:r>
      <w:r>
        <w:t xml:space="preserve"> </w:t>
      </w:r>
      <w:r>
        <w:t>2</w:t>
      </w:r>
      <w:r>
        <w:t xml:space="preserve"> </w:t>
      </w:r>
      <w:r>
        <w:t>O</w:t>
      </w:r>
      <w:r>
        <w:t xml:space="preserve"> </w:t>
      </w:r>
      <w:r>
        <w:t>(7</w:t>
      </w:r>
      <w:r>
        <w:t xml:space="preserve"> </w:t>
      </w:r>
      <w:r>
        <w:t>9</w:t>
      </w:r>
      <w:r>
        <w:t xml:space="preserve"> </w:t>
      </w:r>
      <w:r>
        <w:t>13</w:t>
      </w:r>
      <w:r>
        <w:t xml:space="preserve"> </w:t>
      </w:r>
      <w:r>
        <w:t>2jd</w:t>
      </w:r>
      <w:r>
        <w:t xml:space="preserve"> </w:t>
      </w:r>
      <w:r>
        <w:t>4°</w:t>
      </w:r>
      <w:r>
        <w:t xml:space="preserve"> </w:t>
      </w:r>
      <w:r>
        <w:t>to</w:t>
      </w:r>
      <w:r>
        <w:t xml:space="preserve"> </w:t>
      </w:r>
      <w:r>
        <w:t>5t&gt;</w:t>
      </w:r>
      <w:r>
        <w:t xml:space="preserve"> </w:t>
      </w:r>
      <w:r>
        <w:t>i-</w:t>
      </w:r>
      <w:r>
        <w:t xml:space="preserve"> </w:t>
      </w:r>
      <w:r>
        <w:t>T&lt;</w:t>
      </w:r>
      <w:r>
        <w:t xml:space="preserve"> </w:t>
      </w:r>
      <w:r>
        <w:t>*2</w:t>
      </w:r>
      <w:r>
        <w:t xml:space="preserve"> </w:t>
      </w:r>
      <w:r>
        <w:t>2</w:t>
      </w:r>
      <w:r>
        <w:t xml:space="preserve"> </w:t>
      </w:r>
      <w:r>
        <w:t>0</w:t>
      </w:r>
      <w:r>
        <w:t xml:space="preserve"> </w:t>
      </w:r>
      <w:r>
        <w:t>C2</w:t>
      </w:r>
      <w:r>
        <w:t xml:space="preserve"> </w:t>
      </w:r>
      <w:r>
        <w:t>^7</w:t>
      </w:r>
      <w:r>
        <w:t xml:space="preserve"> </w:t>
      </w:r>
      <w:r>
        <w:t>35</w:t>
      </w:r>
      <w:r>
        <w:t xml:space="preserve"> </w:t>
      </w:r>
      <w:r>
        <w:t>2d</w:t>
      </w:r>
      <w:r>
        <w:t xml:space="preserve"> </w:t>
      </w:r>
      <w:r>
        <w:t>22</w:t>
      </w:r>
      <w:r>
        <w:t xml:space="preserve"> </w:t>
      </w:r>
      <w:r>
        <w:t>552.</w:t>
      </w:r>
      <w:r>
        <w:t xml:space="preserve"> </w:t>
      </w:r>
      <w:r>
        <w:t>/&lt;&gt;</w:t>
      </w:r>
      <w:r>
        <w:t xml:space="preserve"> </w:t>
      </w:r>
      <w:r>
        <w:t>1°</w:t>
      </w:r>
      <w:r>
        <w:t xml:space="preserve"> </w:t>
      </w:r>
      <w:r>
        <w:t>%o</w:t>
      </w:r>
      <w:r>
        <w:t xml:space="preserve"> </w:t>
      </w:r>
      <w:r>
        <w:t>2.</w:t>
      </w:r>
      <w:r>
        <w:t xml:space="preserve"> </w:t>
      </w:r>
      <w:r>
        <w:t>Tr</w:t>
      </w:r>
      <w:r>
        <w:t xml:space="preserve"> </w:t>
      </w:r>
      <w:r>
        <w:t>iZz</w:t>
      </w:r>
      <w:r>
        <w:t xml:space="preserve"> </w:t>
      </w:r>
      <w:r>
        <w:t>2 /</w:t>
      </w:r>
      <w:r>
        <w:t xml:space="preserve"> </w:t>
      </w:r>
      <w:r>
        <w:t>2</w:t>
      </w:r>
      <w:r>
        <w:t xml:space="preserve"> </w:t>
      </w:r>
      <w:r>
        <w:t>/</w:t>
      </w:r>
      <w:r>
        <w:t xml:space="preserve"> </w:t>
      </w:r>
      <w:r>
        <w:t>O</w:t>
      </w:r>
      <w:r>
        <w:t xml:space="preserve"> </w:t>
      </w:r>
      <w:r>
        <w:t>63</w:t>
      </w:r>
      <w:r>
        <w:t xml:space="preserve"> </w:t>
      </w:r>
      <w:r>
        <w:t>60</w:t>
      </w:r>
      <w:r>
        <w:t xml:space="preserve"> </w:t>
      </w:r>
      <w:r>
        <w:t>22</w:t>
      </w:r>
      <w:r>
        <w:t xml:space="preserve"> </w:t>
      </w:r>
      <w:r>
        <w:t>2</w:t>
      </w:r>
      <w:r>
        <w:t xml:space="preserve"> </w:t>
      </w:r>
      <w:r>
        <w:t>4</w:t>
      </w:r>
      <w:r>
        <w:t xml:space="preserve"> </w:t>
      </w:r>
      <w:r>
        <w:t>S?J</w:t>
      </w:r>
      <w:r>
        <w:t xml:space="preserve"> </w:t>
      </w:r>
      <w:r>
        <w:t>70</w:t>
      </w:r>
      <w:r>
        <w:t xml:space="preserve"> </w:t>
      </w:r>
      <w:r>
        <w:t>1/</w:t>
      </w:r>
      <w:r>
        <w:t xml:space="preserve"> </w:t>
      </w:r>
      <w:r>
        <w:t>120</w:t>
      </w:r>
      <w:r>
        <w:t xml:space="preserve"> </w:t>
      </w:r>
      <w:r>
        <w:t>2-6</w:t>
      </w:r>
      <w:r>
        <w:t xml:space="preserve"> </w:t>
      </w:r>
      <w:r>
        <w:t>3</w:t>
      </w:r>
      <w:r>
        <w:t xml:space="preserve"> </w:t>
      </w:r>
      <w:r>
        <w:t>/</w:t>
      </w:r>
      <w:r>
        <w:t xml:space="preserve"> </w:t>
      </w:r>
      <w:r>
        <w:t>0</w:t>
      </w:r>
      <w:r>
        <w:t xml:space="preserve"> </w:t>
      </w:r>
      <w:r>
        <w:t>^Ci.</w:t>
      </w:r>
      <w:r>
        <w:t xml:space="preserve"> </w:t>
      </w:r>
      <w:r>
        <w:t>50</w:t>
      </w:r>
      <w:r>
        <w:t xml:space="preserve"> </w:t>
      </w:r>
      <w:r>
        <w:t>ZG</w:t>
      </w:r>
      <w:r>
        <w:t xml:space="preserve"> </w:t>
      </w:r>
      <w:r>
        <w:t>386</w:t>
      </w:r>
      <w:r>
        <w:t xml:space="preserve"> </w:t>
      </w:r>
      <w:r>
        <w:t>?o</w:t>
      </w:r>
      <w:r>
        <w:t xml:space="preserve"> </w:t>
      </w:r>
      <w:r>
        <w:t>Cr</w:t>
      </w:r>
      <w:r>
        <w:t xml:space="preserve"> </w:t>
      </w:r>
      <w:r>
        <w:t>I3o</w:t>
      </w:r>
      <w:r>
        <w:t xml:space="preserve"> </w:t>
      </w:r>
      <w:r>
        <w:t>23</w:t>
      </w:r>
      <w:r>
        <w:t xml:space="preserve"> </w:t>
      </w:r>
      <w:r>
        <w:t>2L</w:t>
      </w:r>
      <w:r>
        <w:t xml:space="preserve"> </w:t>
      </w:r>
      <w:r>
        <w:t>O</w:t>
      </w:r>
      <w:r>
        <w:t xml:space="preserve"> </w:t>
      </w:r>
      <w:r>
        <w:t>07</w:t>
      </w:r>
      <w:r>
        <w:t xml:space="preserve"> </w:t>
      </w:r>
      <w:r>
        <w:t>0 7</w:t>
      </w:r>
      <w:r>
        <w:t xml:space="preserve"> </w:t>
      </w:r>
      <w:r>
        <w:t>2Q</w:t>
      </w:r>
      <w:r>
        <w:t xml:space="preserve"> </w:t>
      </w:r>
      <w:r>
        <w:t>22</w:t>
      </w:r>
      <w:r>
        <w:t xml:space="preserve"> </w:t>
      </w:r>
      <w:r>
        <w:t>58$</w:t>
      </w:r>
      <w:r>
        <w:t xml:space="preserve"> </w:t>
      </w:r>
      <w:r>
        <w:t>3»</w:t>
      </w:r>
      <w:r>
        <w:t xml:space="preserve"> </w:t>
      </w:r>
      <w:r>
        <w:t>7o</w:t>
      </w:r>
      <w:r>
        <w:t xml:space="preserve"> </w:t>
      </w:r>
      <w:r>
        <w:t>1 r</w:t>
      </w:r>
      <w:r>
        <w:t xml:space="preserve"> </w:t>
      </w:r>
      <w:r>
        <w:t>127</w:t>
      </w:r>
      <w:r>
        <w:t xml:space="preserve"> </w:t>
      </w:r>
      <w:r>
        <w:t>IS</w:t>
      </w:r>
      <w:r>
        <w:t xml:space="preserve"> </w:t>
      </w:r>
      <w:r>
        <w:t>2</w:t>
      </w:r>
      <w:r>
        <w:t xml:space="preserve"> </w:t>
      </w:r>
      <w:r>
        <w:t>1</w:t>
      </w:r>
      <w:r>
        <w:t xml:space="preserve"> </w:t>
      </w:r>
      <w:r>
        <w:t>0</w:t>
      </w:r>
      <w:r>
        <w:t xml:space="preserve"> </w:t>
      </w:r>
      <w:r>
        <w:t>r</w:t>
      </w:r>
      <w:r>
        <w:t xml:space="preserve"> </w:t>
      </w:r>
      <w:r>
        <w:t>&gt;2</w:t>
      </w:r>
      <w:r>
        <w:t xml:space="preserve"> </w:t>
      </w:r>
      <w:r>
        <w:t>6&lt;&gt;</w:t>
      </w:r>
      <w:r>
        <w:t xml:space="preserve"> </w:t>
      </w:r>
      <w:r>
        <w:t>2?</w:t>
      </w:r>
      <w:r>
        <w:t xml:space="preserve"> </w:t>
      </w:r>
      <w:r>
        <w:t>3o</w:t>
      </w:r>
      <w:r>
        <w:t xml:space="preserve"> </w:t>
      </w:r>
      <w:r>
        <w:t>$?&lt;</w:t>
      </w:r>
      <w:r>
        <w:t xml:space="preserve"> </w:t>
      </w:r>
      <w:r>
        <w:t>3</w:t>
      </w:r>
      <w:r>
        <w:t xml:space="preserve"> </w:t>
      </w:r>
      <w:r>
        <w:t>73</w:t>
      </w:r>
      <w:r>
        <w:t xml:space="preserve"> </w:t>
      </w:r>
      <w:r>
        <w:t>I2o</w:t>
      </w:r>
      <w:r>
        <w:t xml:space="preserve"> </w:t>
      </w:r>
      <w:r>
        <w:t>!</w:t>
      </w:r>
      <w:r>
        <w:t xml:space="preserve"> </w:t>
      </w:r>
      <w:r>
        <w:t>c</w:t>
      </w:r>
      <w:r>
        <w:t xml:space="preserve"> </w:t>
      </w:r>
      <w:r>
        <w:t>i</w:t>
      </w:r>
      <w:r>
        <w:t xml:space="preserve"> </w:t>
      </w:r>
      <w:r>
        <w:t>1</w:t>
      </w:r>
      <w:r>
        <w:t xml:space="preserve"> </w:t>
      </w:r>
      <w:r>
        <w:t>0</w:t>
      </w:r>
      <w:r>
        <w:t xml:space="preserve"> </w:t>
      </w:r>
      <w:r>
        <w:t>0</w:t>
      </w:r>
      <w:r>
        <w:t xml:space="preserve"> </w:t>
      </w:r>
      <w:r>
        <w:t>C6</w:t>
      </w:r>
      <w:r>
        <w:t xml:space="preserve"> </w:t>
      </w:r>
      <w:r>
        <w:t>2o</w:t>
      </w:r>
      <w:r>
        <w:t xml:space="preserve"> </w:t>
      </w:r>
      <w:r>
        <w:t>'&gt;</w:t>
      </w:r>
      <w:r>
        <w:t xml:space="preserve"> </w:t>
      </w:r>
      <w:r>
        <w:t>32</w:t>
      </w:r>
      <w:r>
        <w:t xml:space="preserve"> </w:t>
      </w:r>
      <w:r>
        <w:t>587</w:t>
      </w:r>
      <w:r>
        <w:t xml:space="preserve"> </w:t>
      </w:r>
      <w:r>
        <w:t>to</w:t>
      </w:r>
      <w:r>
        <w:t xml:space="preserve"> </w:t>
      </w:r>
      <w:r>
        <w:t>S</w:t>
      </w:r>
      <w:r>
        <w:t xml:space="preserve"> </w:t>
      </w:r>
      <w:r>
        <w:t>2S</w:t>
      </w:r>
      <w:r>
        <w:t xml:space="preserve"> </w:t>
      </w:r>
      <w:r>
        <w:t>V</w:t>
      </w:r>
      <w:r>
        <w:t xml:space="preserve"> </w:t>
      </w:r>
      <w:r>
        <w:t>707</w:t>
      </w:r>
      <w:r>
        <w:t xml:space="preserve"> </w:t>
      </w:r>
      <w:r>
        <w:t>20</w:t>
      </w:r>
      <w:r>
        <w:t xml:space="preserve"> </w:t>
      </w:r>
      <w:r>
        <w:t>2.</w:t>
      </w:r>
      <w:r>
        <w:t xml:space="preserve"> </w:t>
      </w:r>
      <w:r>
        <w:t>I</w:t>
      </w:r>
      <w:r>
        <w:t xml:space="preserve"> </w:t>
      </w:r>
      <w:r>
        <w:t>e&gt;</w:t>
      </w:r>
      <w:r>
        <w:t xml:space="preserve"> </w:t>
      </w:r>
      <w:r>
        <w:t>33</w:t>
      </w:r>
      <w:r>
        <w:t xml:space="preserve"> </w:t>
      </w:r>
      <w:r>
        <w:t>33</w:t>
      </w:r>
      <w:r>
        <w:t xml:space="preserve"> </w:t>
      </w:r>
      <w:r>
        <w:t>??.</w:t>
      </w:r>
      <w:r>
        <w:t xml:space="preserve"> </w:t>
      </w:r>
      <w:r>
        <w:t>S5?</w:t>
      </w:r>
      <w:r>
        <w:t xml:space="preserve"> </w:t>
      </w:r>
      <w:r>
        <w:t>S</w:t>
      </w:r>
      <w:r>
        <w:t xml:space="preserve"> </w:t>
      </w:r>
      <w:r>
        <w:t>i$</w:t>
      </w:r>
      <w:r>
        <w:t xml:space="preserve"> </w:t>
      </w:r>
      <w:r>
        <w:t>So</w:t>
      </w:r>
      <w:r>
        <w:t xml:space="preserve"> </w:t>
      </w:r>
      <w:r>
        <w:t>HI</w:t>
      </w:r>
      <w:r>
        <w:t xml:space="preserve"> </w:t>
      </w:r>
      <w:r>
        <w:t>IS/</w:t>
      </w:r>
      <w:r>
        <w:t xml:space="preserve"> </w:t>
      </w:r>
      <w:r>
        <w:t>3</w:t>
      </w:r>
      <w:r>
        <w:t xml:space="preserve"> </w:t>
      </w:r>
      <w:r>
        <w:t>0</w:t>
      </w:r>
      <w:r>
        <w:t xml:space="preserve"> </w:t>
      </w:r>
      <w:r>
        <w:t>/</w:t>
      </w:r>
      <w:r>
        <w:t xml:space="preserve"> </w:t>
      </w:r>
      <w:r>
        <w:t>(So</w:t>
      </w:r>
      <w:r>
        <w:t xml:space="preserve"> </w:t>
      </w:r>
      <w:r>
        <w:t>ro</w:t>
      </w:r>
      <w:r>
        <w:t xml:space="preserve"> </w:t>
      </w:r>
      <w:r>
        <w:t>36</w:t>
      </w:r>
      <w:r>
        <w:t xml:space="preserve"> </w:t>
      </w:r>
      <w:r>
        <w:t>•SV?</w:t>
      </w:r>
      <w:r>
        <w:t xml:space="preserve"> </w:t>
      </w:r>
      <w:r>
        <w:t>^If* ;J«-. —</w:t>
      </w:r>
      <w:r>
        <w:t xml:space="preserve"> </w:t>
      </w:r>
      <w:r>
        <w:t>41</w:t>
      </w:r>
      <w:r>
        <w:t xml:space="preserve"> </w:t>
      </w:r>
      <w:r>
        <w:t>J</w:t>
      </w:r>
      <w:r>
        <w:t xml:space="preserve"> </w:t>
      </w:r>
      <w:r>
        <w:t>/S’</w:t>
      </w:r>
      <w:r>
        <w:t xml:space="preserve"> </w:t>
      </w:r>
      <w:r>
        <w:t>73</w:t>
      </w:r>
      <w:r>
        <w:t xml:space="preserve"> </w:t>
      </w:r>
      <w:r>
        <w:t>«&gt;</w:t>
      </w:r>
      <w:r>
        <w:t xml:space="preserve"> </w:t>
      </w:r>
      <w:r>
        <w:t>1/(2</w:t>
      </w:r>
      <w:r>
        <w:t xml:space="preserve"> </w:t>
      </w:r>
      <w:r>
        <w:t>z</w:t>
      </w:r>
      <w:r>
        <w:t xml:space="preserve"> </w:t>
      </w:r>
      <w:r>
        <w:t>t</w:t>
      </w:r>
      <w:r>
        <w:t xml:space="preserve"> </w:t>
      </w:r>
      <w:r>
        <w:t>0</w:t>
      </w:r>
      <w:r>
        <w:t xml:space="preserve"> </w:t>
      </w:r>
      <w:r>
        <w:t>6?</w:t>
      </w:r>
      <w:r>
        <w:t xml:space="preserve"> </w:t>
      </w:r>
      <w:r>
        <w:t>So</w:t>
      </w:r>
      <w:r>
        <w:t xml:space="preserve"> </w:t>
      </w:r>
      <w:r>
        <w:t>?L</w:t>
      </w:r>
      <w:r>
        <w:t xml:space="preserve"> </w:t>
      </w:r>
      <w:r>
        <w:t>23</w:t>
      </w:r>
      <w:r>
        <w:t xml:space="preserve"> </w:t>
      </w:r>
      <w:r>
        <w:t>S?o</w:t>
      </w:r>
      <w:r>
        <w:t xml:space="preserve"> </w:t>
      </w:r>
      <w:r>
        <w:t xml:space="preserve">4 5K </w:t>
      </w:r>
      <w:r>
        <w:t xml:space="preserve"> </w:t>
      </w:r>
      <w:r>
        <w:t>2')\3Jj" j} f-</w:t>
      </w:r>
      <w:r>
        <w:t xml:space="preserve"> </w:t>
      </w:r>
      <w:r>
        <w:t>tt</w:t>
      </w:r>
      <w:r>
        <w:t xml:space="preserve"> </w:t>
      </w:r>
      <w:r>
        <w:t>a</w:t>
      </w:r>
      <w:r>
        <w:t xml:space="preserve"> </w:t>
      </w:r>
      <w:r>
        <w:t>7</w:t>
      </w:r>
      <w:r>
        <w:t xml:space="preserve"> </w:t>
      </w:r>
      <w:r>
        <w:t>2.0</w:t>
      </w:r>
      <w:r>
        <w:t xml:space="preserve"> </w:t>
      </w:r>
      <w:r>
        <w:t>Ao</w:t>
      </w:r>
      <w:r>
        <w:t xml:space="preserve"> </w:t>
      </w:r>
      <w:r>
        <w:t>7</w:t>
      </w:r>
      <w:r>
        <w:t xml:space="preserve"> </w:t>
      </w:r>
      <w:r>
        <w:t>Tr</w:t>
      </w:r>
      <w:r>
        <w:t xml:space="preserve"> </w:t>
      </w:r>
      <w:r>
        <w:t>/OS'</w:t>
      </w:r>
      <w:r>
        <w:t xml:space="preserve"> </w:t>
      </w:r>
      <w:r>
        <w:t>17</w:t>
      </w:r>
      <w:r>
        <w:t xml:space="preserve"> </w:t>
      </w:r>
      <w:r>
        <w:t>2</w:t>
      </w:r>
      <w:r>
        <w:t xml:space="preserve"> </w:t>
      </w:r>
      <w:r>
        <w:t>1</w:t>
      </w:r>
      <w:r>
        <w:t xml:space="preserve"> </w:t>
      </w:r>
      <w:r>
        <w:t>1</w:t>
      </w:r>
      <w:r>
        <w:t xml:space="preserve"> </w:t>
      </w:r>
      <w:r>
        <w:t>j</w:t>
      </w:r>
      <w:r>
        <w:t xml:space="preserve"> </w:t>
      </w:r>
      <w:r>
        <w:t>65</w:t>
      </w:r>
      <w:r>
        <w:t xml:space="preserve"> </w:t>
      </w:r>
      <w:r>
        <w:t>s\</w:t>
      </w:r>
      <w:r>
        <w:t xml:space="preserve"> </w:t>
      </w:r>
      <w:r>
        <w:t>4-0</w:t>
      </w:r>
      <w:r>
        <w:t xml:space="preserve"> </w:t>
      </w:r>
      <w:r>
        <w:t>5&lt;?l</w:t>
      </w:r>
      <w:r>
        <w:t xml:space="preserve"> </w:t>
      </w:r>
      <w:r>
        <w:t>1 ’ /</w:t>
      </w:r>
      <w:r>
        <w:t xml:space="preserve"> </w:t>
      </w:r>
      <w:r>
        <w:t>,*"&gt;?. Am</w:t>
      </w:r>
      <w:r>
        <w:t xml:space="preserve"> </w:t>
      </w:r>
      <w:r>
        <w:t xml:space="preserve"> fit</w:t>
      </w:r>
      <w:r>
        <w:t xml:space="preserve"> </w:t>
      </w:r>
      <w:r>
        <w:t>S^/z/stAlt</w:t>
      </w:r>
      <w:r>
        <w:t xml:space="preserve"> </w:t>
      </w:r>
      <w:r>
        <w:t>1$</w:t>
      </w:r>
      <w:r>
        <w:t xml:space="preserve"> </w:t>
      </w:r>
      <w:r>
        <w:t>7</w:t>
      </w:r>
      <w:r>
        <w:t xml:space="preserve"> </w:t>
      </w:r>
      <w:r>
        <w:t>77</w:t>
      </w:r>
      <w:r>
        <w:t xml:space="preserve"> </w:t>
      </w:r>
      <w:r>
        <w:t>13</w:t>
      </w:r>
      <w:r>
        <w:t xml:space="preserve"> </w:t>
      </w:r>
      <w:r>
        <w:t>/</w:t>
      </w:r>
      <w:r>
        <w:t xml:space="preserve"> </w:t>
      </w:r>
      <w:r>
        <w:t>1</w:t>
      </w:r>
      <w:r>
        <w:t xml:space="preserve"> </w:t>
      </w:r>
      <w:r>
        <w:t>1</w:t>
      </w:r>
      <w:r>
        <w:t xml:space="preserve"> </w:t>
      </w:r>
      <w:r>
        <w:t>3o</w:t>
      </w:r>
      <w:r>
        <w:t xml:space="preserve"> </w:t>
      </w:r>
      <w:r>
        <w:t>42</w:t>
      </w:r>
      <w:r>
        <w:t xml:space="preserve"> </w:t>
      </w:r>
      <w:r>
        <w:t>S?2</w:t>
      </w:r>
      <w:r>
        <w:t xml:space="preserve"> </w:t>
      </w:r>
      <w:r>
        <w:t>js</w:t>
      </w:r>
      <w:r>
        <w:t xml:space="preserve"> </w:t>
      </w:r>
      <w:r>
        <w:t>&gt;s</w:t>
      </w:r>
      <w:r>
        <w:t xml:space="preserve"> </w:t>
      </w:r>
      <w:r>
        <w:t>?</w:t>
      </w:r>
      <w:r>
        <w:t xml:space="preserve"> </w:t>
      </w:r>
      <w:r>
        <w:t>$5</w:t>
      </w:r>
      <w:r>
        <w:t xml:space="preserve"> </w:t>
      </w:r>
      <w:r>
        <w:t>&gt;/</w:t>
      </w:r>
      <w:r>
        <w:t xml:space="preserve"> </w:t>
      </w:r>
      <w:r>
        <w:t>2</w:t>
      </w:r>
      <w:r>
        <w:t xml:space="preserve"> </w:t>
      </w:r>
      <w:r>
        <w:t>0</w:t>
      </w:r>
      <w:r>
        <w:t xml:space="preserve"> </w:t>
      </w:r>
      <w:r>
        <w:t>I</w:t>
      </w:r>
      <w:r>
        <w:t xml:space="preserve"> </w:t>
      </w:r>
      <w:r>
        <w:t>75(7</w:t>
      </w:r>
      <w:r>
        <w:t xml:space="preserve"> </w:t>
      </w:r>
      <w:r>
        <w:t>44</w:t>
      </w:r>
      <w:r>
        <w:t xml:space="preserve"> </w:t>
      </w:r>
      <w:r>
        <w:t>383</w:t>
      </w:r>
      <w:r>
        <w:t xml:space="preserve"> </w:t>
      </w:r>
      <w:r>
        <w:t xml:space="preserve">nsj., </w:t>
      </w:r>
      <w:r>
        <w:t xml:space="preserve"> </w:t>
      </w:r>
      <w:r>
        <w:t>HdV.</w:t>
      </w:r>
      <w:r>
        <w:t xml:space="preserve"> </w:t>
      </w:r>
      <w:r>
        <w:t>is</w:t>
      </w:r>
      <w:r>
        <w:t xml:space="preserve"> </w:t>
      </w:r>
      <w:r>
        <w:t>7</w:t>
      </w:r>
      <w:r>
        <w:t xml:space="preserve"> </w:t>
      </w:r>
      <w:r>
        <w:t>113</w:t>
      </w:r>
      <w:r>
        <w:t xml:space="preserve"> </w:t>
      </w:r>
      <w:r>
        <w:t>21</w:t>
      </w:r>
      <w:r>
        <w:t xml:space="preserve"> </w:t>
      </w:r>
      <w:r>
        <w:t>/</w:t>
      </w:r>
      <w:r>
        <w:t xml:space="preserve"> </w:t>
      </w:r>
      <w:r>
        <w:t>0</w:t>
      </w:r>
      <w:r>
        <w:t xml:space="preserve"> </w:t>
      </w:r>
      <w:r>
        <w:t>1</w:t>
      </w:r>
      <w:r>
        <w:t xml:space="preserve"> </w:t>
      </w:r>
      <w:r>
        <w:t>3^</w:t>
      </w:r>
      <w:r>
        <w:t xml:space="preserve"> </w:t>
      </w:r>
      <w:r>
        <w:t>^6</w:t>
      </w:r>
      <w:r>
        <w:t xml:space="preserve"> </w:t>
      </w:r>
      <w:r>
        <w:t>Zb*</w:t>
      </w:r>
      <w:r>
        <w:t xml:space="preserve"> </w:t>
      </w:r>
      <w:r>
        <w:t>02 ('•*»&gt;</w:t>
      </w:r>
      <w:r>
        <w:t xml:space="preserve"> </w:t>
      </w:r>
      <w:r>
        <w:t>ts</w:t>
      </w:r>
      <w:r>
        <w:t xml:space="preserve"> </w:t>
      </w:r>
      <w:r>
        <w:t>?</w:t>
      </w:r>
      <w:r>
        <w:t xml:space="preserve"> </w:t>
      </w:r>
      <w:r>
        <w:t>HO</w:t>
      </w:r>
      <w:r>
        <w:t xml:space="preserve"> </w:t>
      </w:r>
      <w:r>
        <w:t>2l&gt;</w:t>
      </w:r>
      <w:r>
        <w:t xml:space="preserve"> </w:t>
      </w:r>
      <w:r>
        <w:t>2</w:t>
      </w:r>
      <w:r>
        <w:t xml:space="preserve"> </w:t>
      </w:r>
      <w:r>
        <w:t>0</w:t>
      </w:r>
      <w:r>
        <w:t xml:space="preserve"> </w:t>
      </w:r>
      <w:r>
        <w:t>0</w:t>
      </w:r>
      <w:r>
        <w:t xml:space="preserve"> </w:t>
      </w:r>
      <w:r>
        <w:t>6a</w:t>
      </w:r>
      <w:r>
        <w:t xml:space="preserve"> </w:t>
      </w:r>
      <w:r>
        <w:t>t</w:t>
      </w:r>
      <w:r>
        <w:t xml:space="preserve"> </w:t>
      </w:r>
      <w:r>
        <w:t>G</w:t>
      </w:r>
      <w:r>
        <w:t xml:space="preserve"> </w:t>
      </w:r>
      <w:r>
        <w:t>4R</w:t>
      </w:r>
      <w:r>
        <w:t xml:space="preserve"> </w:t>
      </w:r>
      <w:r>
        <w:t>HOSTS’</w:t>
      </w:r>
      <w:r>
        <w:t xml:space="preserve"> </w:t>
      </w:r>
      <w:r>
        <w:t>i</w:t>
      </w:r>
      <w:r>
        <w:t xml:space="preserve"> </w:t>
      </w:r>
      <w:r>
        <w:t>' i</w:t>
      </w:r>
      <w:r>
        <w:t xml:space="preserve"> </w:t>
      </w:r>
      <w:r>
        <w:t>*.TlA&lt;^oL /5^&gt;X“lfK</w:t>
      </w:r>
      <w:r>
        <w:t xml:space="preserve"> </w:t>
      </w:r>
      <w:r>
        <w:t>13</w:t>
      </w:r>
      <w:r>
        <w:t xml:space="preserve"> </w:t>
      </w:r>
      <w:r>
        <w:t>2</w:t>
      </w:r>
      <w:r>
        <w:t xml:space="preserve"> </w:t>
      </w:r>
      <w:r>
        <w:t>JCYj</w:t>
      </w:r>
      <w:r>
        <w:t xml:space="preserve"> </w:t>
      </w:r>
      <w:r>
        <w:t>2D</w:t>
      </w:r>
      <w:r>
        <w:t xml:space="preserve"> </w:t>
      </w:r>
      <w:r>
        <w:t>2</w:t>
      </w:r>
      <w:r>
        <w:t xml:space="preserve"> </w:t>
      </w:r>
      <w:r>
        <w:t>0</w:t>
      </w:r>
      <w:r>
        <w:t xml:space="preserve"> </w:t>
      </w:r>
      <w:r>
        <w:t>1</w:t>
      </w:r>
      <w:r>
        <w:t xml:space="preserve"> </w:t>
      </w:r>
      <w:r>
        <w:t>J3</w:t>
      </w:r>
      <w:r>
        <w:t xml:space="preserve"> </w:t>
      </w:r>
      <w:r>
        <w:t>1 ’</w:t>
      </w:r>
      <w:r>
        <w:t xml:space="preserve"> </w:t>
      </w:r>
      <w:r>
        <w:t>DETECTION</w:t>
      </w:r>
      <w:r>
        <w:t xml:space="preserve"> </w:t>
      </w:r>
      <w:r>
        <w:t>LIMIT</w:t>
      </w:r>
      <w:r>
        <w:t xml:space="preserve"> </w:t>
      </w:r>
      <w:r>
        <w:t xml:space="preserve">\IIORA1ORY </w:t>
      </w:r>
      <w:r>
        <w:t xml:space="preserve"> </w:t>
      </w:r>
      <w:r>
        <w:t>USED —</w:t>
      </w:r>
      <w:r>
        <w:t xml:space="preserve"> </w:t>
      </w:r>
      <w:r>
        <w:t>ANALYTICAL METHOD</w:t>
      </w:r>
      <w:r>
        <w:t xml:space="preserve"> </w:t>
      </w:r>
      <w:r>
        <w:t>[Ooo</w:t>
      </w:r>
      <w:r>
        <w:t xml:space="preserve"> </w:t>
      </w:r>
      <w:r>
        <w:t>//To</w:t>
      </w:r>
      <w:r>
        <w:t xml:space="preserve"> </w:t>
      </w:r>
      <w:r>
        <w:t>(So</w:t>
      </w:r>
      <w:r>
        <w:t xml:space="preserve"> </w:t>
      </w:r>
      <w:r>
        <w:t>iZSc</w:t>
      </w:r>
      <w:r>
        <w:t xml:space="preserve"> </w:t>
      </w:r>
      <w:r>
        <w:t>&lt;7?0</w:t>
      </w:r>
      <w:r>
        <w:t xml:space="preserve"> </w:t>
      </w:r>
      <w:r>
        <w:t>67°</w:t>
      </w:r>
      <w:r>
        <w:t xml:space="preserve"> </w:t>
      </w:r>
      <w:r>
        <w:t>17S</w:t>
      </w:r>
      <w:r>
        <w:t xml:space="preserve"> </w:t>
      </w:r>
      <w:r>
        <w:t>2ft)</w:t>
      </w:r>
      <w:r>
        <w:t xml:space="preserve"> </w:t>
      </w:r>
      <w:r>
        <w:t>8S</w:t>
      </w:r>
      <w:r>
        <w:t xml:space="preserve"> </w:t>
      </w:r>
      <w:r>
        <w:t>170</w:t>
      </w:r>
      <w:r>
        <w:t xml:space="preserve"> </w:t>
      </w:r>
      <w:r>
        <w:t>/IS</w:t>
      </w:r>
      <w:r>
        <w:t xml:space="preserve"> </w:t>
      </w:r>
      <w:r>
        <w:t>/40</w:t>
      </w:r>
      <w:r>
        <w:t xml:space="preserve"> </w:t>
      </w:r>
      <w:r>
        <w:t>J1L</w:t>
      </w:r>
      <w:r>
        <w:t xml:space="preserve"> </w:t>
      </w:r>
      <w:r>
        <w:t>7o</w:t>
      </w:r>
      <w:r>
        <w:t xml:space="preserve"> </w:t>
      </w:r>
      <w:r>
        <w:t>7o</w:t>
      </w:r>
      <w:r>
        <w:t xml:space="preserve"> </w:t>
      </w:r>
      <w:r>
        <w:t>2oo</w:t>
      </w:r>
      <w:r>
        <w:t xml:space="preserve"> </w:t>
      </w:r>
      <w:r>
        <w:t>iSa</w:t>
      </w:r>
      <w:r>
        <w:t xml:space="preserve"> </w:t>
      </w:r>
      <w:r>
        <w:t xml:space="preserve">7&lt;~S </w:t>
      </w:r>
      <w:r>
        <w:t xml:space="preserve"> </w:t>
      </w:r>
      <w:r>
        <w:t>tJQ</w:t>
      </w:r>
      <w:r>
        <w:t xml:space="preserve"> </w:t>
      </w:r>
      <w:r>
        <w:t>1X0</w:t>
      </w:r>
      <w:r>
        <w:t xml:space="preserve"> </w:t>
      </w:r>
      <w:r>
        <w:t>AMPLE TYPE ..</w:t>
      </w:r>
      <w:r>
        <w:t xml:space="preserve"> </w:t>
      </w:r>
      <w:r>
        <w:t>C.kl.££.</w:t>
      </w:r>
      <w:r>
        <w:t xml:space="preserve"> </w:t>
      </w:r>
      <w:r>
        <w:t xml:space="preserve">AMPLE NOS </w:t>
      </w:r>
      <w:r>
        <w:t xml:space="preserve"> </w:t>
      </w:r>
      <w:r>
        <w:t xml:space="preserve"> </w:t>
      </w:r>
      <w:r>
        <w:t xml:space="preserve"> </w:t>
      </w:r>
      <w:r>
        <w:t xml:space="preserve"> </w:t>
      </w:r>
      <w:r>
        <w:t xml:space="preserve"> </w:t>
      </w:r>
      <w:r>
        <w:t>C.R.A. EXPLORATION PTY. LIMITED fG.&lt;2.OAXCi0AJ DRILLING GEOCHEMICAL LEDGER</w:t>
      </w:r>
      <w:r>
        <w:t xml:space="preserve"> </w:t>
      </w:r>
      <w:r>
        <w:t>'*F'</w:t>
      </w:r>
      <w:r>
        <w:t xml:space="preserve"> </w:t>
      </w:r>
      <w:r>
        <w:t>If</w:t>
      </w:r>
      <w:r>
        <w:t xml:space="preserve"> </w:t>
      </w:r>
      <w:r>
        <w:t xml:space="preserve"> &gt; ■T-r</w:t>
      </w:r>
      <w:r>
        <w:t xml:space="preserve"> </w:t>
      </w:r>
      <w:r>
        <w:t>f v</w:t>
      </w:r>
      <w:r>
        <w:t xml:space="preserve"> </w:t>
      </w:r>
      <w:r>
        <w:t xml:space="preserve"> w</w:t>
      </w:r>
      <w:r>
        <w:t xml:space="preserve"> </w:t>
      </w:r>
      <w:r>
        <w:t>ri,</w:t>
      </w:r>
      <w:r>
        <w:t xml:space="preserve"> </w:t>
      </w:r>
      <w:r>
        <w:t xml:space="preserve"> 11* </w:t>
      </w:r>
      <w:r>
        <w:t xml:space="preserve"> </w:t>
      </w:r>
      <w:r>
        <w:t>i</w:t>
      </w:r>
      <w:r>
        <w:t xml:space="preserve"> </w:t>
      </w:r>
      <w:r>
        <w:t>k</w:t>
      </w:r>
      <w:r>
        <w:t xml:space="preserve"> </w:t>
      </w:r>
      <w:r>
        <w:t>r&lt;r</w:t>
      </w:r>
      <w:r>
        <w:t xml:space="preserve"> </w:t>
      </w:r>
      <w:r>
        <w:t xml:space="preserve"> </w:t>
      </w:r>
      <w:r>
        <w:t xml:space="preserve"> </w:t>
      </w:r>
      <w:r>
        <w:t>JO</w:t>
      </w:r>
      <w:r>
        <w:t xml:space="preserve"> </w:t>
      </w:r>
      <w:r>
        <w:t>0*o</w:t>
      </w:r>
      <w:r>
        <w:t xml:space="preserve"> </w:t>
      </w:r>
      <w:r>
        <w:t>??O</w:t>
      </w:r>
      <w:r>
        <w:t xml:space="preserve"> </w:t>
      </w:r>
      <w:r>
        <w:t>270</w:t>
      </w:r>
      <w:r>
        <w:t xml:space="preserve"> </w:t>
      </w:r>
      <w:r>
        <w:t>&lt;Z</w:t>
      </w:r>
      <w:r>
        <w:t xml:space="preserve"> </w:t>
      </w:r>
      <w:r>
        <w:t>&lt; 2</w:t>
      </w:r>
      <w:r>
        <w:t xml:space="preserve"> </w:t>
      </w:r>
      <w:r>
        <w:t>4£</w:t>
      </w:r>
      <w:r>
        <w:t xml:space="preserve"> </w:t>
      </w:r>
      <w:r>
        <w:t>S'5'</w:t>
      </w:r>
      <w:r>
        <w:t xml:space="preserve"> </w:t>
      </w:r>
      <w:r>
        <w:t>_Z£</w:t>
      </w:r>
      <w:r>
        <w:t xml:space="preserve"> </w:t>
      </w:r>
      <w:r>
        <w:t xml:space="preserve">££ </w:t>
      </w:r>
      <w:r>
        <w:t xml:space="preserve"> </w:t>
      </w:r>
      <w:r>
        <w:t>&lt; 2</w:t>
      </w:r>
      <w:r>
        <w:t xml:space="preserve"> </w:t>
      </w:r>
      <w:r>
        <w:t>S</w:t>
      </w:r>
      <w:r>
        <w:t xml:space="preserve"> </w:t>
      </w:r>
      <w:r>
        <w:t xml:space="preserve">13 </w:t>
      </w:r>
      <w:r>
        <w:t xml:space="preserve"> </w:t>
      </w:r>
      <w:r>
        <w:t>35</w:t>
      </w:r>
      <w:r>
        <w:t xml:space="preserve"> </w:t>
      </w:r>
      <w:r>
        <w:t>3</w:t>
      </w:r>
      <w:r>
        <w:t xml:space="preserve"> </w:t>
      </w:r>
      <w:r>
        <w:t>e</w:t>
      </w:r>
      <w:r>
        <w:t xml:space="preserve"> </w:t>
      </w:r>
      <w:r>
        <w:t>7o</w:t>
      </w:r>
      <w:r>
        <w:t xml:space="preserve"> </w:t>
      </w:r>
      <w:r>
        <w:t>?£</w:t>
      </w:r>
      <w:r>
        <w:t xml:space="preserve"> </w:t>
      </w:r>
      <w:r>
        <w:t>7qo</w:t>
      </w:r>
      <w:r>
        <w:t xml:space="preserve"> </w:t>
      </w:r>
      <w:r>
        <w:t>l££</w:t>
      </w:r>
      <w:r>
        <w:t xml:space="preserve"> </w:t>
      </w:r>
      <w:r>
        <w:t>ffro</w:t>
      </w:r>
      <w:r>
        <w:t xml:space="preserve"> </w:t>
      </w:r>
      <w:r>
        <w:t>Ziv&gt;</w:t>
      </w:r>
      <w:r>
        <w:t xml:space="preserve"> </w:t>
      </w:r>
      <w:r>
        <w:t>l7S</w:t>
      </w:r>
      <w:r>
        <w:t xml:space="preserve"> </w:t>
      </w:r>
      <w:r>
        <w:t>2$</w:t>
      </w:r>
      <w:r>
        <w:t xml:space="preserve"> </w:t>
      </w:r>
      <w:r>
        <w:t>Hco</w:t>
      </w:r>
      <w:r>
        <w:t xml:space="preserve"> </w:t>
      </w:r>
      <w:r>
        <w:t>lo5Q</w:t>
      </w:r>
      <w:r>
        <w:t xml:space="preserve"> </w:t>
      </w:r>
      <w:r>
        <w:t>7?o</w:t>
      </w:r>
      <w:r>
        <w:t xml:space="preserve"> </w:t>
      </w:r>
      <w:r>
        <w:t>%o</w:t>
      </w:r>
      <w:r>
        <w:t xml:space="preserve"> </w:t>
      </w:r>
      <w:r>
        <w:t>7/&lt;7</w:t>
      </w:r>
      <w:r>
        <w:t xml:space="preserve"> </w:t>
      </w:r>
      <w:r>
        <w:t>-o •</w:t>
      </w:r>
      <w:r>
        <w:t xml:space="preserve"> </w:t>
      </w:r>
      <w:r>
        <w:t>O Oi</w:t>
      </w:r>
      <w:r>
        <w:t xml:space="preserve"> </w:t>
      </w:r>
      <w:r>
        <w:t>Ox</w:t>
      </w:r>
      <w:r>
        <w:t xml:space="preserve"> </w:t>
      </w:r>
      <w:r>
        <w:t>REPORT NO</w:t>
      </w:r>
      <w:r>
        <w:t xml:space="preserve"> </w:t>
      </w:r>
      <w:r>
        <w:t xml:space="preserve"> </w:t>
      </w:r>
      <w:r>
        <w:t xml:space="preserve"> </w:t>
      </w:r>
      <w:r>
        <w:t xml:space="preserve"> </w:t>
      </w:r>
      <w:r>
        <w:t xml:space="preserve"> </w:t>
      </w:r>
      <w:r>
        <w:t xml:space="preserve"> </w:t>
      </w:r>
      <w:r>
        <w:t xml:space="preserve"> </w:t>
      </w:r>
      <w:r>
        <w:t>D.PO 3S2.Q</w:t>
      </w:r>
      <w:r>
        <w:t xml:space="preserve"> </w:t>
      </w:r>
      <w:r>
        <w:t xml:space="preserve">HOLE </w:t>
      </w:r>
      <w:r>
        <w:t xml:space="preserve"> </w:t>
      </w:r>
      <w:r>
        <w:t xml:space="preserve">NO.7V),7 ' </w:t>
      </w:r>
      <w:r>
        <w:t xml:space="preserve"> </w:t>
      </w:r>
      <w:r>
        <w:t>R</w:t>
      </w:r>
      <w:r>
        <w:t xml:space="preserve"> </w:t>
      </w:r>
      <w:r>
        <w:t>£.4...</w:t>
      </w:r>
      <w:r>
        <w:t xml:space="preserve"> </w:t>
      </w:r>
      <w:r>
        <w:t>APPENDIX NO</w:t>
      </w:r>
      <w:r>
        <w:t xml:space="preserve"> </w:t>
      </w:r>
      <w:r>
        <w:t>J£°£.</w:t>
      </w:r>
      <w:r>
        <w:t xml:space="preserve"> </w:t>
      </w:r>
      <w:r>
        <w:t xml:space="preserve">PA(- </w:t>
      </w:r>
      <w:r>
        <w:t xml:space="preserve"> </w:t>
      </w:r>
      <w:r>
        <w:t xml:space="preserve">J </w:t>
      </w:r>
      <w:r>
        <w:t xml:space="preserve"> </w:t>
      </w:r>
      <w:r>
        <w:t>Z_Q..Of.Z</w:t>
      </w:r>
      <w:r>
        <w:t xml:space="preserve"> </w:t>
      </w:r>
      <w:r>
        <w:t>(</w:t>
      </w:r>
      <w:r>
        <w:t xml:space="preserve"> </w:t>
      </w:r>
      <w:r>
        <w:t>/</w:t>
      </w:r>
      <w:r>
        <w:t xml:space="preserve"> </w:t>
      </w:r>
      <w:r>
        <w:t>fOM</w:t>
      </w:r>
      <w:r>
        <w:t xml:space="preserve"> </w:t>
      </w:r>
      <w:r>
        <w:t>(NT</w:t>
      </w:r>
      <w:r>
        <w:t xml:space="preserve"> </w:t>
      </w:r>
      <w:r>
        <w:t>SAmHE</w:t>
      </w:r>
      <w:r>
        <w:t xml:space="preserve"> </w:t>
      </w:r>
      <w:r>
        <w:t>NO</w:t>
      </w:r>
      <w:r>
        <w:t xml:space="preserve"> </w:t>
      </w:r>
      <w:r>
        <w:t>Kock-tW</w:t>
      </w:r>
      <w:r>
        <w:t xml:space="preserve"> </w:t>
      </w:r>
      <w:r>
        <w:t>PL</w:t>
      </w:r>
      <w:r>
        <w:t xml:space="preserve"> </w:t>
      </w:r>
      <w:r>
        <w:t>PS</w:t>
      </w:r>
      <w:r>
        <w:t xml:space="preserve"> </w:t>
      </w:r>
      <w:r>
        <w:t>pc</w:t>
      </w:r>
      <w:r>
        <w:t xml:space="preserve"> </w:t>
      </w:r>
      <w:r>
        <w:t>L&lt;</w:t>
      </w:r>
      <w:r>
        <w:t xml:space="preserve"> </w:t>
      </w:r>
      <w:r>
        <w:t>Gat</w:t>
      </w:r>
      <w:r>
        <w:t xml:space="preserve"> </w:t>
      </w:r>
      <w:r>
        <w:t>P</w:t>
      </w:r>
      <w:r>
        <w:t xml:space="preserve"> </w:t>
      </w:r>
      <w:r>
        <w:t>1</w:t>
      </w:r>
      <w:r>
        <w:t xml:space="preserve"> </w:t>
      </w:r>
      <w:r>
        <w:t>Gr&gt;</w:t>
      </w:r>
      <w:r>
        <w:t xml:space="preserve"> </w:t>
      </w:r>
      <w:r>
        <w:t>S\</w:t>
      </w:r>
      <w:r>
        <w:t xml:space="preserve"> </w:t>
      </w:r>
      <w:r>
        <w:t>Cf</w:t>
      </w:r>
      <w:r>
        <w:t xml:space="preserve"> </w:t>
      </w:r>
      <w:r>
        <w:t>TCI</w:t>
      </w:r>
      <w:r>
        <w:t xml:space="preserve"> </w:t>
      </w:r>
      <w:r>
        <w:t>TC2</w:t>
      </w:r>
      <w:r>
        <w:t xml:space="preserve"> </w:t>
      </w:r>
      <w:r>
        <w:t>K</w:t>
      </w:r>
      <w:r>
        <w:t xml:space="preserve"> </w:t>
      </w:r>
      <w:r>
        <w:t>lA</w:t>
      </w:r>
      <w:r>
        <w:t xml:space="preserve"> </w:t>
      </w:r>
      <w:r>
        <w:t>TVk</w:t>
      </w:r>
      <w:r>
        <w:t xml:space="preserve"> </w:t>
      </w:r>
      <w:r>
        <w:t>£3</w:t>
      </w:r>
      <w:r>
        <w:t xml:space="preserve"> </w:t>
      </w:r>
      <w:r>
        <w:t>Pb</w:t>
      </w:r>
      <w:r>
        <w:t xml:space="preserve"> </w:t>
      </w:r>
      <w:r>
        <w:t>V?</w:t>
      </w:r>
      <w:r>
        <w:t xml:space="preserve"> </w:t>
      </w:r>
      <w:r>
        <w:t>H7/S7£</w:t>
      </w:r>
      <w:r>
        <w:t xml:space="preserve"> </w:t>
      </w:r>
      <w:r>
        <w:t>(\&lt;^k</w:t>
      </w:r>
      <w:r>
        <w:t xml:space="preserve"> </w:t>
      </w:r>
      <w:r>
        <w:t xml:space="preserve"> Jut 2U) </w:t>
      </w:r>
      <w:r>
        <w:t xml:space="preserve"> </w:t>
      </w:r>
      <w:r>
        <w:t>!5l</w:t>
      </w:r>
      <w:r>
        <w:t xml:space="preserve"> </w:t>
      </w:r>
      <w:r>
        <w:t>7x</w:t>
      </w:r>
      <w:r>
        <w:t xml:space="preserve"> </w:t>
      </w:r>
      <w:r>
        <w:t>0</w:t>
      </w:r>
      <w:r>
        <w:t xml:space="preserve"> </w:t>
      </w:r>
      <w:r>
        <w:t>//£?</w:t>
      </w:r>
      <w:r>
        <w:t xml:space="preserve"> </w:t>
      </w:r>
      <w:r>
        <w:t>1&lt;S</w:t>
      </w:r>
      <w:r>
        <w:t xml:space="preserve"> </w:t>
      </w:r>
      <w:r>
        <w:t>3</w:t>
      </w:r>
      <w:r>
        <w:t xml:space="preserve"> </w:t>
      </w:r>
      <w:r>
        <w:t>0</w:t>
      </w:r>
      <w:r>
        <w:t xml:space="preserve"> </w:t>
      </w:r>
      <w:r>
        <w:t>&lt;2</w:t>
      </w:r>
      <w:r>
        <w:t xml:space="preserve"> </w:t>
      </w:r>
      <w:r>
        <w:t>20 ft</w:t>
      </w:r>
      <w:r>
        <w:t xml:space="preserve"> </w:t>
      </w:r>
      <w:r>
        <w:t>3S</w:t>
      </w:r>
      <w:r>
        <w:t xml:space="preserve"> </w:t>
      </w:r>
      <w:r>
        <w:t>ft)</w:t>
      </w:r>
      <w:r>
        <w:t xml:space="preserve"> </w:t>
      </w:r>
      <w:r>
        <w:t>52</w:t>
      </w:r>
      <w:r>
        <w:t xml:space="preserve"> </w:t>
      </w:r>
      <w:r>
        <w:t>SV?</w:t>
      </w:r>
      <w:r>
        <w:t xml:space="preserve"> </w:t>
      </w:r>
      <w:r>
        <w:t>ft</w:t>
      </w:r>
      <w:r>
        <w:t xml:space="preserve"> </w:t>
      </w:r>
      <w:r>
        <w:t>15</w:t>
      </w:r>
      <w:r>
        <w:t xml:space="preserve"> </w:t>
      </w:r>
      <w:r>
        <w:t>15</w:t>
      </w:r>
      <w:r>
        <w:t xml:space="preserve"> </w:t>
      </w:r>
      <w:r>
        <w:t>7</w:t>
      </w:r>
      <w:r>
        <w:t xml:space="preserve"> </w:t>
      </w:r>
      <w:r>
        <w:t>//2</w:t>
      </w:r>
      <w:r>
        <w:t xml:space="preserve"> </w:t>
      </w:r>
      <w:r>
        <w:t>/-/</w:t>
      </w:r>
      <w:r>
        <w:t xml:space="preserve"> </w:t>
      </w:r>
      <w:r>
        <w:t>2</w:t>
      </w:r>
      <w:r>
        <w:t xml:space="preserve"> </w:t>
      </w:r>
      <w:r>
        <w:t>O</w:t>
      </w:r>
      <w:r>
        <w:t xml:space="preserve"> </w:t>
      </w:r>
      <w:r>
        <w:t>O</w:t>
      </w:r>
      <w:r>
        <w:t xml:space="preserve"> </w:t>
      </w:r>
      <w:r>
        <w:t>?s</w:t>
      </w:r>
      <w:r>
        <w:t xml:space="preserve"> </w:t>
      </w:r>
      <w:r>
        <w:t>ft</w:t>
      </w:r>
      <w:r>
        <w:t xml:space="preserve"> </w:t>
      </w:r>
      <w:r>
        <w:t>rql</w:t>
      </w:r>
      <w:r>
        <w:t xml:space="preserve"> </w:t>
      </w:r>
      <w:r>
        <w:t>faohSWS</w:t>
      </w:r>
      <w:r>
        <w:t xml:space="preserve"> </w:t>
      </w:r>
      <w:r>
        <w:t>70</w:t>
      </w:r>
      <w:r>
        <w:t xml:space="preserve"> </w:t>
      </w:r>
      <w:r>
        <w:t>IS.</w:t>
      </w:r>
      <w:r>
        <w:t xml:space="preserve"> </w:t>
      </w:r>
      <w:r>
        <w:t>T</w:t>
      </w:r>
      <w:r>
        <w:t xml:space="preserve"> </w:t>
      </w:r>
      <w:r>
        <w:t>/4?</w:t>
      </w:r>
      <w:r>
        <w:t xml:space="preserve"> </w:t>
      </w:r>
      <w:r>
        <w:t>!G</w:t>
      </w:r>
      <w:r>
        <w:t xml:space="preserve"> </w:t>
      </w:r>
      <w:r>
        <w:t>2</w:t>
      </w:r>
      <w:r>
        <w:t xml:space="preserve"> </w:t>
      </w:r>
      <w:r>
        <w:t>O</w:t>
      </w:r>
      <w:r>
        <w:t xml:space="preserve"> </w:t>
      </w:r>
      <w:r>
        <w:t>O</w:t>
      </w:r>
      <w:r>
        <w:t xml:space="preserve"> </w:t>
      </w:r>
      <w:r>
        <w:t>2o7</w:t>
      </w:r>
      <w:r>
        <w:t xml:space="preserve"> </w:t>
      </w:r>
      <w:r>
        <w:t>So</w:t>
      </w:r>
      <w:r>
        <w:t xml:space="preserve"> </w:t>
      </w:r>
      <w:r>
        <w:t>sC</w:t>
      </w:r>
      <w:r>
        <w:t xml:space="preserve"> </w:t>
      </w:r>
      <w:r>
        <w:t>SV?</w:t>
      </w:r>
      <w:r>
        <w:t xml:space="preserve"> </w:t>
      </w:r>
      <w:r>
        <w:t>(Ir+fft</w:t>
      </w:r>
      <w:r>
        <w:t xml:space="preserve"> </w:t>
      </w:r>
      <w:r>
        <w:t>go</w:t>
      </w:r>
      <w:r>
        <w:t xml:space="preserve"> </w:t>
      </w:r>
      <w:r>
        <w:t>3-o</w:t>
      </w:r>
      <w:r>
        <w:t xml:space="preserve"> </w:t>
      </w:r>
      <w:r>
        <w:t>2o</w:t>
      </w:r>
      <w:r>
        <w:t xml:space="preserve"> </w:t>
      </w:r>
      <w:r>
        <w:t>7</w:t>
      </w:r>
      <w:r>
        <w:t xml:space="preserve"> </w:t>
      </w:r>
      <w:r>
        <w:t>10S</w:t>
      </w:r>
      <w:r>
        <w:t xml:space="preserve"> </w:t>
      </w:r>
      <w:r>
        <w:t>!4</w:t>
      </w:r>
      <w:r>
        <w:t xml:space="preserve"> </w:t>
      </w:r>
      <w:r>
        <w:t>1</w:t>
      </w:r>
      <w:r>
        <w:t xml:space="preserve"> </w:t>
      </w:r>
      <w:r>
        <w:t>2</w:t>
      </w:r>
      <w:r>
        <w:t xml:space="preserve"> </w:t>
      </w:r>
      <w:r>
        <w:t>0</w:t>
      </w:r>
      <w:r>
        <w:t xml:space="preserve"> </w:t>
      </w:r>
      <w:r>
        <w:t>US</w:t>
      </w:r>
      <w:r>
        <w:t xml:space="preserve"> </w:t>
      </w:r>
      <w:r>
        <w:t>'(</w:t>
      </w:r>
      <w:r>
        <w:t xml:space="preserve"> </w:t>
      </w:r>
      <w:r>
        <w:t>$7</w:t>
      </w:r>
      <w:r>
        <w:t xml:space="preserve"> </w:t>
      </w:r>
      <w:r>
        <w:t>111/600</w:t>
      </w:r>
      <w:r>
        <w:t xml:space="preserve"> </w:t>
      </w:r>
      <w:r>
        <w:t>fiO</w:t>
      </w:r>
      <w:r>
        <w:t xml:space="preserve"> </w:t>
      </w:r>
      <w:r>
        <w:t>r&gt;</w:t>
      </w:r>
      <w:r>
        <w:t xml:space="preserve"> </w:t>
      </w:r>
      <w:r>
        <w:t>)</w:t>
      </w:r>
      <w:r>
        <w:t xml:space="preserve"> </w:t>
      </w:r>
      <w:r>
        <w:t>&gt;04</w:t>
      </w:r>
      <w:r>
        <w:t xml:space="preserve"> </w:t>
      </w:r>
      <w:r>
        <w:t>/£</w:t>
      </w:r>
      <w:r>
        <w:t xml:space="preserve"> </w:t>
      </w:r>
      <w:r>
        <w:t>3</w:t>
      </w:r>
      <w:r>
        <w:t xml:space="preserve"> </w:t>
      </w:r>
      <w:r>
        <w:t>O</w:t>
      </w:r>
      <w:r>
        <w:t xml:space="preserve"> </w:t>
      </w:r>
      <w:r>
        <w:t>0</w:t>
      </w:r>
      <w:r>
        <w:t xml:space="preserve"> </w:t>
      </w:r>
      <w:r>
        <w:t>ftog&gt;</w:t>
      </w:r>
      <w:r>
        <w:t xml:space="preserve"> </w:t>
      </w:r>
      <w:r>
        <w:t>So</w:t>
      </w:r>
      <w:r>
        <w:t xml:space="preserve"> </w:t>
      </w:r>
      <w:r>
        <w:t>■S</w:t>
      </w:r>
      <w:r>
        <w:t xml:space="preserve"> </w:t>
      </w:r>
      <w:r>
        <w:t>bo</w:t>
      </w:r>
      <w:r>
        <w:t xml:space="preserve"> </w:t>
      </w:r>
      <w:r>
        <w:t>6o|</w:t>
      </w:r>
      <w:r>
        <w:t xml:space="preserve"> </w:t>
      </w:r>
      <w:r>
        <w:t>jf</w:t>
      </w:r>
      <w:r>
        <w:t xml:space="preserve"> </w:t>
      </w:r>
      <w:r>
        <w:t>u</w:t>
      </w:r>
      <w:r>
        <w:t xml:space="preserve"> </w:t>
      </w:r>
      <w:r>
        <w:t xml:space="preserve">A-*/A </w:t>
      </w:r>
      <w:r>
        <w:t xml:space="preserve"> </w:t>
      </w:r>
      <w:r>
        <w:t>6</w:t>
      </w:r>
      <w:r>
        <w:t xml:space="preserve"> </w:t>
      </w:r>
      <w:r>
        <w:t>0</w:t>
      </w:r>
      <w:r>
        <w:t xml:space="preserve"> </w:t>
      </w:r>
      <w:r>
        <w:t>S’</w:t>
      </w:r>
      <w:r>
        <w:t xml:space="preserve"> </w:t>
      </w:r>
      <w:r>
        <w:t>10</w:t>
      </w:r>
      <w:r>
        <w:t xml:space="preserve"> </w:t>
      </w:r>
      <w:r>
        <w:t xml:space="preserve"> 7</w:t>
      </w:r>
      <w:r>
        <w:t xml:space="preserve"> </w:t>
      </w:r>
      <w:r>
        <w:t>2.(7</w:t>
      </w:r>
      <w:r>
        <w:t xml:space="preserve"> </w:t>
      </w:r>
      <w:r>
        <w:t>2</w:t>
      </w:r>
      <w:r>
        <w:t xml:space="preserve"> </w:t>
      </w:r>
      <w:r>
        <w:t>O</w:t>
      </w:r>
      <w:r>
        <w:t xml:space="preserve"> </w:t>
      </w:r>
      <w:r>
        <w:t>0</w:t>
      </w:r>
      <w:r>
        <w:t xml:space="preserve"> </w:t>
      </w:r>
      <w:r>
        <w:t>lift</w:t>
      </w:r>
      <w:r>
        <w:t xml:space="preserve"> </w:t>
      </w:r>
      <w:r>
        <w:t>rr</w:t>
      </w:r>
      <w:r>
        <w:t xml:space="preserve"> </w:t>
      </w:r>
      <w:r>
        <w:t>.0</w:t>
      </w:r>
      <w:r>
        <w:t xml:space="preserve"> </w:t>
      </w:r>
      <w:r>
        <w:t>602</w:t>
      </w:r>
      <w:r>
        <w:t xml:space="preserve"> </w:t>
      </w:r>
      <w:r>
        <w:t>id ah</w:t>
      </w:r>
      <w:r>
        <w:t xml:space="preserve"> </w:t>
      </w:r>
      <w:r>
        <w:t xml:space="preserve"> ff,»</w:t>
      </w:r>
      <w:r>
        <w:t xml:space="preserve"> </w:t>
      </w:r>
      <w:r>
        <w:t>n</w:t>
      </w:r>
      <w:r>
        <w:t xml:space="preserve"> </w:t>
      </w:r>
      <w:r>
        <w:t>70</w:t>
      </w:r>
      <w:r>
        <w:t xml:space="preserve"> </w:t>
      </w:r>
      <w:r>
        <w:t>5</w:t>
      </w:r>
      <w:r>
        <w:t xml:space="preserve"> </w:t>
      </w:r>
      <w:r>
        <w:t>5</w:t>
      </w:r>
      <w:r>
        <w:t xml:space="preserve"> </w:t>
      </w:r>
      <w:r>
        <w:t>b 7</w:t>
      </w:r>
      <w:r>
        <w:t xml:space="preserve"> </w:t>
      </w:r>
      <w:r>
        <w:t>Z.7</w:t>
      </w:r>
      <w:r>
        <w:t xml:space="preserve"> </w:t>
      </w:r>
      <w:r>
        <w:t>3</w:t>
      </w:r>
      <w:r>
        <w:t xml:space="preserve"> </w:t>
      </w:r>
      <w:r>
        <w:t>O</w:t>
      </w:r>
      <w:r>
        <w:t xml:space="preserve"> </w:t>
      </w:r>
      <w:r>
        <w:t>c?</w:t>
      </w:r>
      <w:r>
        <w:t xml:space="preserve"> </w:t>
      </w:r>
      <w:r>
        <w:t>7S</w:t>
      </w:r>
      <w:r>
        <w:t xml:space="preserve"> </w:t>
      </w:r>
      <w:r>
        <w:t>So</w:t>
      </w:r>
      <w:r>
        <w:t xml:space="preserve"> </w:t>
      </w:r>
      <w:r>
        <w:t>ft</w:t>
      </w:r>
      <w:r>
        <w:t xml:space="preserve"> </w:t>
      </w:r>
      <w:r>
        <w:t>loS</w:t>
      </w:r>
      <w:r>
        <w:t xml:space="preserve"> </w:t>
      </w:r>
      <w:r>
        <w:t>J</w:t>
      </w:r>
      <w:r>
        <w:t xml:space="preserve"> </w:t>
      </w:r>
      <w:r>
        <w:t>P?A PSH’b itj, k</w:t>
      </w:r>
      <w:r>
        <w:t xml:space="preserve"> </w:t>
      </w:r>
      <w:r>
        <w:t>(&gt;3</w:t>
      </w:r>
      <w:r>
        <w:t xml:space="preserve"> </w:t>
      </w:r>
      <w:r>
        <w:t>5^&gt;</w:t>
      </w:r>
      <w:r>
        <w:t xml:space="preserve"> </w:t>
      </w:r>
      <w:r>
        <w:t>10</w:t>
      </w:r>
      <w:r>
        <w:t xml:space="preserve"> </w:t>
      </w:r>
      <w:r>
        <w:t>Tf</w:t>
      </w:r>
      <w:r>
        <w:t xml:space="preserve"> </w:t>
      </w:r>
      <w:r>
        <w:t>3</w:t>
      </w:r>
      <w:r>
        <w:t xml:space="preserve"> </w:t>
      </w:r>
      <w:r>
        <w:t>H4</w:t>
      </w:r>
      <w:r>
        <w:t xml:space="preserve"> </w:t>
      </w:r>
      <w:r>
        <w:t xml:space="preserve">2 </w:t>
      </w:r>
      <w:r>
        <w:t xml:space="preserve"> </w:t>
      </w:r>
      <w:r>
        <w:t>1</w:t>
      </w:r>
      <w:r>
        <w:t xml:space="preserve"> </w:t>
      </w:r>
      <w:r>
        <w:t>2</w:t>
      </w:r>
      <w:r>
        <w:t xml:space="preserve"> </w:t>
      </w:r>
      <w:r>
        <w:t>(</w:t>
      </w:r>
      <w:r>
        <w:t xml:space="preserve"> </w:t>
      </w:r>
      <w:r>
        <w:t>0</w:t>
      </w:r>
      <w:r>
        <w:t xml:space="preserve"> </w:t>
      </w:r>
      <w:r>
        <w:t>/&gt;&lt;■</w:t>
      </w:r>
      <w:r>
        <w:t xml:space="preserve"> </w:t>
      </w:r>
      <w:r>
        <w:t>70</w:t>
      </w:r>
      <w:r>
        <w:t xml:space="preserve"> </w:t>
      </w:r>
      <w:r>
        <w:t>.0</w:t>
      </w:r>
      <w:r>
        <w:t xml:space="preserve"> </w:t>
      </w:r>
      <w:r>
        <w:t>bb</w:t>
      </w:r>
      <w:r>
        <w:t xml:space="preserve"> </w:t>
      </w:r>
      <w:r>
        <w:t>6o&lt;</w:t>
      </w:r>
      <w:r>
        <w:t xml:space="preserve"> </w:t>
      </w:r>
      <w:r>
        <w:t>&amp;&gt;</w:t>
      </w:r>
      <w:r>
        <w:t xml:space="preserve"> </w:t>
      </w:r>
      <w:r>
        <w:t>to</w:t>
      </w:r>
      <w:r>
        <w:t xml:space="preserve"> </w:t>
      </w:r>
      <w:r>
        <w:t>1</w:t>
      </w:r>
      <w:r>
        <w:t xml:space="preserve"> </w:t>
      </w:r>
      <w:r>
        <w:t>Ho</w:t>
      </w:r>
      <w:r>
        <w:t xml:space="preserve"> </w:t>
      </w:r>
      <w:r>
        <w:t>23</w:t>
      </w:r>
      <w:r>
        <w:t xml:space="preserve"> </w:t>
      </w:r>
      <w:r>
        <w:t>2</w:t>
      </w:r>
      <w:r>
        <w:t xml:space="preserve"> </w:t>
      </w:r>
      <w:r>
        <w:t>(2</w:t>
      </w:r>
      <w:r>
        <w:t xml:space="preserve"> </w:t>
      </w:r>
      <w:r>
        <w:t>7(2</w:t>
      </w:r>
      <w:r>
        <w:t xml:space="preserve"> </w:t>
      </w:r>
      <w:r>
        <w:t>7o</w:t>
      </w:r>
      <w:r>
        <w:t xml:space="preserve"> </w:t>
      </w:r>
      <w:r>
        <w:t>6</w:t>
      </w:r>
      <w:r>
        <w:t xml:space="preserve"> </w:t>
      </w:r>
      <w:r>
        <w:t>a</w:t>
      </w:r>
      <w:r>
        <w:t xml:space="preserve"> </w:t>
      </w:r>
      <w:r>
        <w:t>60 S'</w:t>
      </w:r>
      <w:r>
        <w:t xml:space="preserve"> </w:t>
      </w:r>
      <w:r>
        <w:t>6t&gt;</w:t>
      </w:r>
      <w:r>
        <w:t xml:space="preserve"> </w:t>
      </w:r>
      <w:r>
        <w:t>3*</w:t>
      </w:r>
      <w:r>
        <w:t xml:space="preserve"> </w:t>
      </w:r>
      <w:r>
        <w:t>/o</w:t>
      </w:r>
      <w:r>
        <w:t xml:space="preserve"> </w:t>
      </w:r>
      <w:r>
        <w:t>3</w:t>
      </w:r>
      <w:r>
        <w:t xml:space="preserve"> </w:t>
      </w:r>
      <w:r>
        <w:t>I</w:t>
      </w:r>
      <w:r>
        <w:t xml:space="preserve"> </w:t>
      </w:r>
      <w:r>
        <w:t>115</w:t>
      </w:r>
      <w:r>
        <w:t xml:space="preserve"> </w:t>
      </w:r>
      <w:r>
        <w:t>3ft</w:t>
      </w:r>
      <w:r>
        <w:t xml:space="preserve"> </w:t>
      </w:r>
      <w:r>
        <w:t>/</w:t>
      </w:r>
      <w:r>
        <w:t xml:space="preserve"> </w:t>
      </w:r>
      <w:r>
        <w:t>2</w:t>
      </w:r>
      <w:r>
        <w:t xml:space="preserve"> </w:t>
      </w:r>
      <w:r>
        <w:t>0</w:t>
      </w:r>
      <w:r>
        <w:t xml:space="preserve"> </w:t>
      </w:r>
      <w:r>
        <w:t>L&lt;(?</w:t>
      </w:r>
      <w:r>
        <w:t xml:space="preserve"> </w:t>
      </w:r>
      <w:r>
        <w:t>7o</w:t>
      </w:r>
      <w:r>
        <w:t xml:space="preserve"> </w:t>
      </w:r>
      <w:r>
        <w:t>7&lt;?</w:t>
      </w:r>
      <w:r>
        <w:t xml:space="preserve"> </w:t>
      </w:r>
      <w:r>
        <w:t>&amp;</w:t>
      </w:r>
      <w:r>
        <w:t xml:space="preserve"> </w:t>
      </w:r>
      <w:r>
        <w:t>&amp;</w:t>
      </w:r>
      <w:r>
        <w:t xml:space="preserve"> </w:t>
      </w:r>
      <w:r>
        <w:t>bo</w:t>
      </w:r>
      <w:r>
        <w:t xml:space="preserve"> </w:t>
      </w:r>
      <w:r>
        <w:t>7&lt;5</w:t>
      </w:r>
      <w:r>
        <w:t xml:space="preserve"> </w:t>
      </w:r>
      <w:r>
        <w:t>3</w:t>
      </w:r>
      <w:r>
        <w:t xml:space="preserve"> </w:t>
      </w:r>
      <w:r>
        <w:t>S'</w:t>
      </w:r>
      <w:r>
        <w:t xml:space="preserve"> </w:t>
      </w:r>
      <w:r>
        <w:t>3 /</w:t>
      </w:r>
      <w:r>
        <w:t xml:space="preserve"> </w:t>
      </w:r>
      <w:r>
        <w:t>•7</w:t>
      </w:r>
      <w:r>
        <w:t xml:space="preserve"> </w:t>
      </w:r>
      <w:r>
        <w:t>1</w:t>
      </w:r>
      <w:r>
        <w:t xml:space="preserve"> </w:t>
      </w:r>
      <w:r>
        <w:t>7S</w:t>
      </w:r>
      <w:r>
        <w:t xml:space="preserve"> </w:t>
      </w:r>
      <w:r>
        <w:t>’o</w:t>
      </w:r>
      <w:r>
        <w:t xml:space="preserve"> </w:t>
      </w:r>
      <w:r>
        <w:t>71</w:t>
      </w:r>
      <w:r>
        <w:t xml:space="preserve"> </w:t>
      </w:r>
      <w:r>
        <w:t>6o7</w:t>
      </w:r>
      <w:r>
        <w:t xml:space="preserve"> </w:t>
      </w:r>
      <w:r>
        <w:t>lol</w:t>
      </w:r>
      <w:r>
        <w:t xml:space="preserve"> </w:t>
      </w:r>
      <w:r>
        <w:t xml:space="preserve"> Q&lt;i</w:t>
      </w:r>
      <w:r>
        <w:t xml:space="preserve"> </w:t>
      </w:r>
      <w:r>
        <w:t>60</w:t>
      </w:r>
      <w:r>
        <w:t xml:space="preserve"> </w:t>
      </w:r>
      <w:r>
        <w:t>IS</w:t>
      </w:r>
      <w:r>
        <w:t xml:space="preserve"> </w:t>
      </w:r>
      <w:r>
        <w:t>-2</w:t>
      </w:r>
      <w:r>
        <w:t xml:space="preserve"> </w:t>
      </w:r>
      <w:r>
        <w:t>1</w:t>
      </w:r>
      <w:r>
        <w:t xml:space="preserve"> </w:t>
      </w:r>
      <w:r>
        <w:t>'24</w:t>
      </w:r>
      <w:r>
        <w:t xml:space="preserve"> </w:t>
      </w:r>
      <w:r>
        <w:t>33</w:t>
      </w:r>
      <w:r>
        <w:t xml:space="preserve"> </w:t>
      </w:r>
      <w:r>
        <w:t>2</w:t>
      </w:r>
      <w:r>
        <w:t xml:space="preserve"> </w:t>
      </w:r>
      <w:r>
        <w:t>/</w:t>
      </w:r>
      <w:r>
        <w:t xml:space="preserve"> </w:t>
      </w:r>
      <w:r>
        <w:t>0</w:t>
      </w:r>
      <w:r>
        <w:t xml:space="preserve"> </w:t>
      </w:r>
      <w:r>
        <w:t>ft?</w:t>
      </w:r>
      <w:r>
        <w:t xml:space="preserve"> </w:t>
      </w:r>
      <w:r>
        <w:t>3o</w:t>
      </w:r>
      <w:r>
        <w:t xml:space="preserve"> </w:t>
      </w:r>
      <w:r>
        <w:t>ft</w:t>
      </w:r>
      <w:r>
        <w:t xml:space="preserve"> </w:t>
      </w:r>
      <w:r>
        <w:t>74</w:t>
      </w:r>
      <w:r>
        <w:t xml:space="preserve"> </w:t>
      </w:r>
      <w:r>
        <w:t>60S</w:t>
      </w:r>
      <w:r>
        <w:t xml:space="preserve"> </w:t>
      </w:r>
      <w:r>
        <w:t>Put Ta, &amp;U*.</w:t>
      </w:r>
      <w:r>
        <w:t xml:space="preserve"> </w:t>
      </w:r>
      <w:r>
        <w:t>To</w:t>
      </w:r>
      <w:r>
        <w:t xml:space="preserve"> </w:t>
      </w:r>
      <w:r>
        <w:t>60</w:t>
      </w:r>
      <w:r>
        <w:t xml:space="preserve"> </w:t>
      </w:r>
      <w:r>
        <w:t>jo</w:t>
      </w:r>
      <w:r>
        <w:t xml:space="preserve"> </w:t>
      </w:r>
      <w:r>
        <w:t>1</w:t>
      </w:r>
      <w:r>
        <w:t xml:space="preserve"> </w:t>
      </w:r>
      <w:r>
        <w:t>&gt;29</w:t>
      </w:r>
      <w:r>
        <w:t xml:space="preserve"> </w:t>
      </w:r>
      <w:r>
        <w:t>20</w:t>
      </w:r>
      <w:r>
        <w:t xml:space="preserve"> </w:t>
      </w:r>
      <w:r>
        <w:t>2</w:t>
      </w:r>
      <w:r>
        <w:t xml:space="preserve"> </w:t>
      </w:r>
      <w:r>
        <w:t>2.</w:t>
      </w:r>
      <w:r>
        <w:t xml:space="preserve"> </w:t>
      </w:r>
      <w:r>
        <w:t>0</w:t>
      </w:r>
      <w:r>
        <w:t xml:space="preserve"> </w:t>
      </w:r>
      <w:r>
        <w:t>2S</w:t>
      </w:r>
      <w:r>
        <w:t xml:space="preserve"> </w:t>
      </w:r>
      <w:r>
        <w:t>ft</w:t>
      </w:r>
      <w:r>
        <w:t xml:space="preserve"> </w:t>
      </w:r>
      <w:r>
        <w:t>.76</w:t>
      </w:r>
      <w:r>
        <w:t xml:space="preserve"> </w:t>
      </w:r>
      <w:r>
        <w:t>to?</w:t>
      </w:r>
      <w:r>
        <w:t xml:space="preserve"> </w:t>
      </w:r>
      <w:r>
        <w:t>/o</w:t>
      </w:r>
      <w:r>
        <w:t xml:space="preserve"> </w:t>
      </w:r>
      <w:r>
        <w:t>to</w:t>
      </w:r>
      <w:r>
        <w:t xml:space="preserve"> </w:t>
      </w:r>
      <w:r>
        <w:t>S</w:t>
      </w:r>
      <w:r>
        <w:t xml:space="preserve"> </w:t>
      </w:r>
      <w:r>
        <w:t>1</w:t>
      </w:r>
      <w:r>
        <w:t xml:space="preserve"> </w:t>
      </w:r>
      <w:r>
        <w:t>&gt;23</w:t>
      </w:r>
      <w:r>
        <w:t xml:space="preserve"> </w:t>
      </w:r>
      <w:r>
        <w:t>24</w:t>
      </w:r>
      <w:r>
        <w:t xml:space="preserve"> </w:t>
      </w:r>
      <w:r>
        <w:t>2</w:t>
      </w:r>
      <w:r>
        <w:t xml:space="preserve"> </w:t>
      </w:r>
      <w:r>
        <w:t>I</w:t>
      </w:r>
      <w:r>
        <w:t xml:space="preserve"> </w:t>
      </w:r>
      <w:r>
        <w:t>0</w:t>
      </w:r>
      <w:r>
        <w:t xml:space="preserve"> </w:t>
      </w:r>
      <w:r>
        <w:t>2S</w:t>
      </w:r>
      <w:r>
        <w:t xml:space="preserve"> </w:t>
      </w:r>
      <w:r>
        <w:t>I</w:t>
      </w:r>
      <w:r>
        <w:t xml:space="preserve"> </w:t>
      </w:r>
      <w:r>
        <w:t>7V</w:t>
      </w:r>
      <w:r>
        <w:t xml:space="preserve"> </w:t>
      </w:r>
      <w:r>
        <w:t>btO</w:t>
      </w:r>
      <w:r>
        <w:t xml:space="preserve"> </w:t>
      </w:r>
      <w:r>
        <w:t>70</w:t>
      </w:r>
      <w:r>
        <w:t xml:space="preserve"> </w:t>
      </w:r>
      <w:r>
        <w:t>4</w:t>
      </w:r>
      <w:r>
        <w:t xml:space="preserve"> </w:t>
      </w:r>
      <w:r>
        <w:t>4-</w:t>
      </w:r>
      <w:r>
        <w:t xml:space="preserve"> </w:t>
      </w:r>
      <w:r>
        <w:t>'S</w:t>
      </w:r>
      <w:r>
        <w:t xml:space="preserve"> </w:t>
      </w:r>
      <w:r>
        <w:t>2 J</w:t>
      </w:r>
      <w:r>
        <w:t xml:space="preserve"> </w:t>
      </w:r>
      <w:r>
        <w:t>7</w:t>
      </w:r>
      <w:r>
        <w:t xml:space="preserve"> </w:t>
      </w:r>
      <w:r>
        <w:t>0</w:t>
      </w:r>
      <w:r>
        <w:t xml:space="preserve"> </w:t>
      </w:r>
      <w:r>
        <w:t>u</w:t>
      </w:r>
      <w:r>
        <w:t xml:space="preserve"> </w:t>
      </w:r>
      <w:r>
        <w:t>To</w:t>
      </w:r>
      <w:r>
        <w:t xml:space="preserve"> </w:t>
      </w:r>
      <w:r>
        <w:t>So</w:t>
      </w:r>
      <w:r>
        <w:t xml:space="preserve"> </w:t>
      </w:r>
      <w:r>
        <w:t xml:space="preserve">6 </w:t>
      </w:r>
      <w:r>
        <w:t xml:space="preserve"> </w:t>
      </w:r>
      <w:r>
        <w:t>II</w:t>
      </w:r>
      <w:r>
        <w:t xml:space="preserve"> </w:t>
      </w:r>
      <w:r>
        <w:t>do (If .y 4 ffrjrft '•</w:t>
      </w:r>
      <w:r>
        <w:t xml:space="preserve"> </w:t>
      </w:r>
      <w:r>
        <w:t xml:space="preserve"> fJf</w:t>
      </w:r>
      <w:r>
        <w:t xml:space="preserve"> </w:t>
      </w:r>
      <w:r>
        <w:t>/o</w:t>
      </w:r>
      <w:r>
        <w:t xml:space="preserve"> </w:t>
      </w:r>
      <w:r>
        <w:t>4&gt;</w:t>
      </w:r>
      <w:r>
        <w:t xml:space="preserve"> </w:t>
      </w:r>
      <w:r>
        <w:t>2o</w:t>
      </w:r>
      <w:r>
        <w:t xml:space="preserve"> </w:t>
      </w:r>
      <w:r>
        <w:t>£.</w:t>
      </w:r>
      <w:r>
        <w:t xml:space="preserve"> </w:t>
      </w:r>
      <w:r>
        <w:t>H4</w:t>
      </w:r>
      <w:r>
        <w:t xml:space="preserve"> </w:t>
      </w:r>
      <w:r>
        <w:t>24</w:t>
      </w:r>
      <w:r>
        <w:t xml:space="preserve"> </w:t>
      </w:r>
      <w:r>
        <w:t>2</w:t>
      </w:r>
      <w:r>
        <w:t xml:space="preserve"> </w:t>
      </w:r>
      <w:r>
        <w:t>O</w:t>
      </w:r>
      <w:r>
        <w:t xml:space="preserve"> </w:t>
      </w:r>
      <w:r>
        <w:t>0</w:t>
      </w:r>
      <w:r>
        <w:t xml:space="preserve"> </w:t>
      </w:r>
      <w:r>
        <w:t>CfO</w:t>
      </w:r>
      <w:r>
        <w:t xml:space="preserve"> </w:t>
      </w:r>
      <w:r>
        <w:t>82.</w:t>
      </w:r>
      <w:r>
        <w:t xml:space="preserve"> </w:t>
      </w:r>
      <w:r>
        <w:t>612</w:t>
      </w:r>
      <w:r>
        <w:t xml:space="preserve"> </w:t>
      </w:r>
      <w:r>
        <w:t xml:space="preserve">A/ </w:t>
      </w:r>
      <w:r>
        <w:t xml:space="preserve"> </w:t>
      </w:r>
      <w:r>
        <w:t>(Hj</w:t>
      </w:r>
      <w:r>
        <w:t xml:space="preserve"> </w:t>
      </w:r>
      <w:r>
        <w:t xml:space="preserve"> f&lt;</w:t>
      </w:r>
      <w:r>
        <w:t xml:space="preserve"> </w:t>
      </w:r>
      <w:r>
        <w:t>Zo</w:t>
      </w:r>
      <w:r>
        <w:t xml:space="preserve"> </w:t>
      </w:r>
      <w:r>
        <w:t>4c&gt;</w:t>
      </w:r>
      <w:r>
        <w:t xml:space="preserve"> </w:t>
      </w:r>
      <w:r>
        <w:t>2</w:t>
      </w:r>
      <w:r>
        <w:t xml:space="preserve"> </w:t>
      </w:r>
      <w:r>
        <w:t>122.</w:t>
      </w:r>
      <w:r>
        <w:t xml:space="preserve"> </w:t>
      </w:r>
      <w:r>
        <w:t>2/</w:t>
      </w:r>
      <w:r>
        <w:t xml:space="preserve"> </w:t>
      </w:r>
      <w:r>
        <w:t>1</w:t>
      </w:r>
      <w:r>
        <w:t xml:space="preserve"> </w:t>
      </w:r>
      <w:r>
        <w:t>I</w:t>
      </w:r>
      <w:r>
        <w:t xml:space="preserve"> </w:t>
      </w:r>
      <w:r>
        <w:t>a</w:t>
      </w:r>
      <w:r>
        <w:t xml:space="preserve"> </w:t>
      </w:r>
      <w:r>
        <w:t>/S^</w:t>
      </w:r>
      <w:r>
        <w:t xml:space="preserve"> </w:t>
      </w:r>
      <w:r>
        <w:t>?s</w:t>
      </w:r>
      <w:r>
        <w:t xml:space="preserve"> </w:t>
      </w:r>
      <w:r>
        <w:t>6/3</w:t>
      </w:r>
      <w:r>
        <w:t xml:space="preserve"> </w:t>
      </w:r>
      <w:r>
        <w:t>A</w:t>
      </w:r>
      <w:r>
        <w:t xml:space="preserve"> </w:t>
      </w:r>
      <w:r>
        <w:t>fl</w:t>
      </w:r>
      <w:r>
        <w:t xml:space="preserve"> </w:t>
      </w:r>
      <w:r>
        <w:t>-\b</w:t>
      </w:r>
      <w:r>
        <w:t xml:space="preserve"> </w:t>
      </w:r>
      <w:r>
        <w:t xml:space="preserve"> CA.Mlde</w:t>
      </w:r>
      <w:r>
        <w:t xml:space="preserve"> </w:t>
      </w:r>
      <w:r>
        <w:t>70</w:t>
      </w:r>
      <w:r>
        <w:t xml:space="preserve"> </w:t>
      </w:r>
      <w:r>
        <w:t>7*&gt;</w:t>
      </w:r>
      <w:r>
        <w:t xml:space="preserve"> </w:t>
      </w:r>
      <w:r>
        <w:t>70</w:t>
      </w:r>
      <w:r>
        <w:t xml:space="preserve"> </w:t>
      </w:r>
      <w:r>
        <w:t>'Sr</w:t>
      </w:r>
      <w:r>
        <w:t xml:space="preserve"> </w:t>
      </w:r>
      <w:r>
        <w:t>i?{,</w:t>
      </w:r>
      <w:r>
        <w:t xml:space="preserve"> </w:t>
      </w:r>
      <w:r>
        <w:t>20</w:t>
      </w:r>
      <w:r>
        <w:t xml:space="preserve"> </w:t>
      </w:r>
      <w:r>
        <w:t>2</w:t>
      </w:r>
      <w:r>
        <w:t xml:space="preserve"> </w:t>
      </w:r>
      <w:r>
        <w:t>0</w:t>
      </w:r>
      <w:r>
        <w:t xml:space="preserve"> </w:t>
      </w:r>
      <w:r>
        <w:t>1</w:t>
      </w:r>
      <w:r>
        <w:t xml:space="preserve"> </w:t>
      </w:r>
      <w:r>
        <w:t>?O</w:t>
      </w:r>
      <w:r>
        <w:t xml:space="preserve"> </w:t>
      </w:r>
      <w:r>
        <w:t>Y</w:t>
      </w:r>
      <w:r>
        <w:t xml:space="preserve"> </w:t>
      </w:r>
      <w:r>
        <w:t>&amp;6</w:t>
      </w:r>
      <w:r>
        <w:t xml:space="preserve"> </w:t>
      </w:r>
      <w:r>
        <w:t>6/f/</w:t>
      </w:r>
      <w:r>
        <w:t xml:space="preserve"> </w:t>
      </w:r>
      <w:r>
        <w:t>‘ V</w:t>
      </w:r>
      <w:r>
        <w:t xml:space="preserve"> </w:t>
      </w:r>
      <w:r>
        <w:t>ga Oh</w:t>
      </w:r>
      <w:r>
        <w:t xml:space="preserve"> </w:t>
      </w:r>
      <w:r>
        <w:t>?O</w:t>
      </w:r>
      <w:r>
        <w:t xml:space="preserve"> </w:t>
      </w:r>
      <w:r>
        <w:t>2</w:t>
      </w:r>
      <w:r>
        <w:t xml:space="preserve"> </w:t>
      </w:r>
      <w:r>
        <w:t>Tr</w:t>
      </w:r>
      <w:r>
        <w:t xml:space="preserve"> </w:t>
      </w:r>
      <w:r>
        <w:t>//#</w:t>
      </w:r>
      <w:r>
        <w:t xml:space="preserve"> </w:t>
      </w:r>
      <w:r>
        <w:t>21</w:t>
      </w:r>
      <w:r>
        <w:t xml:space="preserve"> </w:t>
      </w:r>
      <w:r>
        <w:t>2</w:t>
      </w:r>
      <w:r>
        <w:t xml:space="preserve"> </w:t>
      </w:r>
      <w:r>
        <w:t>O</w:t>
      </w:r>
      <w:r>
        <w:t xml:space="preserve"> </w:t>
      </w:r>
      <w:r>
        <w:t>/</w:t>
      </w:r>
      <w:r>
        <w:t xml:space="preserve"> </w:t>
      </w:r>
      <w:r>
        <w:t>3o</w:t>
      </w:r>
      <w:r>
        <w:t xml:space="preserve"> </w:t>
      </w:r>
      <w:r>
        <w:t>J</w:t>
      </w:r>
      <w:r>
        <w:t xml:space="preserve"> </w:t>
      </w:r>
      <w:r>
        <w:t>SV</w:t>
      </w:r>
      <w:r>
        <w:t xml:space="preserve"> </w:t>
      </w:r>
      <w:r>
        <w:t>(is</w:t>
      </w:r>
      <w:r>
        <w:t xml:space="preserve"> </w:t>
      </w:r>
      <w:r>
        <w:t xml:space="preserve">1 </w:t>
      </w:r>
      <w:r>
        <w:t xml:space="preserve"> </w:t>
      </w:r>
      <w:r>
        <w:t>t&gt;.J r-|.T</w:t>
      </w:r>
      <w:r>
        <w:t xml:space="preserve"> </w:t>
      </w:r>
      <w:r>
        <w:t xml:space="preserve"> f^tl</w:t>
      </w:r>
      <w:r>
        <w:t xml:space="preserve"> </w:t>
      </w:r>
      <w:r>
        <w:t>SO</w:t>
      </w:r>
      <w:r>
        <w:t xml:space="preserve"> </w:t>
      </w:r>
      <w:r>
        <w:t>2J</w:t>
      </w:r>
      <w:r>
        <w:t xml:space="preserve"> </w:t>
      </w:r>
      <w:r>
        <w:t>Tr</w:t>
      </w:r>
      <w:r>
        <w:t xml:space="preserve"> </w:t>
      </w:r>
      <w:r>
        <w:t>/'£</w:t>
      </w:r>
      <w:r>
        <w:t xml:space="preserve"> </w:t>
      </w:r>
      <w:r>
        <w:t>?-&lt;?</w:t>
      </w:r>
      <w:r>
        <w:t xml:space="preserve"> </w:t>
      </w:r>
      <w:r>
        <w:t>3</w:t>
      </w:r>
      <w:r>
        <w:t xml:space="preserve"> </w:t>
      </w:r>
      <w:r>
        <w:t>O</w:t>
      </w:r>
      <w:r>
        <w:t xml:space="preserve"> </w:t>
      </w:r>
      <w:r>
        <w:t>0</w:t>
      </w:r>
      <w:r>
        <w:t xml:space="preserve"> </w:t>
      </w:r>
      <w:r>
        <w:t>/ So</w:t>
      </w:r>
      <w:r>
        <w:t xml:space="preserve"> </w:t>
      </w:r>
      <w:r>
        <w:t>2S</w:t>
      </w:r>
      <w:r>
        <w:t xml:space="preserve"> </w:t>
      </w:r>
      <w:r>
        <w:t>0</w:t>
      </w:r>
      <w:r>
        <w:t xml:space="preserve"> </w:t>
      </w:r>
      <w:r>
        <w:t>‘|O</w:t>
      </w:r>
      <w:r>
        <w:t xml:space="preserve"> </w:t>
      </w:r>
      <w:r>
        <w:t>6/6</w:t>
      </w:r>
      <w:r>
        <w:t xml:space="preserve"> </w:t>
      </w:r>
      <w:r>
        <w:t>M&gt; -»!•&lt;&lt;. . b../ Jl*€</w:t>
      </w:r>
      <w:r>
        <w:t xml:space="preserve"> </w:t>
      </w:r>
      <w:r>
        <w:t>7°</w:t>
      </w:r>
      <w:r>
        <w:t xml:space="preserve"> </w:t>
      </w:r>
      <w:r>
        <w:t>Tr</w:t>
      </w:r>
      <w:r>
        <w:t xml:space="preserve"> </w:t>
      </w:r>
      <w:r>
        <w:t>/2?</w:t>
      </w:r>
      <w:r>
        <w:t xml:space="preserve"> </w:t>
      </w:r>
      <w:r>
        <w:t>20</w:t>
      </w:r>
      <w:r>
        <w:t xml:space="preserve"> </w:t>
      </w:r>
      <w:r>
        <w:t>Z</w:t>
      </w:r>
      <w:r>
        <w:t xml:space="preserve"> </w:t>
      </w:r>
      <w:r>
        <w:t>/</w:t>
      </w:r>
      <w:r>
        <w:t xml:space="preserve"> </w:t>
      </w:r>
      <w:r>
        <w:t>0</w:t>
      </w:r>
      <w:r>
        <w:t xml:space="preserve"> </w:t>
      </w:r>
      <w:r>
        <w:t>U&gt;e</w:t>
      </w:r>
      <w:r>
        <w:t xml:space="preserve"> </w:t>
      </w:r>
      <w:r>
        <w:t>2^</w:t>
      </w:r>
      <w:r>
        <w:t xml:space="preserve"> </w:t>
      </w:r>
      <w:r>
        <w:t>c*</w:t>
      </w:r>
      <w:r>
        <w:t xml:space="preserve"> </w:t>
      </w:r>
      <w:r>
        <w:t>6/7</w:t>
      </w:r>
      <w:r>
        <w:t xml:space="preserve"> </w:t>
      </w:r>
      <w:r>
        <w:t>'• "</w:t>
      </w:r>
      <w:r>
        <w:t xml:space="preserve"> </w:t>
      </w:r>
      <w:r>
        <w:t xml:space="preserve">ter. </w:t>
      </w:r>
      <w:r>
        <w:t xml:space="preserve"> </w:t>
      </w:r>
      <w:r>
        <w:t>ij</w:t>
      </w:r>
      <w:r>
        <w:t xml:space="preserve"> </w:t>
      </w:r>
      <w:r>
        <w:t>7^</w:t>
      </w:r>
      <w:r>
        <w:t xml:space="preserve"> </w:t>
      </w:r>
      <w:r>
        <w:t>s</w:t>
      </w:r>
      <w:r>
        <w:t xml:space="preserve"> </w:t>
      </w:r>
      <w:r>
        <w:t>Tr</w:t>
      </w:r>
      <w:r>
        <w:t xml:space="preserve"> </w:t>
      </w:r>
      <w:r>
        <w:t>US</w:t>
      </w:r>
      <w:r>
        <w:t xml:space="preserve"> </w:t>
      </w:r>
      <w:r>
        <w:t>2ft</w:t>
      </w:r>
      <w:r>
        <w:t xml:space="preserve"> </w:t>
      </w:r>
      <w:r>
        <w:t>V</w:t>
      </w:r>
      <w:r>
        <w:t xml:space="preserve"> </w:t>
      </w:r>
      <w:r>
        <w:t>O</w:t>
      </w:r>
      <w:r>
        <w:t xml:space="preserve"> </w:t>
      </w:r>
      <w:r>
        <w:t>1</w:t>
      </w:r>
      <w:r>
        <w:t xml:space="preserve"> </w:t>
      </w:r>
      <w:r>
        <w:t>SftJ</w:t>
      </w:r>
      <w:r>
        <w:t xml:space="preserve"> </w:t>
      </w:r>
      <w:r>
        <w:t>ZS</w:t>
      </w:r>
      <w:r>
        <w:t xml:space="preserve"> </w:t>
      </w:r>
      <w:r>
        <w:t>t</w:t>
      </w:r>
      <w:r>
        <w:t xml:space="preserve"> </w:t>
      </w:r>
      <w:r>
        <w:t>74</w:t>
      </w:r>
      <w:r>
        <w:t xml:space="preserve"> </w:t>
      </w:r>
      <w:r>
        <w:t>6/f</w:t>
      </w:r>
      <w:r>
        <w:t xml:space="preserve"> </w:t>
      </w:r>
      <w:r>
        <w:t>■</w:t>
      </w:r>
      <w:r>
        <w:t xml:space="preserve"> </w:t>
      </w:r>
      <w:r>
        <w:t>' B CiG</w:t>
      </w:r>
      <w:r>
        <w:t xml:space="preserve"> </w:t>
      </w:r>
      <w:r>
        <w:t>|o=-</w:t>
      </w:r>
      <w:r>
        <w:t xml:space="preserve"> </w:t>
      </w:r>
      <w:r>
        <w:t>1</w:t>
      </w:r>
      <w:r>
        <w:t xml:space="preserve"> </w:t>
      </w:r>
      <w:r>
        <w:t>I2o</w:t>
      </w:r>
      <w:r>
        <w:t xml:space="preserve"> </w:t>
      </w:r>
      <w:r>
        <w:t>2o</w:t>
      </w:r>
      <w:r>
        <w:t xml:space="preserve"> </w:t>
      </w:r>
      <w:r>
        <w:t>2</w:t>
      </w:r>
      <w:r>
        <w:t xml:space="preserve"> </w:t>
      </w:r>
      <w:r>
        <w:t>O</w:t>
      </w:r>
      <w:r>
        <w:t xml:space="preserve"> </w:t>
      </w:r>
      <w:r>
        <w:t>0</w:t>
      </w:r>
      <w:r>
        <w:t xml:space="preserve"> </w:t>
      </w:r>
      <w:r>
        <w:t>)l&gt;0</w:t>
      </w:r>
      <w:r>
        <w:t xml:space="preserve"> </w:t>
      </w:r>
      <w:r>
        <w:t>2?</w:t>
      </w:r>
      <w:r>
        <w:t xml:space="preserve"> </w:t>
      </w:r>
      <w:r>
        <w:t>4</w:t>
      </w:r>
      <w:r>
        <w:t xml:space="preserve"> </w:t>
      </w:r>
      <w:r>
        <w:t>46</w:t>
      </w:r>
      <w:r>
        <w:t xml:space="preserve"> </w:t>
      </w:r>
      <w:r>
        <w:t>&lt;'7</w:t>
      </w:r>
      <w:r>
        <w:t xml:space="preserve"> </w:t>
      </w:r>
      <w:r>
        <w:t>VSf&lt;7</w:t>
      </w:r>
      <w:r>
        <w:t xml:space="preserve"> </w:t>
      </w:r>
      <w:r>
        <w:t>/oo</w:t>
      </w:r>
      <w:r>
        <w:t xml:space="preserve"> </w:t>
      </w:r>
      <w:r>
        <w:t>/</w:t>
      </w:r>
      <w:r>
        <w:t xml:space="preserve"> </w:t>
      </w:r>
      <w:r>
        <w:t>122</w:t>
      </w:r>
      <w:r>
        <w:t xml:space="preserve"> </w:t>
      </w:r>
      <w:r>
        <w:t>Z.I</w:t>
      </w:r>
      <w:r>
        <w:t xml:space="preserve"> </w:t>
      </w:r>
      <w:r>
        <w:t>2</w:t>
      </w:r>
      <w:r>
        <w:t xml:space="preserve"> </w:t>
      </w:r>
      <w:r>
        <w:t>/</w:t>
      </w:r>
      <w:r>
        <w:t xml:space="preserve"> </w:t>
      </w:r>
      <w:r>
        <w:t>0</w:t>
      </w:r>
      <w:r>
        <w:t xml:space="preserve"> </w:t>
      </w:r>
      <w:r>
        <w:t>ISJ</w:t>
      </w:r>
      <w:r>
        <w:t xml:space="preserve"> </w:t>
      </w:r>
      <w:r>
        <w:t>2o</w:t>
      </w:r>
      <w:r>
        <w:t xml:space="preserve"> </w:t>
      </w:r>
      <w:r>
        <w:t>DETECTION</w:t>
      </w:r>
      <w:r>
        <w:t xml:space="preserve"> </w:t>
      </w:r>
      <w:r>
        <w:t>LIMIT</w:t>
      </w:r>
      <w:r>
        <w:t xml:space="preserve"> </w:t>
      </w:r>
      <w:r>
        <w:t>BORATORY USED r-</w:t>
      </w:r>
      <w:r>
        <w:t xml:space="preserve"> </w:t>
      </w:r>
      <w:r>
        <w:t>ANALYTICAL METHOD</w:t>
      </w:r>
      <w:r>
        <w:t xml:space="preserve"> </w:t>
      </w:r>
      <w:r>
        <w:t>Z'-y</w:t>
      </w:r>
      <w:r>
        <w:t xml:space="preserve"> </w:t>
      </w:r>
      <w:r>
        <w:t xml:space="preserve"> I CL*</w:t>
      </w:r>
      <w:r>
        <w:t xml:space="preserve"> </w:t>
      </w:r>
      <w:r>
        <w:t>1^</w:t>
      </w:r>
      <w:r>
        <w:t xml:space="preserve"> </w:t>
      </w:r>
      <w:r>
        <w:t>So</w:t>
      </w:r>
      <w:r>
        <w:t xml:space="preserve"> </w:t>
      </w:r>
      <w:r>
        <w:t>75</w:t>
      </w:r>
      <w:r>
        <w:t xml:space="preserve"> </w:t>
      </w:r>
      <w:r>
        <w:t>100</w:t>
      </w:r>
      <w:r>
        <w:t xml:space="preserve"> </w:t>
      </w:r>
      <w:r>
        <w:t xml:space="preserve">11S </w:t>
      </w:r>
      <w:r>
        <w:t xml:space="preserve"> </w:t>
      </w:r>
      <w:r>
        <w:t>/So</w:t>
      </w:r>
      <w:r>
        <w:t xml:space="preserve"> </w:t>
      </w:r>
      <w:r>
        <w:t>/tf</w:t>
      </w:r>
      <w:r>
        <w:t xml:space="preserve"> </w:t>
      </w:r>
      <w:r>
        <w:t xml:space="preserve">Ao </w:t>
      </w:r>
      <w:r>
        <w:t xml:space="preserve"> </w:t>
      </w:r>
      <w:r>
        <w:t>(&amp;o</w:t>
      </w:r>
      <w:r>
        <w:t xml:space="preserve"> </w:t>
      </w:r>
      <w:r>
        <w:t>~7S</w:t>
      </w:r>
      <w:r>
        <w:t xml:space="preserve"> </w:t>
      </w:r>
      <w:r>
        <w:t xml:space="preserve">3S </w:t>
      </w:r>
      <w:r>
        <w:t xml:space="preserve"> </w:t>
      </w:r>
      <w:r>
        <w:t>es</w:t>
      </w:r>
      <w:r>
        <w:t xml:space="preserve"> </w:t>
      </w:r>
      <w:r>
        <w:t>(So</w:t>
      </w:r>
      <w:r>
        <w:t xml:space="preserve"> </w:t>
      </w:r>
      <w:r>
        <w:t>50</w:t>
      </w:r>
      <w:r>
        <w:t xml:space="preserve"> </w:t>
      </w:r>
      <w:r>
        <w:t>I3o</w:t>
      </w:r>
      <w:r>
        <w:t xml:space="preserve"> </w:t>
      </w:r>
      <w:r>
        <w:t>US</w:t>
      </w:r>
      <w:r>
        <w:t xml:space="preserve"> </w:t>
      </w:r>
      <w:r>
        <w:t>30</w:t>
      </w:r>
      <w:r>
        <w:t xml:space="preserve"> </w:t>
      </w:r>
      <w:r>
        <w:t>l&lt;2</w:t>
      </w:r>
      <w:r>
        <w:t xml:space="preserve"> </w:t>
      </w:r>
      <w:r>
        <w:t>vd yl ~ Cl</w:t>
      </w:r>
      <w:r>
        <w:t xml:space="preserve"> </w:t>
      </w:r>
      <w:r>
        <w:t>/°</w:t>
      </w:r>
      <w:r>
        <w:t xml:space="preserve"> </w:t>
      </w:r>
      <w:r>
        <w:t>ss</w:t>
      </w:r>
      <w:r>
        <w:t xml:space="preserve"> </w:t>
      </w:r>
      <w:r>
        <w:t>lio ns</w:t>
      </w:r>
      <w:r>
        <w:t xml:space="preserve"> </w:t>
      </w:r>
      <w:r>
        <w:t>3o</w:t>
      </w:r>
      <w:r>
        <w:t xml:space="preserve"> </w:t>
      </w:r>
      <w:r>
        <w:t>IS</w:t>
      </w:r>
      <w:r>
        <w:t xml:space="preserve"> </w:t>
      </w:r>
      <w:r>
        <w:t>(OD</w:t>
      </w:r>
      <w:r>
        <w:t xml:space="preserve"> </w:t>
      </w:r>
      <w:r>
        <w:t>/o</w:t>
      </w:r>
      <w:r>
        <w:t xml:space="preserve"> </w:t>
      </w:r>
      <w:r>
        <w:t>SO</w:t>
      </w:r>
      <w:r>
        <w:t xml:space="preserve"> </w:t>
      </w:r>
      <w:r>
        <w:t>/o</w:t>
      </w:r>
      <w:r>
        <w:t xml:space="preserve"> </w:t>
      </w:r>
      <w:r>
        <w:t>/aS</w:t>
      </w:r>
      <w:r>
        <w:t xml:space="preserve"> </w:t>
      </w:r>
      <w:r>
        <w:t>ss</w:t>
      </w:r>
      <w:r>
        <w:t xml:space="preserve"> </w:t>
      </w:r>
      <w:r>
        <w:t>2P</w:t>
      </w:r>
      <w:r>
        <w:t xml:space="preserve"> </w:t>
      </w:r>
      <w:r>
        <w:t>bS</w:t>
      </w:r>
      <w:r>
        <w:t xml:space="preserve"> </w:t>
      </w:r>
      <w:r>
        <w:t>r</w:t>
      </w:r>
      <w:r>
        <w:t xml:space="preserve"> </w:t>
      </w:r>
      <w:r>
        <w:t>67</w:t>
      </w:r>
      <w:r>
        <w:t xml:space="preserve"> </w:t>
      </w:r>
      <w:r>
        <w:t>S'</w:t>
      </w:r>
      <w:r>
        <w:t xml:space="preserve"> </w:t>
      </w:r>
      <w:r>
        <w:t>7o</w:t>
      </w:r>
      <w:r>
        <w:t xml:space="preserve"> </w:t>
      </w:r>
      <w:r>
        <w:t>S'</w:t>
      </w:r>
      <w:r>
        <w:t xml:space="preserve"> </w:t>
      </w:r>
      <w:r>
        <w:t>60</w:t>
      </w:r>
      <w:r>
        <w:t xml:space="preserve"> </w:t>
      </w:r>
      <w:r>
        <w:t>s~</w:t>
      </w:r>
      <w:r>
        <w:t xml:space="preserve"> </w:t>
      </w:r>
      <w:r>
        <w:t>ns</w:t>
      </w:r>
      <w:r>
        <w:t xml:space="preserve"> </w:t>
      </w:r>
      <w:r>
        <w:t>S'</w:t>
      </w:r>
      <w:r>
        <w:t xml:space="preserve"> </w:t>
      </w:r>
      <w:r>
        <w:t>7S</w:t>
      </w:r>
      <w:r>
        <w:t xml:space="preserve"> </w:t>
      </w:r>
      <w:r>
        <w:t>s</w:t>
      </w:r>
      <w:r>
        <w:t xml:space="preserve"> </w:t>
      </w:r>
      <w:r>
        <w:t>ns</w:t>
      </w:r>
      <w:r>
        <w:t xml:space="preserve"> </w:t>
      </w:r>
      <w:r>
        <w:t>2</w:t>
      </w:r>
      <w:r>
        <w:t xml:space="preserve"> </w:t>
      </w:r>
      <w:r>
        <w:t>A</w:t>
      </w:r>
      <w:r>
        <w:t xml:space="preserve"> </w:t>
      </w:r>
      <w:r>
        <w:t>O I</w:t>
      </w:r>
      <w:r>
        <w:t xml:space="preserve"> </w:t>
      </w:r>
      <w:r>
        <w:t>O &lt;</w:t>
      </w:r>
      <w:r>
        <w:t xml:space="preserve"> </w:t>
      </w:r>
      <w:r>
        <w:t>a</w:t>
      </w:r>
      <w:r>
        <w:t xml:space="preserve"> </w:t>
      </w:r>
      <w:r>
        <w:t xml:space="preserve"> i</w:t>
      </w:r>
      <w:r>
        <w:t xml:space="preserve"> </w:t>
      </w:r>
      <w:r>
        <w:t>O'-'</w:t>
      </w:r>
      <w:r>
        <w:t xml:space="preserve"> </w:t>
      </w:r>
      <w:r>
        <w:t>-a</w:t>
      </w:r>
      <w:r>
        <w:t xml:space="preserve"> </w:t>
      </w:r>
      <w:r>
        <w:t>17°</w:t>
      </w:r>
      <w:r>
        <w:t xml:space="preserve"> </w:t>
      </w:r>
      <w:r>
        <w:t>72Q</w:t>
      </w:r>
      <w:r>
        <w:t xml:space="preserve"> </w:t>
      </w:r>
      <w:r>
        <w:t>SlO</w:t>
      </w:r>
      <w:r>
        <w:t xml:space="preserve"> </w:t>
      </w:r>
      <w:r>
        <w:t>/O5o</w:t>
      </w:r>
      <w:r>
        <w:t xml:space="preserve"> </w:t>
      </w:r>
      <w:r>
        <w:t xml:space="preserve">6Co </w:t>
      </w:r>
      <w:r>
        <w:t xml:space="preserve"> </w:t>
      </w:r>
      <w:r>
        <w:t>//cP</w:t>
      </w:r>
      <w:r>
        <w:t xml:space="preserve"> </w:t>
      </w:r>
      <w:r>
        <w:t xml:space="preserve">HSo </w:t>
      </w:r>
      <w:r>
        <w:t xml:space="preserve"> </w:t>
      </w:r>
      <w:r>
        <w:t>/oSo</w:t>
      </w:r>
      <w:r>
        <w:t xml:space="preserve"> </w:t>
      </w:r>
      <w:r>
        <w:t>7^ /Ooo</w:t>
      </w:r>
      <w:r>
        <w:t xml:space="preserve"> </w:t>
      </w:r>
      <w:r>
        <w:t>6(£&gt;</w:t>
      </w:r>
      <w:r>
        <w:t xml:space="preserve"> </w:t>
      </w:r>
      <w:r>
        <w:t>Sjo</w:t>
      </w:r>
      <w:r>
        <w:t xml:space="preserve"> </w:t>
      </w:r>
      <w:r>
        <w:t>W</w:t>
      </w:r>
      <w:r>
        <w:t xml:space="preserve"> </w:t>
      </w:r>
      <w:r>
        <w:t>65q</w:t>
      </w:r>
      <w:r>
        <w:t xml:space="preserve"> </w:t>
      </w:r>
      <w:r>
        <w:t>Soo</w:t>
      </w:r>
      <w:r>
        <w:t xml:space="preserve"> </w:t>
      </w:r>
      <w:r>
        <w:t>?7o</w:t>
      </w:r>
      <w:r>
        <w:t xml:space="preserve"> </w:t>
      </w:r>
      <w:r>
        <w:t>2L2</w:t>
      </w:r>
      <w:r>
        <w:t xml:space="preserve"> </w:t>
      </w:r>
      <w:r>
        <w:t>J7o</w:t>
      </w:r>
      <w:r>
        <w:t xml:space="preserve"> </w:t>
      </w:r>
      <w:r>
        <w:t xml:space="preserve">\MPEE </w:t>
      </w:r>
      <w:r>
        <w:t xml:space="preserve"> </w:t>
      </w:r>
      <w:r>
        <w:t>TYPE, .y,Ss i‘o^</w:t>
      </w:r>
      <w:r>
        <w:t xml:space="preserve"> </w:t>
      </w:r>
      <w:r>
        <w:t>c.V\ps.....</w:t>
      </w:r>
      <w:r>
        <w:t xml:space="preserve"> </w:t>
      </w:r>
      <w:r>
        <w:t xml:space="preserve">\MPIE </w:t>
      </w:r>
      <w:r>
        <w:t xml:space="preserve"> </w:t>
      </w:r>
      <w:r>
        <w:t xml:space="preserve">NOS </w:t>
      </w:r>
      <w:r>
        <w:t xml:space="preserve"> </w:t>
      </w:r>
      <w:r>
        <w:t xml:space="preserve"> </w:t>
      </w:r>
      <w:r>
        <w:t xml:space="preserve"> </w:t>
      </w:r>
      <w:r>
        <w:t>C.R.A. EXPLORATION PTY. LIMITED P^ecusyioA/ DRILLING GEOCHEMICAL LEDGER</w:t>
      </w:r>
      <w:r>
        <w:t xml:space="preserve"> </w:t>
      </w:r>
      <w:r>
        <w:t>REPORT NO</w:t>
      </w:r>
      <w:r>
        <w:t xml:space="preserve"> </w:t>
      </w:r>
      <w:r>
        <w:t xml:space="preserve"> </w:t>
      </w:r>
      <w:r>
        <w:t xml:space="preserve"> </w:t>
      </w:r>
      <w:r>
        <w:t xml:space="preserve">peo </w:t>
      </w:r>
      <w:r>
        <w:t xml:space="preserve"> </w:t>
      </w:r>
      <w:r>
        <w:t>?S2\-&gt;</w:t>
      </w:r>
      <w:r>
        <w:t xml:space="preserve"> </w:t>
      </w:r>
      <w:r>
        <w:t>hole no</w:t>
      </w:r>
      <w:r>
        <w:t xml:space="preserve"> </w:t>
      </w:r>
      <w:r>
        <w:t>i</w:t>
      </w:r>
      <w:r>
        <w:t xml:space="preserve"> </w:t>
      </w:r>
      <w:r>
        <w:t>APPENDIX NO^.QkJ50£__</w:t>
      </w:r>
      <w:r>
        <w:t xml:space="preserve"> </w:t>
      </w:r>
      <w:r>
        <w:t>PAGE /A.OF-/L? I</w:t>
      </w:r>
      <w:r>
        <w:t xml:space="preserve"> </w:t>
      </w:r>
      <w:r>
        <w:t>BOW</w:t>
      </w:r>
      <w:r>
        <w:t xml:space="preserve"> </w:t>
      </w:r>
      <w:r>
        <w:t>ro</w:t>
      </w:r>
      <w:r>
        <w:t xml:space="preserve"> </w:t>
      </w:r>
      <w:r>
        <w:t>int</w:t>
      </w:r>
      <w:r>
        <w:t xml:space="preserve"> </w:t>
      </w:r>
      <w:r>
        <w:t>ft*</w:t>
      </w:r>
      <w:r>
        <w:t xml:space="preserve"> </w:t>
      </w:r>
      <w:r>
        <w:t xml:space="preserve">SAmPiE </w:t>
      </w:r>
      <w:r>
        <w:t xml:space="preserve"> </w:t>
      </w:r>
      <w:r>
        <w:t>NO</w:t>
      </w:r>
      <w:r>
        <w:t xml:space="preserve"> </w:t>
      </w:r>
      <w:r>
        <w:t>| (Zocut^PE</w:t>
      </w:r>
      <w:r>
        <w:t xml:space="preserve"> </w:t>
      </w:r>
      <w:r>
        <w:t>PG</w:t>
      </w:r>
      <w:r>
        <w:t xml:space="preserve"> </w:t>
      </w:r>
      <w:r>
        <w:t>PS</w:t>
      </w:r>
      <w:r>
        <w:t xml:space="preserve"> </w:t>
      </w:r>
      <w:r>
        <w:t>LC</w:t>
      </w:r>
      <w:r>
        <w:t xml:space="preserve"> </w:t>
      </w:r>
      <w:r>
        <w:t>&amp;ar</w:t>
      </w:r>
      <w:r>
        <w:t xml:space="preserve"> </w:t>
      </w:r>
      <w:r>
        <w:t>Cn</w:t>
      </w:r>
      <w:r>
        <w:t xml:space="preserve"> </w:t>
      </w:r>
      <w:r>
        <w:t>Si</w:t>
      </w:r>
      <w:r>
        <w:t xml:space="preserve"> </w:t>
      </w:r>
      <w:r>
        <w:t>c</w:t>
      </w:r>
      <w:r>
        <w:t xml:space="preserve"> </w:t>
      </w:r>
      <w:r>
        <w:t>f</w:t>
      </w:r>
      <w:r>
        <w:t xml:space="preserve"> </w:t>
      </w:r>
      <w:r>
        <w:t>ACV</w:t>
      </w:r>
      <w:r>
        <w:t xml:space="preserve"> </w:t>
      </w:r>
      <w:r>
        <w:t>TCI</w:t>
      </w:r>
      <w:r>
        <w:t xml:space="preserve"> </w:t>
      </w:r>
      <w:r>
        <w:t>K</w:t>
      </w:r>
      <w:r>
        <w:t xml:space="preserve"> </w:t>
      </w:r>
      <w:r>
        <w:t>U</w:t>
      </w:r>
      <w:r>
        <w:t xml:space="preserve"> </w:t>
      </w:r>
      <w:r>
        <w:t>(v, |</w:t>
      </w:r>
      <w:r>
        <w:t xml:space="preserve"> </w:t>
      </w:r>
      <w:r>
        <w:t>G. |</w:t>
      </w:r>
      <w:r>
        <w:t xml:space="preserve"> </w:t>
      </w:r>
      <w:r>
        <w:t>l(7/(S7-</w:t>
      </w:r>
      <w:r>
        <w:t xml:space="preserve"> </w:t>
      </w:r>
      <w:r>
        <w:t>|S</w:t>
      </w:r>
      <w:r>
        <w:t xml:space="preserve"> </w:t>
      </w:r>
      <w:r>
        <w:t>S'</w:t>
      </w:r>
      <w:r>
        <w:t xml:space="preserve"> </w:t>
      </w:r>
      <w:r>
        <w:t>Tr</w:t>
      </w:r>
      <w:r>
        <w:t xml:space="preserve"> </w:t>
      </w:r>
      <w:r>
        <w:t>Tr</w:t>
      </w:r>
      <w:r>
        <w:t xml:space="preserve"> </w:t>
      </w:r>
      <w:r>
        <w:t>2</w:t>
      </w:r>
      <w:r>
        <w:t xml:space="preserve"> </w:t>
      </w:r>
      <w:r>
        <w:t>V</w:t>
      </w:r>
      <w:r>
        <w:t xml:space="preserve"> </w:t>
      </w:r>
      <w:r>
        <w:t>/</w:t>
      </w:r>
      <w:r>
        <w:t xml:space="preserve"> </w:t>
      </w:r>
      <w:r>
        <w:t>2^</w:t>
      </w:r>
      <w:r>
        <w:t xml:space="preserve"> </w:t>
      </w:r>
      <w:r>
        <w:t>//s</w:t>
      </w:r>
      <w:r>
        <w:t xml:space="preserve"> </w:t>
      </w:r>
      <w:r>
        <w:t>Zt'</w:t>
      </w:r>
      <w:r>
        <w:t xml:space="preserve"> </w:t>
      </w:r>
      <w:r>
        <w:t>s&lt;=&gt;</w:t>
      </w:r>
      <w:r>
        <w:t xml:space="preserve"> </w:t>
      </w:r>
      <w:r>
        <w:t>£&gt;S?</w:t>
      </w:r>
      <w:r>
        <w:t xml:space="preserve"> </w:t>
      </w:r>
      <w:r>
        <w:t>$</w:t>
      </w:r>
      <w:r>
        <w:t xml:space="preserve"> </w:t>
      </w:r>
      <w:r>
        <w:t>95</w:t>
      </w:r>
      <w:r>
        <w:t xml:space="preserve"> </w:t>
      </w:r>
      <w:r>
        <w:t>1</w:t>
      </w:r>
      <w:r>
        <w:t xml:space="preserve"> </w:t>
      </w:r>
      <w:r>
        <w:t>Z7ff</w:t>
      </w:r>
      <w:r>
        <w:t xml:space="preserve"> </w:t>
      </w:r>
      <w:r>
        <w:t>1*</w:t>
      </w:r>
      <w:r>
        <w:t xml:space="preserve"> </w:t>
      </w:r>
      <w:r>
        <w:t>3</w:t>
      </w:r>
      <w:r>
        <w:t xml:space="preserve"> </w:t>
      </w:r>
      <w:r>
        <w:t>2</w:t>
      </w:r>
      <w:r>
        <w:t xml:space="preserve"> </w:t>
      </w:r>
      <w:r>
        <w:t>o</w:t>
      </w:r>
      <w:r>
        <w:t xml:space="preserve"> </w:t>
      </w:r>
      <w:r>
        <w:t>7o</w:t>
      </w:r>
      <w:r>
        <w:t xml:space="preserve"> </w:t>
      </w:r>
      <w:r>
        <w:t>25</w:t>
      </w:r>
      <w:r>
        <w:t xml:space="preserve"> </w:t>
      </w:r>
      <w:r>
        <w:t>So</w:t>
      </w:r>
      <w:r>
        <w:t xml:space="preserve"> </w:t>
      </w:r>
      <w:r>
        <w:t>10</w:t>
      </w:r>
      <w:r>
        <w:t xml:space="preserve"> </w:t>
      </w:r>
      <w:r>
        <w:t>SI</w:t>
      </w:r>
      <w:r>
        <w:t xml:space="preserve"> </w:t>
      </w:r>
      <w:r>
        <w:t>mu</w:t>
      </w:r>
      <w:r>
        <w:t xml:space="preserve"> </w:t>
      </w:r>
      <w:r>
        <w:t>"70</w:t>
      </w:r>
      <w:r>
        <w:t xml:space="preserve"> </w:t>
      </w:r>
      <w:r>
        <w:t>A</w:t>
      </w:r>
      <w:r>
        <w:t xml:space="preserve"> </w:t>
      </w:r>
      <w:r>
        <w:t>3</w:t>
      </w:r>
      <w:r>
        <w:t xml:space="preserve"> </w:t>
      </w:r>
      <w:r>
        <w:t>7</w:t>
      </w:r>
      <w:r>
        <w:t xml:space="preserve"> </w:t>
      </w:r>
      <w:r>
        <w:t>r</w:t>
      </w:r>
      <w:r>
        <w:t xml:space="preserve"> </w:t>
      </w:r>
      <w:r>
        <w:t>o</w:t>
      </w:r>
      <w:r>
        <w:t xml:space="preserve"> </w:t>
      </w:r>
      <w:r>
        <w:t>?</w:t>
      </w:r>
      <w:r>
        <w:t xml:space="preserve"> </w:t>
      </w:r>
      <w:r>
        <w:t>2</w:t>
      </w:r>
      <w:r>
        <w:t xml:space="preserve"> </w:t>
      </w:r>
      <w:r>
        <w:t>I'M</w:t>
      </w:r>
      <w:r>
        <w:t xml:space="preserve"> </w:t>
      </w:r>
      <w:r>
        <w:t>«?3</w:t>
      </w:r>
      <w:r>
        <w:t xml:space="preserve"> </w:t>
      </w:r>
      <w:r>
        <w:t>3</w:t>
      </w:r>
      <w:r>
        <w:t xml:space="preserve"> </w:t>
      </w:r>
      <w:r>
        <w:t>(?</w:t>
      </w:r>
      <w:r>
        <w:t xml:space="preserve"> </w:t>
      </w:r>
      <w:r>
        <w:t>Q</w:t>
      </w:r>
      <w:r>
        <w:t xml:space="preserve"> </w:t>
      </w:r>
      <w:r>
        <w:t>IS"</w:t>
      </w:r>
      <w:r>
        <w:t xml:space="preserve"> </w:t>
      </w:r>
      <w:r>
        <w:t>22</w:t>
      </w:r>
      <w:r>
        <w:t xml:space="preserve"> </w:t>
      </w:r>
      <w:r>
        <w:t>ZqO</w:t>
      </w:r>
      <w:r>
        <w:t xml:space="preserve"> </w:t>
      </w:r>
      <w:r>
        <w:t>70</w:t>
      </w:r>
      <w:r>
        <w:t xml:space="preserve"> </w:t>
      </w:r>
      <w:r>
        <w:t>^y</w:t>
      </w:r>
      <w:r>
        <w:t xml:space="preserve"> </w:t>
      </w:r>
      <w:r>
        <w:t>—J</w:t>
      </w:r>
      <w:r>
        <w:t xml:space="preserve"> </w:t>
      </w:r>
      <w:r>
        <w:t>10</w:t>
      </w:r>
      <w:r>
        <w:t xml:space="preserve"> </w:t>
      </w:r>
      <w:r>
        <w:t>70</w:t>
      </w:r>
      <w:r>
        <w:t xml:space="preserve"> </w:t>
      </w:r>
      <w:r>
        <w:t>5</w:t>
      </w:r>
      <w:r>
        <w:t xml:space="preserve"> </w:t>
      </w:r>
      <w:r>
        <w:t>Z</w:t>
      </w:r>
      <w:r>
        <w:t xml:space="preserve"> </w:t>
      </w:r>
      <w:r>
        <w:t>/7J</w:t>
      </w:r>
      <w:r>
        <w:t xml:space="preserve"> </w:t>
      </w:r>
      <w:r>
        <w:t>?5</w:t>
      </w:r>
      <w:r>
        <w:t xml:space="preserve"> </w:t>
      </w:r>
      <w:r>
        <w:t>T</w:t>
      </w:r>
      <w:r>
        <w:t xml:space="preserve"> </w:t>
      </w:r>
      <w:r>
        <w:t>2</w:t>
      </w:r>
      <w:r>
        <w:t xml:space="preserve"> </w:t>
      </w:r>
      <w:r>
        <w:t>l</w:t>
      </w:r>
      <w:r>
        <w:t xml:space="preserve"> </w:t>
      </w:r>
      <w:r>
        <w:t>22</w:t>
      </w:r>
      <w:r>
        <w:t xml:space="preserve"> </w:t>
      </w:r>
      <w:r>
        <w:t>,?o</w:t>
      </w:r>
      <w:r>
        <w:t xml:space="preserve"> </w:t>
      </w:r>
      <w:r>
        <w:t>?C</w:t>
      </w:r>
      <w:r>
        <w:t xml:space="preserve"> </w:t>
      </w:r>
      <w:r>
        <w:t>se</w:t>
      </w:r>
      <w:r>
        <w:t xml:space="preserve"> </w:t>
      </w:r>
      <w:r>
        <w:t>LU</w:t>
      </w:r>
      <w:r>
        <w:t xml:space="preserve"> </w:t>
      </w:r>
      <w:r>
        <w:t>S</w:t>
      </w:r>
      <w:r>
        <w:t xml:space="preserve"> </w:t>
      </w:r>
      <w:r>
        <w:t>7$</w:t>
      </w:r>
      <w:r>
        <w:t xml:space="preserve"> </w:t>
      </w:r>
      <w:r>
        <w:t>1&lt;</w:t>
      </w:r>
      <w:r>
        <w:t xml:space="preserve"> </w:t>
      </w:r>
      <w:r>
        <w:t>1</w:t>
      </w:r>
      <w:r>
        <w:t xml:space="preserve"> </w:t>
      </w:r>
      <w:r>
        <w:t>/7J</w:t>
      </w:r>
      <w:r>
        <w:t xml:space="preserve"> </w:t>
      </w:r>
      <w:r>
        <w:t>JO</w:t>
      </w:r>
      <w:r>
        <w:t xml:space="preserve"> </w:t>
      </w:r>
      <w:r>
        <w:t>2-</w:t>
      </w:r>
      <w:r>
        <w:t xml:space="preserve"> </w:t>
      </w:r>
      <w:r>
        <w:t>l</w:t>
      </w:r>
      <w:r>
        <w:t xml:space="preserve"> </w:t>
      </w:r>
      <w:r>
        <w:t>o</w:t>
      </w:r>
      <w:r>
        <w:t xml:space="preserve"> </w:t>
      </w:r>
      <w:r>
        <w:t>3o</w:t>
      </w:r>
      <w:r>
        <w:t xml:space="preserve"> </w:t>
      </w:r>
      <w:r>
        <w:t>22</w:t>
      </w:r>
      <w:r>
        <w:t xml:space="preserve"> </w:t>
      </w:r>
      <w:r>
        <w:t>go</w:t>
      </w:r>
      <w:r>
        <w:t xml:space="preserve"> </w:t>
      </w:r>
      <w:r>
        <w:t>IS</w:t>
      </w:r>
      <w:r>
        <w:t xml:space="preserve"> </w:t>
      </w:r>
      <w:r>
        <w:t>Co</w:t>
      </w:r>
      <w:r>
        <w:t xml:space="preserve"> </w:t>
      </w:r>
      <w:r>
        <w:t>~*rvtid,</w:t>
      </w:r>
      <w:r>
        <w:t xml:space="preserve"> </w:t>
      </w:r>
      <w:r>
        <w:t>rfr\ ■</w:t>
      </w:r>
      <w:r>
        <w:t xml:space="preserve"> </w:t>
      </w:r>
      <w:r>
        <w:t>/</w:t>
      </w:r>
      <w:r>
        <w:t xml:space="preserve"> </w:t>
      </w:r>
      <w:r>
        <w:t>1</w:t>
      </w:r>
      <w:r>
        <w:t xml:space="preserve"> </w:t>
      </w:r>
      <w:r>
        <w:t>'7/</w:t>
      </w:r>
      <w:r>
        <w:t xml:space="preserve"> </w:t>
      </w:r>
      <w:r>
        <w:t>35</w:t>
      </w:r>
      <w:r>
        <w:t xml:space="preserve"> </w:t>
      </w:r>
      <w:r>
        <w:t>Z</w:t>
      </w:r>
      <w:r>
        <w:t xml:space="preserve"> </w:t>
      </w:r>
      <w:r>
        <w:t>7?</w:t>
      </w:r>
      <w:r>
        <w:t xml:space="preserve"> </w:t>
      </w:r>
      <w:r>
        <w:t>1</w:t>
      </w:r>
      <w:r>
        <w:t xml:space="preserve"> </w:t>
      </w:r>
      <w:r>
        <w:t>22</w:t>
      </w:r>
      <w:r>
        <w:t xml:space="preserve"> </w:t>
      </w:r>
      <w:r>
        <w:t>25</w:t>
      </w:r>
      <w:r>
        <w:t xml:space="preserve"> </w:t>
      </w:r>
      <w:r>
        <w:t>US</w:t>
      </w:r>
      <w:r>
        <w:t xml:space="preserve"> </w:t>
      </w:r>
      <w:r>
        <w:t>2o</w:t>
      </w:r>
      <w:r>
        <w:t xml:space="preserve"> </w:t>
      </w:r>
      <w:r>
        <w:t>fco</w:t>
      </w:r>
      <w:r>
        <w:t xml:space="preserve"> </w:t>
      </w:r>
      <w:r>
        <w:t>&amp;</w:t>
      </w:r>
      <w:r>
        <w:t xml:space="preserve"> </w:t>
      </w:r>
      <w:r>
        <w:t>6&lt;&amp;</w:t>
      </w:r>
      <w:r>
        <w:t xml:space="preserve"> </w:t>
      </w:r>
      <w:r>
        <w:t>-</w:t>
      </w:r>
      <w:r>
        <w:t xml:space="preserve"> </w:t>
      </w:r>
      <w:r>
        <w:t>-2’ Z- «IJ</w:t>
      </w:r>
      <w:r>
        <w:t xml:space="preserve"> </w:t>
      </w:r>
      <w:r>
        <w:t>t</w:t>
      </w:r>
      <w:r>
        <w:t xml:space="preserve"> </w:t>
      </w:r>
      <w:r>
        <w:t xml:space="preserve"> o</w:t>
      </w:r>
      <w:r>
        <w:t xml:space="preserve"> </w:t>
      </w:r>
      <w:r>
        <w:t>7o</w:t>
      </w:r>
      <w:r>
        <w:t xml:space="preserve"> </w:t>
      </w:r>
      <w:r>
        <w:t>1</w:t>
      </w:r>
      <w:r>
        <w:t xml:space="preserve"> </w:t>
      </w:r>
      <w:r>
        <w:t>1</w:t>
      </w:r>
      <w:r>
        <w:t xml:space="preserve"> </w:t>
      </w:r>
      <w:r>
        <w:t>no</w:t>
      </w:r>
      <w:r>
        <w:t xml:space="preserve"> </w:t>
      </w:r>
      <w:r>
        <w:t>3%</w:t>
      </w:r>
      <w:r>
        <w:t xml:space="preserve"> </w:t>
      </w:r>
      <w:r>
        <w:t>2</w:t>
      </w:r>
      <w:r>
        <w:t xml:space="preserve"> </w:t>
      </w:r>
      <w:r>
        <w:t>i</w:t>
      </w:r>
      <w:r>
        <w:t xml:space="preserve"> </w:t>
      </w:r>
      <w:r>
        <w:t>I</w:t>
      </w:r>
      <w:r>
        <w:t xml:space="preserve"> </w:t>
      </w:r>
      <w:r>
        <w:t>2.o</w:t>
      </w:r>
      <w:r>
        <w:t xml:space="preserve"> </w:t>
      </w:r>
      <w:r>
        <w:t>25</w:t>
      </w:r>
      <w:r>
        <w:t xml:space="preserve"> </w:t>
      </w:r>
      <w:r>
        <w:t>SO</w:t>
      </w:r>
      <w:r>
        <w:t xml:space="preserve"> </w:t>
      </w:r>
      <w:r>
        <w:t>3S</w:t>
      </w:r>
      <w:r>
        <w:t xml:space="preserve"> </w:t>
      </w:r>
      <w:r>
        <w:t>AZ</w:t>
      </w:r>
      <w:r>
        <w:t xml:space="preserve"> </w:t>
      </w:r>
      <w:r>
        <w:t>(&gt;S1</w:t>
      </w:r>
      <w:r>
        <w:t xml:space="preserve"> </w:t>
      </w:r>
      <w:r>
        <w:t>k/ .nl / T«M ”</w:t>
      </w:r>
      <w:r>
        <w:t xml:space="preserve"> </w:t>
      </w:r>
      <w:r>
        <w:t>’</w:t>
      </w:r>
      <w:r>
        <w:t xml:space="preserve"> </w:t>
      </w:r>
      <w:r>
        <w:t>to</w:t>
      </w:r>
      <w:r>
        <w:t xml:space="preserve"> </w:t>
      </w:r>
      <w:r>
        <w:t>40</w:t>
      </w:r>
      <w:r>
        <w:t xml:space="preserve"> </w:t>
      </w:r>
      <w:r>
        <w:t>2,?</w:t>
      </w:r>
      <w:r>
        <w:t xml:space="preserve"> </w:t>
      </w:r>
      <w:r>
        <w:t>X</w:t>
      </w:r>
      <w:r>
        <w:t xml:space="preserve"> </w:t>
      </w:r>
      <w:r>
        <w:t>1</w:t>
      </w:r>
      <w:r>
        <w:t xml:space="preserve"> </w:t>
      </w:r>
      <w:r>
        <w:t>I</w:t>
      </w:r>
      <w:r>
        <w:t xml:space="preserve"> </w:t>
      </w:r>
      <w:r>
        <w:t>2o</w:t>
      </w:r>
      <w:r>
        <w:t xml:space="preserve"> </w:t>
      </w:r>
      <w:r>
        <w:t>2o</w:t>
      </w:r>
      <w:r>
        <w:t xml:space="preserve"> </w:t>
      </w:r>
      <w:r>
        <w:t>35</w:t>
      </w:r>
      <w:r>
        <w:t xml:space="preserve"> </w:t>
      </w:r>
      <w:r>
        <w:t>/o</w:t>
      </w:r>
      <w:r>
        <w:t xml:space="preserve"> </w:t>
      </w:r>
      <w:r>
        <w:t>(jCd</w:t>
      </w:r>
      <w:r>
        <w:t xml:space="preserve"> </w:t>
      </w:r>
      <w:r>
        <w:t>1</w:t>
      </w:r>
      <w:r>
        <w:t xml:space="preserve"> </w:t>
      </w:r>
      <w:r>
        <w:t>4 I</w:t>
      </w:r>
      <w:r>
        <w:t xml:space="preserve"> </w:t>
      </w:r>
      <w:r>
        <w:t>?^&gt;</w:t>
      </w:r>
      <w:r>
        <w:t xml:space="preserve"> </w:t>
      </w:r>
      <w:r>
        <w:t>7&lt;&gt;</w:t>
      </w:r>
      <w:r>
        <w:t xml:space="preserve"> </w:t>
      </w:r>
      <w:r>
        <w:t>/7o</w:t>
      </w:r>
      <w:r>
        <w:t xml:space="preserve"> </w:t>
      </w:r>
      <w:r>
        <w:t>3</w:t>
      </w:r>
      <w:r>
        <w:t xml:space="preserve"> </w:t>
      </w:r>
      <w:r>
        <w:t>1</w:t>
      </w:r>
      <w:r>
        <w:t xml:space="preserve"> </w:t>
      </w:r>
      <w:r>
        <w:t>1</w:t>
      </w:r>
      <w:r>
        <w:t xml:space="preserve"> </w:t>
      </w:r>
      <w:r>
        <w:t>3 o</w:t>
      </w:r>
      <w:r>
        <w:t xml:space="preserve"> </w:t>
      </w:r>
      <w:r>
        <w:t>2o</w:t>
      </w:r>
      <w:r>
        <w:t xml:space="preserve"> </w:t>
      </w:r>
      <w:r>
        <w:t>qo</w:t>
      </w:r>
      <w:r>
        <w:t xml:space="preserve"> </w:t>
      </w:r>
      <w:r>
        <w:t>/o</w:t>
      </w:r>
      <w:r>
        <w:t xml:space="preserve"> </w:t>
      </w:r>
      <w:r>
        <w:t>CCI</w:t>
      </w:r>
      <w:r>
        <w:t xml:space="preserve"> </w:t>
      </w:r>
      <w:r>
        <w:t>?o</w:t>
      </w:r>
      <w:r>
        <w:t xml:space="preserve"> </w:t>
      </w:r>
      <w:r>
        <w:t>Tr</w:t>
      </w:r>
      <w:r>
        <w:t xml:space="preserve"> </w:t>
      </w:r>
      <w:r>
        <w:t>Tr</w:t>
      </w:r>
      <w:r>
        <w:t xml:space="preserve"> </w:t>
      </w:r>
      <w:r>
        <w:t>3V</w:t>
      </w:r>
      <w:r>
        <w:t xml:space="preserve"> </w:t>
      </w:r>
      <w:r>
        <w:t>2.</w:t>
      </w:r>
      <w:r>
        <w:t xml:space="preserve"> </w:t>
      </w:r>
      <w:r>
        <w:t>/</w:t>
      </w:r>
      <w:r>
        <w:t xml:space="preserve"> </w:t>
      </w:r>
      <w:r>
        <w:t>/</w:t>
      </w:r>
      <w:r>
        <w:t xml:space="preserve"> </w:t>
      </w:r>
      <w:r>
        <w:t>2 2</w:t>
      </w:r>
      <w:r>
        <w:t xml:space="preserve"> </w:t>
      </w:r>
      <w:r>
        <w:t>2o</w:t>
      </w:r>
      <w:r>
        <w:t xml:space="preserve"> </w:t>
      </w:r>
      <w:r>
        <w:t>4^</w:t>
      </w:r>
      <w:r>
        <w:t xml:space="preserve"> </w:t>
      </w:r>
      <w:r>
        <w:t>!°</w:t>
      </w:r>
      <w:r>
        <w:t xml:space="preserve"> </w:t>
      </w:r>
      <w:r>
        <w:t>6?</w:t>
      </w:r>
      <w:r>
        <w:t xml:space="preserve"> </w:t>
      </w:r>
      <w:r>
        <w:t>7o</w:t>
      </w:r>
      <w:r>
        <w:t xml:space="preserve"> </w:t>
      </w:r>
      <w:r>
        <w:t>ai</w:t>
      </w:r>
      <w:r>
        <w:t xml:space="preserve"> </w:t>
      </w:r>
      <w:r>
        <w:t>?o</w:t>
      </w:r>
      <w:r>
        <w:t xml:space="preserve"> </w:t>
      </w:r>
      <w:r>
        <w:t>S3</w:t>
      </w:r>
      <w:r>
        <w:t xml:space="preserve"> </w:t>
      </w:r>
      <w:r>
        <w:t>1</w:t>
      </w:r>
      <w:r>
        <w:t xml:space="preserve"> </w:t>
      </w:r>
      <w:r>
        <w:t>/7?</w:t>
      </w:r>
      <w:r>
        <w:t xml:space="preserve"> </w:t>
      </w:r>
      <w:r>
        <w:t>37</w:t>
      </w:r>
      <w:r>
        <w:t xml:space="preserve"> </w:t>
      </w:r>
      <w:r>
        <w:t>1</w:t>
      </w:r>
      <w:r>
        <w:t xml:space="preserve"> </w:t>
      </w:r>
      <w:r>
        <w:t>2</w:t>
      </w:r>
      <w:r>
        <w:t xml:space="preserve"> </w:t>
      </w:r>
      <w:r>
        <w:t>o</w:t>
      </w:r>
      <w:r>
        <w:t xml:space="preserve"> </w:t>
      </w:r>
      <w:r>
        <w:t>5A</w:t>
      </w:r>
      <w:r>
        <w:t xml:space="preserve"> </w:t>
      </w:r>
      <w:r>
        <w:t>?o</w:t>
      </w:r>
      <w:r>
        <w:t xml:space="preserve"> </w:t>
      </w:r>
      <w:r>
        <w:t>/?*■</w:t>
      </w:r>
      <w:r>
        <w:t xml:space="preserve"> </w:t>
      </w:r>
      <w:r>
        <w:t>3S</w:t>
      </w:r>
      <w:r>
        <w:t xml:space="preserve"> </w:t>
      </w:r>
      <w:r>
        <w:t>7°</w:t>
      </w:r>
      <w:r>
        <w:t xml:space="preserve"> </w:t>
      </w:r>
      <w:r>
        <w:t>2t_</w:t>
      </w:r>
      <w:r>
        <w:t xml:space="preserve"> </w:t>
      </w:r>
      <w:r>
        <w:t>M</w:t>
      </w:r>
      <w:r>
        <w:t xml:space="preserve"> </w:t>
      </w:r>
      <w:r>
        <w:t>3?</w:t>
      </w:r>
      <w:r>
        <w:t xml:space="preserve"> </w:t>
      </w:r>
      <w:r>
        <w:t>1</w:t>
      </w:r>
      <w:r>
        <w:t xml:space="preserve"> </w:t>
      </w:r>
      <w:r>
        <w:t>/«</w:t>
      </w:r>
      <w:r>
        <w:t xml:space="preserve"> </w:t>
      </w:r>
      <w:r>
        <w:t>37</w:t>
      </w:r>
      <w:r>
        <w:t xml:space="preserve"> </w:t>
      </w:r>
      <w:r>
        <w:t>3</w:t>
      </w:r>
      <w:r>
        <w:t xml:space="preserve"> </w:t>
      </w:r>
      <w:r>
        <w:t>0</w:t>
      </w:r>
      <w:r>
        <w:t xml:space="preserve"> </w:t>
      </w:r>
      <w:r>
        <w:t>in</w:t>
      </w:r>
      <w:r>
        <w:t xml:space="preserve"> </w:t>
      </w:r>
      <w:r>
        <w:t>25</w:t>
      </w:r>
      <w:r>
        <w:t xml:space="preserve"> </w:t>
      </w:r>
      <w:r>
        <w:t>122</w:t>
      </w:r>
      <w:r>
        <w:t xml:space="preserve"> </w:t>
      </w:r>
      <w:r>
        <w:t>3o</w:t>
      </w:r>
      <w:r>
        <w:t xml:space="preserve"> </w:t>
      </w:r>
      <w:r>
        <w:t>72</w:t>
      </w:r>
      <w:r>
        <w:t xml:space="preserve"> </w:t>
      </w:r>
      <w:r>
        <w:t>-2k</w:t>
      </w:r>
      <w:r>
        <w:t xml:space="preserve"> </w:t>
      </w:r>
      <w:r>
        <w:t>U((</w:t>
      </w:r>
      <w:r>
        <w:t xml:space="preserve"> </w:t>
      </w:r>
      <w:r>
        <w:t>&amp;</w:t>
      </w:r>
      <w:r>
        <w:t xml:space="preserve"> </w:t>
      </w:r>
      <w:r>
        <w:t>-/o</w:t>
      </w:r>
      <w:r>
        <w:t xml:space="preserve"> </w:t>
      </w:r>
      <w:r>
        <w:t>V</w:t>
      </w:r>
      <w:r>
        <w:t xml:space="preserve"> </w:t>
      </w:r>
      <w:r>
        <w:t>151</w:t>
      </w:r>
      <w:r>
        <w:t xml:space="preserve"> </w:t>
      </w:r>
      <w:r>
        <w:t>3L</w:t>
      </w:r>
      <w:r>
        <w:t xml:space="preserve"> </w:t>
      </w:r>
      <w:r>
        <w:t>/</w:t>
      </w:r>
      <w:r>
        <w:t xml:space="preserve"> </w:t>
      </w:r>
      <w:r>
        <w:t>2</w:t>
      </w:r>
      <w:r>
        <w:t xml:space="preserve"> </w:t>
      </w:r>
      <w:r>
        <w:t>6</w:t>
      </w:r>
      <w:r>
        <w:t xml:space="preserve"> </w:t>
      </w:r>
      <w:r>
        <w:t>32</w:t>
      </w:r>
      <w:r>
        <w:t xml:space="preserve"> </w:t>
      </w:r>
      <w:r>
        <w:t>&gt;2S</w:t>
      </w:r>
      <w:r>
        <w:t xml:space="preserve"> </w:t>
      </w:r>
      <w:r>
        <w:t>4S</w:t>
      </w:r>
      <w:r>
        <w:t xml:space="preserve"> </w:t>
      </w:r>
      <w:r>
        <w:t>H</w:t>
      </w:r>
      <w:r>
        <w:t xml:space="preserve"> </w:t>
      </w:r>
      <w:r>
        <w:t>&amp;</w:t>
      </w:r>
      <w:r>
        <w:t xml:space="preserve"> </w:t>
      </w:r>
      <w:r>
        <w:t>&lt;*</w:t>
      </w:r>
      <w:r>
        <w:t xml:space="preserve"> </w:t>
      </w:r>
      <w:r>
        <w:t>4b</w:t>
      </w:r>
      <w:r>
        <w:t xml:space="preserve"> </w:t>
      </w:r>
      <w:r>
        <w:t>Tr</w:t>
      </w:r>
      <w:r>
        <w:t xml:space="preserve"> </w:t>
      </w:r>
      <w:r>
        <w:t>IL7</w:t>
      </w:r>
      <w:r>
        <w:t xml:space="preserve"> </w:t>
      </w:r>
      <w:r>
        <w:t>3$</w:t>
      </w:r>
      <w:r>
        <w:t xml:space="preserve"> </w:t>
      </w:r>
      <w:r>
        <w:t>2</w:t>
      </w:r>
      <w:r>
        <w:t xml:space="preserve"> </w:t>
      </w:r>
      <w:r>
        <w:t>1</w:t>
      </w:r>
      <w:r>
        <w:t xml:space="preserve"> </w:t>
      </w:r>
      <w:r>
        <w:t>?o</w:t>
      </w:r>
      <w:r>
        <w:t xml:space="preserve"> </w:t>
      </w:r>
      <w:r>
        <w:t>3o</w:t>
      </w:r>
      <w:r>
        <w:t xml:space="preserve"> </w:t>
      </w:r>
      <w:r>
        <w:t>45</w:t>
      </w:r>
      <w:r>
        <w:t xml:space="preserve"> </w:t>
      </w:r>
      <w:r>
        <w:t>22</w:t>
      </w:r>
      <w:r>
        <w:t xml:space="preserve"> </w:t>
      </w:r>
      <w:r>
        <w:t>2L</w:t>
      </w:r>
      <w:r>
        <w:t xml:space="preserve"> </w:t>
      </w:r>
      <w:r>
        <w:t>Tr</w:t>
      </w:r>
      <w:r>
        <w:t xml:space="preserve"> </w:t>
      </w:r>
      <w:r>
        <w:t>/u</w:t>
      </w:r>
      <w:r>
        <w:t xml:space="preserve"> </w:t>
      </w:r>
      <w:r>
        <w:t>7</w:t>
      </w:r>
      <w:r>
        <w:t xml:space="preserve"> </w:t>
      </w:r>
      <w:r>
        <w:t>1</w:t>
      </w:r>
      <w:r>
        <w:t xml:space="preserve"> </w:t>
      </w:r>
      <w:r>
        <w:t>1</w:t>
      </w:r>
      <w:r>
        <w:t xml:space="preserve"> </w:t>
      </w:r>
      <w:r>
        <w:t>IS</w:t>
      </w:r>
      <w:r>
        <w:t xml:space="preserve"> </w:t>
      </w:r>
      <w:r>
        <w:t>4-0</w:t>
      </w:r>
      <w:r>
        <w:t xml:space="preserve"> </w:t>
      </w:r>
      <w:r>
        <w:t>4G</w:t>
      </w:r>
      <w:r>
        <w:t xml:space="preserve"> </w:t>
      </w:r>
      <w:r>
        <w:t>IS</w:t>
      </w:r>
      <w:r>
        <w:t xml:space="preserve"> </w:t>
      </w:r>
      <w:r>
        <w:t>7P</w:t>
      </w:r>
      <w:r>
        <w:t xml:space="preserve"> </w:t>
      </w:r>
      <w:r>
        <w:t>w</w:t>
      </w:r>
      <w:r>
        <w:t xml:space="preserve"> </w:t>
      </w:r>
      <w:r>
        <w:t>(0</w:t>
      </w:r>
      <w:r>
        <w:t xml:space="preserve"> </w:t>
      </w:r>
      <w:r>
        <w:t>fcOtJ</w:t>
      </w:r>
      <w:r>
        <w:t xml:space="preserve"> </w:t>
      </w:r>
      <w:r>
        <w:t>KO</w:t>
      </w:r>
      <w:r>
        <w:t xml:space="preserve"> </w:t>
      </w:r>
      <w:r>
        <w:t>S’!</w:t>
      </w:r>
      <w:r>
        <w:t xml:space="preserve"> </w:t>
      </w:r>
      <w:r>
        <w:t>?Q</w:t>
      </w:r>
      <w:r>
        <w:t xml:space="preserve"> </w:t>
      </w:r>
      <w:r>
        <w:t>Lffl</w:t>
      </w:r>
      <w:r>
        <w:t xml:space="preserve"> </w:t>
      </w:r>
      <w:r>
        <w:t>/</w:t>
      </w:r>
      <w:r>
        <w:t xml:space="preserve"> </w:t>
      </w:r>
      <w:r>
        <w:t>*</w:t>
      </w:r>
      <w:r>
        <w:t xml:space="preserve"> </w:t>
      </w:r>
      <w:r>
        <w:t>DETECTION LIMIT</w:t>
      </w:r>
      <w:r>
        <w:t xml:space="preserve"> </w:t>
      </w:r>
      <w:r>
        <w:t>ANALYTICAL METHOD</w:t>
      </w:r>
      <w:r>
        <w:t xml:space="preserve"> </w:t>
      </w:r>
      <w:r>
        <w:t>REPORT NO..</w:t>
      </w:r>
      <w:r>
        <w:t xml:space="preserve"> </w:t>
      </w:r>
      <w:r>
        <w:t xml:space="preserve"> </w:t>
      </w:r>
      <w:r>
        <w:t xml:space="preserve"> </w:t>
      </w:r>
      <w:r>
        <w:t>...</w:t>
      </w:r>
      <w:r>
        <w:t xml:space="preserve"> </w:t>
      </w:r>
      <w:r>
        <w:t xml:space="preserve"> </w:t>
      </w:r>
      <w:r>
        <w:t xml:space="preserve"> </w:t>
      </w:r>
      <w:r>
        <w:t xml:space="preserve"> </w:t>
      </w:r>
      <w:r>
        <w:t xml:space="preserve"> </w:t>
      </w:r>
      <w:r>
        <w:t xml:space="preserve"> </w:t>
      </w:r>
      <w:r>
        <w:t xml:space="preserve"> </w:t>
      </w:r>
      <w:r>
        <w:t>Ppo K2O</w:t>
      </w:r>
      <w:r>
        <w:t xml:space="preserve"> </w:t>
      </w:r>
      <w:r>
        <w:t>HOLE</w:t>
      </w:r>
      <w:r>
        <w:t xml:space="preserve"> </w:t>
      </w:r>
      <w:r>
        <w:t xml:space="preserve"> </w:t>
      </w:r>
      <w:r>
        <w:t xml:space="preserve"> </w:t>
      </w:r>
      <w:r>
        <w:t>APPENDIX 'NO flrh.PAGE Pl/''</w:t>
      </w:r>
      <w:r>
        <w:t xml:space="preserve"> </w:t>
      </w:r>
      <w:r>
        <w:t>?3o</w:t>
      </w:r>
      <w:r>
        <w:t xml:space="preserve"> </w:t>
      </w:r>
      <w:r>
        <w:t>GS'o</w:t>
      </w:r>
      <w:r>
        <w:t xml:space="preserve"> </w:t>
      </w:r>
      <w:r>
        <w:t>2/,O</w:t>
      </w:r>
      <w:r>
        <w:t xml:space="preserve"> </w:t>
      </w:r>
      <w:r>
        <w:t>330</w:t>
      </w:r>
      <w:r>
        <w:t xml:space="preserve"> </w:t>
      </w:r>
      <w:r>
        <w:t>3-Q</w:t>
      </w:r>
      <w:r>
        <w:t xml:space="preserve"> </w:t>
      </w:r>
      <w:r>
        <w:t>130</w:t>
      </w:r>
      <w:r>
        <w:t xml:space="preserve"> </w:t>
      </w:r>
      <w:r>
        <w:t>/?£ /5T</w:t>
      </w:r>
      <w:r>
        <w:t xml:space="preserve"> </w:t>
      </w:r>
      <w:r>
        <w:t>AM PI</w:t>
      </w:r>
      <w:r>
        <w:t xml:space="preserve"> </w:t>
      </w:r>
      <w:r>
        <w:t>AMPLE NOS</w:t>
      </w:r>
      <w:r>
        <w:t xml:space="preserve"> </w:t>
      </w:r>
      <w:r>
        <w:t>C.R.A. EXPLORATION PTY. LIMITED</w:t>
      </w:r>
      <w:r>
        <w:t xml:space="preserve"> </w:t>
      </w:r>
      <w:r>
        <w:t>DRILLING GEOCHEMICAL LEDGER</w:t>
      </w:r>
      <w:r>
        <w:t xml:space="preserve"> </w:t>
      </w:r>
      <w:r>
        <w:t>eossv.., \</w:t>
      </w:r>
      <w:r>
        <w:t xml:space="preserve"> </w:t>
      </w:r>
      <w:r>
        <w:t>FROM</w:t>
      </w:r>
      <w:r>
        <w:t xml:space="preserve"> </w:t>
      </w:r>
      <w:r>
        <w:t>IO</w:t>
      </w:r>
      <w:r>
        <w:t xml:space="preserve"> </w:t>
      </w:r>
      <w:r>
        <w:t>INT.</w:t>
      </w:r>
      <w:r>
        <w:t xml:space="preserve"> </w:t>
      </w:r>
      <w:r>
        <w:t>■ft</w:t>
      </w:r>
      <w:r>
        <w:t xml:space="preserve"> </w:t>
      </w:r>
      <w:r>
        <w:t>iAMh E</w:t>
      </w:r>
      <w:r>
        <w:t xml:space="preserve"> </w:t>
      </w:r>
      <w:r>
        <w:t>NO</w:t>
      </w:r>
      <w:r>
        <w:t xml:space="preserve"> </w:t>
      </w:r>
      <w:r>
        <w:t>ftCKKf 9 P fl</w:t>
      </w:r>
      <w:r>
        <w:t xml:space="preserve"> </w:t>
      </w:r>
      <w:r>
        <w:t>?G</w:t>
      </w:r>
      <w:r>
        <w:t xml:space="preserve"> </w:t>
      </w:r>
      <w:r>
        <w:t>VS</w:t>
      </w:r>
      <w:r>
        <w:t xml:space="preserve"> </w:t>
      </w:r>
      <w:r>
        <w:t>PG</w:t>
      </w:r>
      <w:r>
        <w:t xml:space="preserve"> </w:t>
      </w:r>
      <w:r>
        <w:t>LG</w:t>
      </w:r>
      <w:r>
        <w:t xml:space="preserve"> </w:t>
      </w:r>
      <w:r>
        <w:t>Gat</w:t>
      </w:r>
      <w:r>
        <w:t xml:space="preserve"> </w:t>
      </w:r>
      <w:r>
        <w:t>Ga</w:t>
      </w:r>
      <w:r>
        <w:t xml:space="preserve"> </w:t>
      </w:r>
      <w:r>
        <w:t>Cl</w:t>
      </w:r>
      <w:r>
        <w:t xml:space="preserve"> </w:t>
      </w:r>
      <w:r>
        <w:t>c</w:t>
      </w:r>
      <w:r>
        <w:t xml:space="preserve"> </w:t>
      </w:r>
      <w:r>
        <w:t>?</w:t>
      </w:r>
      <w:r>
        <w:t xml:space="preserve"> </w:t>
      </w:r>
      <w:r>
        <w:t>TC|</w:t>
      </w:r>
      <w:r>
        <w:t xml:space="preserve"> </w:t>
      </w:r>
      <w:r>
        <w:t>TCI</w:t>
      </w:r>
      <w:r>
        <w:t xml:space="preserve"> </w:t>
      </w:r>
      <w:r>
        <w:t>K</w:t>
      </w:r>
      <w:r>
        <w:t xml:space="preserve"> </w:t>
      </w:r>
      <w:r>
        <w:t>VX</w:t>
      </w:r>
      <w:r>
        <w:t xml:space="preserve"> </w:t>
      </w:r>
      <w:r>
        <w:t>'Vk</w:t>
      </w:r>
      <w:r>
        <w:t xml:space="preserve"> </w:t>
      </w:r>
      <w:r>
        <w:t>fAo.j</w:t>
      </w:r>
      <w:r>
        <w:t xml:space="preserve"> </w:t>
      </w:r>
      <w:r>
        <w:t>VL</w:t>
      </w:r>
      <w:r>
        <w:t xml:space="preserve"> </w:t>
      </w:r>
      <w:r>
        <w:t>C .</w:t>
      </w:r>
      <w:r>
        <w:t xml:space="preserve"> </w:t>
      </w:r>
      <w:r>
        <w:t>‘_b</w:t>
      </w:r>
      <w:r>
        <w:t xml:space="preserve"> </w:t>
      </w:r>
      <w:r>
        <w:t>V’^</w:t>
      </w:r>
      <w:r>
        <w:t xml:space="preserve"> </w:t>
      </w:r>
      <w:r>
        <w:t>O</w:t>
      </w:r>
      <w:r>
        <w:t xml:space="preserve"> </w:t>
      </w:r>
      <w:r>
        <w:t>2</w:t>
      </w:r>
      <w:r>
        <w:t xml:space="preserve"> </w:t>
      </w:r>
      <w:r>
        <w:t>119/401</w:t>
      </w:r>
      <w:r>
        <w:t xml:space="preserve"> </w:t>
      </w:r>
      <w:r>
        <w:t>?'■</w:t>
      </w:r>
      <w:r>
        <w:t xml:space="preserve"> </w:t>
      </w:r>
      <w:r>
        <w:t>Co</w:t>
      </w:r>
      <w:r>
        <w:t xml:space="preserve"> </w:t>
      </w:r>
      <w:r>
        <w:t>—</w:t>
      </w:r>
      <w:r>
        <w:t xml:space="preserve"> </w:t>
      </w:r>
      <w:r>
        <w:t>/?]</w:t>
      </w:r>
      <w:r>
        <w:t xml:space="preserve"> </w:t>
      </w:r>
      <w:r>
        <w:t>2G</w:t>
      </w:r>
      <w:r>
        <w:t xml:space="preserve"> </w:t>
      </w:r>
      <w:r>
        <w:t>-&gt;</w:t>
      </w:r>
      <w:r>
        <w:t xml:space="preserve"> </w:t>
      </w:r>
      <w:r>
        <w:t>T</w:t>
      </w:r>
      <w:r>
        <w:t xml:space="preserve"> </w:t>
      </w:r>
      <w:r>
        <w:t>1</w:t>
      </w:r>
      <w:r>
        <w:t xml:space="preserve"> </w:t>
      </w:r>
      <w:r>
        <w:t>Co</w:t>
      </w:r>
      <w:r>
        <w:t xml:space="preserve"> </w:t>
      </w:r>
      <w:r>
        <w:t>t/o</w:t>
      </w:r>
      <w:r>
        <w:t xml:space="preserve"> </w:t>
      </w:r>
      <w:r>
        <w:t>r'</w:t>
      </w:r>
      <w:r>
        <w:t xml:space="preserve"> </w:t>
      </w:r>
      <w:r>
        <w:t>t</w:t>
      </w:r>
      <w:r>
        <w:t xml:space="preserve"> </w:t>
      </w:r>
      <w:r>
        <w:t xml:space="preserve"> .</w:t>
      </w:r>
      <w:r>
        <w:t xml:space="preserve"> </w:t>
      </w:r>
      <w:r>
        <w:t>f</w:t>
      </w:r>
      <w:r>
        <w:t xml:space="preserve"> </w:t>
      </w:r>
      <w:r>
        <w:t>■ 1</w:t>
      </w:r>
      <w:r>
        <w:t xml:space="preserve"> </w:t>
      </w:r>
      <w:r>
        <w:t>?. j</w:t>
      </w:r>
      <w:r>
        <w:t xml:space="preserve"> </w:t>
      </w:r>
      <w:r>
        <w:t>2</w:t>
      </w:r>
      <w:r>
        <w:t xml:space="preserve"> </w:t>
      </w:r>
      <w:r>
        <w:t>4o2</w:t>
      </w:r>
      <w:r>
        <w:t xml:space="preserve"> </w:t>
      </w:r>
      <w:r>
        <w:t>lr c&gt;-&lt;B</w:t>
      </w:r>
      <w:r>
        <w:t xml:space="preserve"> </w:t>
      </w:r>
      <w:r>
        <w:t>' "</w:t>
      </w:r>
      <w:r>
        <w:t xml:space="preserve"> </w:t>
      </w:r>
      <w:r>
        <w:t>/o</w:t>
      </w:r>
      <w:r>
        <w:t xml:space="preserve"> </w:t>
      </w:r>
      <w:r>
        <w:t>5o</w:t>
      </w:r>
      <w:r>
        <w:t xml:space="preserve"> </w:t>
      </w:r>
      <w:r>
        <w:t>)0</w:t>
      </w:r>
      <w:r>
        <w:t xml:space="preserve"> </w:t>
      </w:r>
      <w:r>
        <w:t>40</w:t>
      </w:r>
      <w:r>
        <w:t xml:space="preserve"> </w:t>
      </w:r>
      <w:r>
        <w:t>1Zo</w:t>
      </w:r>
      <w:r>
        <w:t xml:space="preserve"> </w:t>
      </w:r>
      <w:r>
        <w:t>27</w:t>
      </w:r>
      <w:r>
        <w:t xml:space="preserve"> </w:t>
      </w:r>
      <w:r>
        <w:t>/</w:t>
      </w:r>
      <w:r>
        <w:t xml:space="preserve"> </w:t>
      </w:r>
      <w:r>
        <w:t>•2</w:t>
      </w:r>
      <w:r>
        <w:t xml:space="preserve"> </w:t>
      </w:r>
      <w:r>
        <w:t>1</w:t>
      </w:r>
      <w:r>
        <w:t xml:space="preserve"> </w:t>
      </w:r>
      <w:r>
        <w:t>d</w:t>
      </w:r>
      <w:r>
        <w:t xml:space="preserve"> </w:t>
      </w:r>
      <w:r>
        <w:t>4s'</w:t>
      </w:r>
      <w:r>
        <w:t xml:space="preserve"> </w:t>
      </w:r>
      <w:r>
        <w:t>4^°</w:t>
      </w:r>
      <w:r>
        <w:t xml:space="preserve"> </w:t>
      </w:r>
      <w:r>
        <w:t>3</w:t>
      </w:r>
      <w:r>
        <w:t xml:space="preserve"> </w:t>
      </w:r>
      <w:r>
        <w:t>-j</w:t>
      </w:r>
      <w:r>
        <w:t xml:space="preserve"> </w:t>
      </w:r>
      <w:r>
        <w:t>&lt; /</w:t>
      </w:r>
      <w:r>
        <w:t xml:space="preserve"> </w:t>
      </w:r>
      <w:r>
        <w:t>3 a</w:t>
      </w:r>
      <w:r>
        <w:t xml:space="preserve"> </w:t>
      </w:r>
      <w:r>
        <w:t xml:space="preserve"> J</w:t>
      </w:r>
      <w:r>
        <w:t xml:space="preserve"> </w:t>
      </w:r>
      <w:r>
        <w:t>3k</w:t>
      </w:r>
      <w:r>
        <w:t xml:space="preserve"> </w:t>
      </w:r>
      <w:r>
        <w:t>G</w:t>
      </w:r>
      <w:r>
        <w:t xml:space="preserve"> </w:t>
      </w:r>
      <w:r>
        <w:t>4o3</w:t>
      </w:r>
      <w:r>
        <w:t xml:space="preserve"> </w:t>
      </w:r>
      <w:r>
        <w:t>A-fUrC^ Ot-,k3</w:t>
      </w:r>
      <w:r>
        <w:t xml:space="preserve"> </w:t>
      </w:r>
      <w:r>
        <w:t>v</w:t>
      </w:r>
      <w:r>
        <w:t xml:space="preserve"> </w:t>
      </w:r>
      <w:r>
        <w:t>&lt;</w:t>
      </w:r>
      <w:r>
        <w:t xml:space="preserve"> </w:t>
      </w:r>
      <w:r>
        <w:t>30</w:t>
      </w:r>
      <w:r>
        <w:t xml:space="preserve"> </w:t>
      </w:r>
      <w:r>
        <w:t>4'3</w:t>
      </w:r>
      <w:r>
        <w:t xml:space="preserve"> </w:t>
      </w:r>
      <w:r>
        <w:t>4</w:t>
      </w:r>
      <w:r>
        <w:t xml:space="preserve"> </w:t>
      </w:r>
      <w:r>
        <w:t>U&lt;3</w:t>
      </w:r>
      <w:r>
        <w:t xml:space="preserve"> </w:t>
      </w:r>
      <w:r>
        <w:t>2C</w:t>
      </w:r>
      <w:r>
        <w:t xml:space="preserve"> </w:t>
      </w:r>
      <w:r>
        <w:t>/</w:t>
      </w:r>
      <w:r>
        <w:t xml:space="preserve"> </w:t>
      </w:r>
      <w:r>
        <w:t>/</w:t>
      </w:r>
      <w:r>
        <w:t xml:space="preserve"> </w:t>
      </w:r>
      <w:r>
        <w:t>J—</w:t>
      </w:r>
      <w:r>
        <w:t xml:space="preserve"> </w:t>
      </w:r>
      <w:r>
        <w:t>1 &lt; '</w:t>
      </w:r>
      <w:r>
        <w:t xml:space="preserve"> </w:t>
      </w:r>
      <w:r>
        <w:t>37</w:t>
      </w:r>
      <w:r>
        <w:t xml:space="preserve"> </w:t>
      </w:r>
      <w:r>
        <w:t>/70</w:t>
      </w:r>
      <w:r>
        <w:t xml:space="preserve"> </w:t>
      </w:r>
      <w:r>
        <w:t>15</w:t>
      </w:r>
      <w:r>
        <w:t xml:space="preserve"> </w:t>
      </w:r>
      <w:r>
        <w:t>4f&gt;-’</w:t>
      </w:r>
      <w:r>
        <w:t xml:space="preserve"> </w:t>
      </w:r>
      <w:r>
        <w:t>G</w:t>
      </w:r>
      <w:r>
        <w:t xml:space="preserve"> </w:t>
      </w:r>
      <w:r>
        <w:t>V</w:t>
      </w:r>
      <w:r>
        <w:t xml:space="preserve"> </w:t>
      </w:r>
      <w:r>
        <w:t>A^4</w:t>
      </w:r>
      <w:r>
        <w:t xml:space="preserve"> </w:t>
      </w:r>
      <w:r>
        <w:t>/n</w:t>
      </w:r>
      <w:r>
        <w:t xml:space="preserve"> </w:t>
      </w:r>
      <w:r>
        <w:t>6'</w:t>
      </w:r>
      <w:r>
        <w:t xml:space="preserve"> </w:t>
      </w:r>
      <w:r>
        <w:t>9</w:t>
      </w:r>
      <w:r>
        <w:t xml:space="preserve"> </w:t>
      </w:r>
      <w:r>
        <w:t>/Z(9</w:t>
      </w:r>
      <w:r>
        <w:t xml:space="preserve"> </w:t>
      </w:r>
      <w:r>
        <w:t>11</w:t>
      </w:r>
      <w:r>
        <w:t xml:space="preserve"> </w:t>
      </w:r>
      <w:r>
        <w:t>2</w:t>
      </w:r>
      <w:r>
        <w:t xml:space="preserve"> </w:t>
      </w:r>
      <w:r>
        <w:t>0</w:t>
      </w:r>
      <w:r>
        <w:t xml:space="preserve"> </w:t>
      </w:r>
      <w:r>
        <w:t>/f-</w:t>
      </w:r>
      <w:r>
        <w:t xml:space="preserve"> </w:t>
      </w:r>
      <w:r>
        <w:t>7^</w:t>
      </w:r>
      <w:r>
        <w:t xml:space="preserve"> </w:t>
      </w:r>
      <w:r>
        <w:t>630</w:t>
      </w:r>
      <w:r>
        <w:t xml:space="preserve"> </w:t>
      </w:r>
      <w:r>
        <w:t>1 S’</w:t>
      </w:r>
      <w:r>
        <w:t xml:space="preserve"> </w:t>
      </w:r>
      <w:r>
        <w:t>• J</w:t>
      </w:r>
      <w:r>
        <w:t xml:space="preserve"> </w:t>
      </w:r>
      <w:r>
        <w:t>S</w:t>
      </w:r>
      <w:r>
        <w:t xml:space="preserve"> </w:t>
      </w:r>
      <w:r>
        <w:t>1°</w:t>
      </w:r>
      <w:r>
        <w:t xml:space="preserve"> </w:t>
      </w:r>
      <w:r>
        <w:t>4o5</w:t>
      </w:r>
      <w:r>
        <w:t xml:space="preserve"> </w:t>
      </w:r>
      <w:r>
        <w:t>V&gt; -</w:t>
      </w:r>
      <w:r>
        <w:t xml:space="preserve"> </w:t>
      </w:r>
      <w:r>
        <w:t>J Ji</w:t>
      </w:r>
      <w:r>
        <w:t xml:space="preserve"> </w:t>
      </w:r>
      <w:r>
        <w:t>Coc.rV</w:t>
      </w:r>
      <w:r>
        <w:t xml:space="preserve"> </w:t>
      </w:r>
      <w:r>
        <w:t>6 0</w:t>
      </w:r>
      <w:r>
        <w:t xml:space="preserve"> </w:t>
      </w:r>
      <w:r>
        <w:t>,-%</w:t>
      </w:r>
      <w:r>
        <w:t xml:space="preserve"> </w:t>
      </w:r>
      <w:r>
        <w:t>1 /7</w:t>
      </w:r>
      <w:r>
        <w:t xml:space="preserve"> </w:t>
      </w:r>
      <w:r>
        <w:t>Z4</w:t>
      </w:r>
      <w:r>
        <w:t xml:space="preserve"> </w:t>
      </w:r>
      <w:r>
        <w:t>2</w:t>
      </w:r>
      <w:r>
        <w:t xml:space="preserve"> </w:t>
      </w:r>
      <w:r>
        <w:t>0</w:t>
      </w:r>
      <w:r>
        <w:t xml:space="preserve"> </w:t>
      </w:r>
      <w:r>
        <w:t>0</w:t>
      </w:r>
      <w:r>
        <w:t xml:space="preserve"> </w:t>
      </w:r>
      <w:r>
        <w:t xml:space="preserve">) </w:t>
      </w:r>
      <w:r>
        <w:t xml:space="preserve"> </w:t>
      </w:r>
      <w:r>
        <w:t>'1</w:t>
      </w:r>
      <w:r>
        <w:t xml:space="preserve"> </w:t>
      </w:r>
      <w:r>
        <w:t>/os"</w:t>
      </w:r>
      <w:r>
        <w:t xml:space="preserve"> </w:t>
      </w:r>
      <w:r>
        <w:t>2?o</w:t>
      </w:r>
      <w:r>
        <w:t xml:space="preserve"> </w:t>
      </w:r>
      <w:r>
        <w:t>2</w:t>
      </w:r>
      <w:r>
        <w:t xml:space="preserve"> </w:t>
      </w:r>
      <w:r>
        <w:t>1</w:t>
      </w:r>
      <w:r>
        <w:t xml:space="preserve"> </w:t>
      </w:r>
      <w:r>
        <w:t>674</w:t>
      </w:r>
      <w:r>
        <w:t xml:space="preserve"> </w:t>
      </w:r>
      <w:r>
        <w:t>/o</w:t>
      </w:r>
      <w:r>
        <w:t xml:space="preserve"> </w:t>
      </w:r>
      <w:r>
        <w:t>/2</w:t>
      </w:r>
      <w:r>
        <w:t xml:space="preserve"> </w:t>
      </w:r>
      <w:r>
        <w:t>40C</w:t>
      </w:r>
      <w:r>
        <w:t xml:space="preserve"> </w:t>
      </w:r>
      <w:r>
        <w:t xml:space="preserve">* (.'•"•■■" '■ </w:t>
      </w:r>
      <w:r>
        <w:t xml:space="preserve"> </w:t>
      </w:r>
      <w:r>
        <w:t>»0</w:t>
      </w:r>
      <w:r>
        <w:t xml:space="preserve"> </w:t>
      </w:r>
      <w:r>
        <w:t>.r.</w:t>
      </w:r>
      <w:r>
        <w:t xml:space="preserve"> </w:t>
      </w:r>
      <w:r>
        <w:t>r</w:t>
      </w:r>
      <w:r>
        <w:t xml:space="preserve"> </w:t>
      </w:r>
      <w:r>
        <w:t>.„..</w:t>
      </w:r>
      <w:r>
        <w:t xml:space="preserve"> </w:t>
      </w:r>
      <w:r>
        <w:t>i 0</w:t>
      </w:r>
      <w:r>
        <w:t xml:space="preserve"> </w:t>
      </w:r>
      <w:r>
        <w:t>1</w:t>
      </w:r>
      <w:r>
        <w:t xml:space="preserve"> </w:t>
      </w:r>
      <w:r>
        <w:t>7-3</w:t>
      </w:r>
      <w:r>
        <w:t xml:space="preserve"> </w:t>
      </w:r>
      <w:r>
        <w:t>? O</w:t>
      </w:r>
      <w:r>
        <w:t xml:space="preserve"> </w:t>
      </w:r>
      <w:r>
        <w:t>'2</w:t>
      </w:r>
      <w:r>
        <w:t xml:space="preserve"> </w:t>
      </w:r>
      <w:r>
        <w:t>0</w:t>
      </w:r>
      <w:r>
        <w:t xml:space="preserve"> </w:t>
      </w:r>
      <w:r>
        <w:t>1</w:t>
      </w:r>
      <w:r>
        <w:t xml:space="preserve"> </w:t>
      </w:r>
      <w:r>
        <w:t>2 (</w:t>
      </w:r>
      <w:r>
        <w:t xml:space="preserve"> </w:t>
      </w:r>
      <w:r>
        <w:t>2‘1O</w:t>
      </w:r>
      <w:r>
        <w:t xml:space="preserve"> </w:t>
      </w:r>
      <w:r>
        <w:t>/nOO</w:t>
      </w:r>
      <w:r>
        <w:t xml:space="preserve"> </w:t>
      </w:r>
      <w:r>
        <w:t>/80</w:t>
      </w:r>
      <w:r>
        <w:t xml:space="preserve"> </w:t>
      </w:r>
      <w:r>
        <w:t>1</w:t>
      </w:r>
      <w:r>
        <w:t xml:space="preserve"> </w:t>
      </w:r>
      <w:r>
        <w:t>T7</w:t>
      </w:r>
      <w:r>
        <w:t xml:space="preserve"> </w:t>
      </w:r>
      <w:r>
        <w:t>f</w:t>
      </w:r>
      <w:r>
        <w:t xml:space="preserve"> </w:t>
      </w:r>
      <w:r>
        <w:t>4</w:t>
      </w:r>
      <w:r>
        <w:t xml:space="preserve"> </w:t>
      </w:r>
      <w:r>
        <w:t>'2</w:t>
      </w:r>
      <w:r>
        <w:t xml:space="preserve"> </w:t>
      </w:r>
      <w:r>
        <w:t>/&lt;/</w:t>
      </w:r>
      <w:r>
        <w:t xml:space="preserve"> </w:t>
      </w:r>
      <w:r>
        <w:t>4o?</w:t>
      </w:r>
      <w:r>
        <w:t xml:space="preserve"> </w:t>
      </w:r>
      <w:r>
        <w:t>0</w:t>
      </w:r>
      <w:r>
        <w:t xml:space="preserve"> </w:t>
      </w:r>
      <w:r>
        <w:t>• • 0» • ’- ■'.</w:t>
      </w:r>
      <w:r>
        <w:t xml:space="preserve"> </w:t>
      </w:r>
      <w:r>
        <w:t>z i</w:t>
      </w:r>
      <w:r>
        <w:t xml:space="preserve"> </w:t>
      </w:r>
      <w:r>
        <w:t>40</w:t>
      </w:r>
      <w:r>
        <w:t xml:space="preserve"> </w:t>
      </w:r>
      <w:r>
        <w:t>T r</w:t>
      </w:r>
      <w:r>
        <w:t xml:space="preserve"> </w:t>
      </w:r>
      <w:r>
        <w:t>/ZC</w:t>
      </w:r>
      <w:r>
        <w:t xml:space="preserve"> </w:t>
      </w:r>
      <w:r>
        <w:t>24</w:t>
      </w:r>
      <w:r>
        <w:t xml:space="preserve"> </w:t>
      </w:r>
      <w:r>
        <w:t>1</w:t>
      </w:r>
      <w:r>
        <w:t xml:space="preserve"> </w:t>
      </w:r>
      <w:r>
        <w:t>zl</w:t>
      </w:r>
      <w:r>
        <w:t xml:space="preserve"> </w:t>
      </w:r>
      <w:r>
        <w:t>&lt;</w:t>
      </w:r>
      <w:r>
        <w:t xml:space="preserve"> </w:t>
      </w:r>
      <w:r>
        <w:t>r-'</w:t>
      </w:r>
      <w:r>
        <w:t xml:space="preserve"> </w:t>
      </w:r>
      <w:r>
        <w:t>Z40</w:t>
      </w:r>
      <w:r>
        <w:t xml:space="preserve"> </w:t>
      </w:r>
      <w:r>
        <w:t>0(P</w:t>
      </w:r>
      <w:r>
        <w:t xml:space="preserve"> </w:t>
      </w:r>
      <w:r>
        <w:t>3o</w:t>
      </w:r>
      <w:r>
        <w:t xml:space="preserve"> </w:t>
      </w:r>
      <w:r>
        <w:t>1</w:t>
      </w:r>
      <w:r>
        <w:t xml:space="preserve"> </w:t>
      </w:r>
      <w:r>
        <w:t>5^0</w:t>
      </w:r>
      <w:r>
        <w:t xml:space="preserve"> </w:t>
      </w:r>
      <w:r>
        <w:t>«*</w:t>
      </w:r>
      <w:r>
        <w:t xml:space="preserve"> </w:t>
      </w:r>
      <w:r>
        <w:t>i (.</w:t>
      </w:r>
      <w:r>
        <w:t xml:space="preserve"> </w:t>
      </w:r>
      <w:r>
        <w:t>4o&amp;</w:t>
      </w:r>
      <w:r>
        <w:t xml:space="preserve"> </w:t>
      </w:r>
      <w:r>
        <w:t>• &gt;:/..,. ■-. ... (</w:t>
      </w:r>
      <w:r>
        <w:t xml:space="preserve"> </w:t>
      </w:r>
      <w:r>
        <w:t>(.4</w:t>
      </w:r>
      <w:r>
        <w:t xml:space="preserve"> </w:t>
      </w:r>
      <w:r>
        <w:t>P)</w:t>
      </w:r>
      <w:r>
        <w:t xml:space="preserve"> </w:t>
      </w:r>
      <w:r>
        <w:t>V</w:t>
      </w:r>
      <w:r>
        <w:t xml:space="preserve"> </w:t>
      </w:r>
      <w:r>
        <w:t>&gt;31</w:t>
      </w:r>
      <w:r>
        <w:t xml:space="preserve"> </w:t>
      </w:r>
      <w:r>
        <w:t>21</w:t>
      </w:r>
      <w:r>
        <w:t xml:space="preserve"> </w:t>
      </w:r>
      <w:r>
        <w:t>•- '*)</w:t>
      </w:r>
      <w:r>
        <w:t xml:space="preserve"> </w:t>
      </w:r>
      <w:r>
        <w:t>?ro</w:t>
      </w:r>
      <w:r>
        <w:t xml:space="preserve"> </w:t>
      </w:r>
      <w:r>
        <w:t>K40O</w:t>
      </w:r>
      <w:r>
        <w:t xml:space="preserve"> </w:t>
      </w:r>
      <w:r>
        <w:t>fOJ</w:t>
      </w:r>
      <w:r>
        <w:t xml:space="preserve"> </w:t>
      </w:r>
      <w:r>
        <w:t>1</w:t>
      </w:r>
      <w:r>
        <w:t xml:space="preserve"> </w:t>
      </w:r>
      <w:r>
        <w:t>3^0</w:t>
      </w:r>
      <w:r>
        <w:t xml:space="preserve"> </w:t>
      </w:r>
      <w:r>
        <w:t>/b</w:t>
      </w:r>
      <w:r>
        <w:t xml:space="preserve"> </w:t>
      </w:r>
      <w:r>
        <w:t>IY</w:t>
      </w:r>
      <w:r>
        <w:t xml:space="preserve"> </w:t>
      </w:r>
      <w:r>
        <w:t>, . 7</w:t>
      </w:r>
      <w:r>
        <w:t xml:space="preserve"> </w:t>
      </w:r>
      <w:r>
        <w:t>4o7</w:t>
      </w:r>
      <w:r>
        <w:t xml:space="preserve"> </w:t>
      </w:r>
      <w:r>
        <w:t>1 .-•&gt; ■</w:t>
      </w:r>
      <w:r>
        <w:t xml:space="preserve"> </w:t>
      </w:r>
      <w:r>
        <w:t>.?&gt;</w:t>
      </w:r>
      <w:r>
        <w:t xml:space="preserve"> </w:t>
      </w:r>
      <w:r>
        <w:t>/o</w:t>
      </w:r>
      <w:r>
        <w:t xml:space="preserve"> </w:t>
      </w:r>
      <w:r>
        <w:t>1/</w:t>
      </w:r>
      <w:r>
        <w:t xml:space="preserve"> </w:t>
      </w:r>
      <w:r>
        <w:t>&gt;5d</w:t>
      </w:r>
      <w:r>
        <w:t xml:space="preserve"> </w:t>
      </w:r>
      <w:r>
        <w:t>2:1</w:t>
      </w:r>
      <w:r>
        <w:t xml:space="preserve"> </w:t>
      </w:r>
      <w:r>
        <w:t>1</w:t>
      </w:r>
      <w:r>
        <w:t xml:space="preserve"> </w:t>
      </w:r>
      <w:r>
        <w:t>&lt; t</w:t>
      </w:r>
      <w:r>
        <w:t xml:space="preserve"> </w:t>
      </w:r>
      <w:r>
        <w:t>US'</w:t>
      </w:r>
      <w:r>
        <w:t xml:space="preserve"> </w:t>
      </w:r>
      <w:r>
        <w:t>b(O</w:t>
      </w:r>
      <w:r>
        <w:t xml:space="preserve"> </w:t>
      </w:r>
      <w:r>
        <w:t>7-4</w:t>
      </w:r>
      <w:r>
        <w:t xml:space="preserve"> </w:t>
      </w:r>
      <w:r>
        <w:t>1</w:t>
      </w:r>
      <w:r>
        <w:t xml:space="preserve"> </w:t>
      </w:r>
      <w:r>
        <w:t>/$•</w:t>
      </w:r>
      <w:r>
        <w:t xml:space="preserve"> </w:t>
      </w:r>
      <w:r>
        <w:t>Jo</w:t>
      </w:r>
      <w:r>
        <w:t xml:space="preserve"> </w:t>
      </w:r>
      <w:r>
        <w:t>4/0</w:t>
      </w:r>
      <w:r>
        <w:t xml:space="preserve"> </w:t>
      </w:r>
      <w:r>
        <w:t xml:space="preserve">r. </w:t>
      </w:r>
      <w:r>
        <w:t xml:space="preserve"> </w:t>
      </w:r>
      <w:r>
        <w:t>1.- .</w:t>
      </w:r>
      <w:r>
        <w:t xml:space="preserve"> </w:t>
      </w:r>
      <w:r>
        <w:t>3-,</w:t>
      </w:r>
      <w:r>
        <w:t xml:space="preserve"> </w:t>
      </w:r>
      <w:r>
        <w:t>70</w:t>
      </w:r>
      <w:r>
        <w:t xml:space="preserve"> </w:t>
      </w:r>
      <w:r>
        <w:t>1</w:t>
      </w:r>
      <w:r>
        <w:t xml:space="preserve"> </w:t>
      </w:r>
      <w:r>
        <w:t>V</w:t>
      </w:r>
      <w:r>
        <w:t xml:space="preserve"> </w:t>
      </w:r>
      <w:r>
        <w:t>'V</w:t>
      </w:r>
      <w:r>
        <w:t xml:space="preserve"> </w:t>
      </w:r>
      <w:r>
        <w:t>ofo</w:t>
      </w:r>
      <w:r>
        <w:t xml:space="preserve"> </w:t>
      </w:r>
      <w:r>
        <w:t>-» &lt;“ /•••- ‘</w:t>
      </w:r>
      <w:r>
        <w:t xml:space="preserve"> </w:t>
      </w:r>
      <w:r>
        <w:t>,)</w:t>
      </w:r>
      <w:r>
        <w:t xml:space="preserve"> </w:t>
      </w:r>
      <w:r>
        <w:t>/ '</w:t>
      </w:r>
      <w:r>
        <w:t xml:space="preserve"> </w:t>
      </w:r>
      <w:r>
        <w:t>/o C</w:t>
      </w:r>
      <w:r>
        <w:t xml:space="preserve"> </w:t>
      </w:r>
      <w:r>
        <w:t>37Q</w:t>
      </w:r>
      <w:r>
        <w:t xml:space="preserve"> </w:t>
      </w:r>
      <w:r>
        <w:t>3-J</w:t>
      </w:r>
      <w:r>
        <w:t xml:space="preserve"> </w:t>
      </w:r>
      <w:r>
        <w:t>-1</w:t>
      </w:r>
      <w:r>
        <w:t xml:space="preserve"> </w:t>
      </w:r>
      <w:r>
        <w:t>4‘&gt;</w:t>
      </w:r>
      <w:r>
        <w:t xml:space="preserve"> </w:t>
      </w:r>
      <w:r>
        <w:t>1</w:t>
      </w:r>
      <w:r>
        <w:t xml:space="preserve"> </w:t>
      </w:r>
      <w:r>
        <w:t>20</w:t>
      </w:r>
      <w:r>
        <w:t xml:space="preserve"> </w:t>
      </w:r>
      <w:r>
        <w:t>21</w:t>
      </w:r>
      <w:r>
        <w:t xml:space="preserve"> </w:t>
      </w:r>
      <w:r>
        <w:t>41/</w:t>
      </w:r>
      <w:r>
        <w:t xml:space="preserve"> </w:t>
      </w:r>
      <w:r>
        <w:t>.' '/rc</w:t>
      </w:r>
      <w:r>
        <w:t xml:space="preserve"> </w:t>
      </w:r>
      <w:r>
        <w:t xml:space="preserve"> z-. -</w:t>
      </w:r>
      <w:r>
        <w:t xml:space="preserve"> </w:t>
      </w:r>
      <w:r>
        <w:t>3 &gt;</w:t>
      </w:r>
      <w:r>
        <w:t xml:space="preserve"> </w:t>
      </w:r>
      <w:r>
        <w:t>y-&gt;</w:t>
      </w:r>
      <w:r>
        <w:t xml:space="preserve"> </w:t>
      </w:r>
      <w:r>
        <w:t>1</w:t>
      </w:r>
      <w:r>
        <w:t xml:space="preserve"> </w:t>
      </w:r>
      <w:r>
        <w:t>~lr</w:t>
      </w:r>
      <w:r>
        <w:t xml:space="preserve"> </w:t>
      </w:r>
      <w:r>
        <w:t>/5'3</w:t>
      </w:r>
      <w:r>
        <w:t xml:space="preserve"> </w:t>
      </w:r>
      <w:r>
        <w:t>zz</w:t>
      </w:r>
      <w:r>
        <w:t xml:space="preserve"> </w:t>
      </w:r>
      <w:r>
        <w:t>(</w:t>
      </w:r>
      <w:r>
        <w:t xml:space="preserve"> </w:t>
      </w:r>
      <w:r>
        <w:t>1 ’</w:t>
      </w:r>
      <w:r>
        <w:t xml:space="preserve"> </w:t>
      </w:r>
      <w:r>
        <w:t>1 _</w:t>
      </w:r>
      <w:r>
        <w:t xml:space="preserve"> </w:t>
      </w:r>
      <w:r>
        <w:t>ICjOj</w:t>
      </w:r>
      <w:r>
        <w:t xml:space="preserve"> </w:t>
      </w:r>
      <w:r>
        <w:t>rr</w:t>
      </w:r>
      <w:r>
        <w:t xml:space="preserve"> </w:t>
      </w:r>
      <w:r>
        <w:t>•- (</w:t>
      </w:r>
      <w:r>
        <w:t xml:space="preserve"> </w:t>
      </w:r>
      <w:r>
        <w:t>l</w:t>
      </w:r>
      <w:r>
        <w:t xml:space="preserve"> </w:t>
      </w:r>
      <w:r>
        <w:t>t 2 -</w:t>
      </w:r>
      <w:r>
        <w:t xml:space="preserve"> </w:t>
      </w:r>
      <w:r>
        <w:t>22</w:t>
      </w:r>
      <w:r>
        <w:t xml:space="preserve"> </w:t>
      </w:r>
      <w:r>
        <w:t>14</w:t>
      </w:r>
      <w:r>
        <w:t xml:space="preserve"> </w:t>
      </w:r>
      <w:r>
        <w:t>M2</w:t>
      </w:r>
      <w:r>
        <w:t xml:space="preserve"> </w:t>
      </w:r>
      <w:r>
        <w:t>1 ;</w:t>
      </w:r>
      <w:r>
        <w:t xml:space="preserve"> </w:t>
      </w:r>
      <w:r>
        <w:t xml:space="preserve">n </w:t>
      </w:r>
      <w:r>
        <w:t xml:space="preserve"> </w:t>
      </w:r>
      <w:r>
        <w:t>Iff-</w:t>
      </w:r>
      <w:r>
        <w:t xml:space="preserve"> </w:t>
      </w:r>
      <w:r>
        <w:t>,//</w:t>
      </w:r>
      <w:r>
        <w:t xml:space="preserve"> </w:t>
      </w:r>
      <w:r>
        <w:t>lf</w:t>
      </w:r>
      <w:r>
        <w:t xml:space="preserve"> </w:t>
      </w:r>
      <w:r>
        <w:t xml:space="preserve"> ,-j</w:t>
      </w:r>
      <w:r>
        <w:t xml:space="preserve"> </w:t>
      </w:r>
      <w:r>
        <w:t>z</w:t>
      </w:r>
      <w:r>
        <w:t xml:space="preserve"> </w:t>
      </w:r>
      <w:r>
        <w:t>3</w:t>
      </w:r>
      <w:r>
        <w:t xml:space="preserve"> </w:t>
      </w:r>
      <w:r>
        <w:t>7&lt;</w:t>
      </w:r>
      <w:r>
        <w:t xml:space="preserve"> </w:t>
      </w:r>
      <w:r>
        <w:t>Z'l</w:t>
      </w:r>
      <w:r>
        <w:t xml:space="preserve"> </w:t>
      </w:r>
      <w:r>
        <w:t>1</w:t>
      </w:r>
      <w:r>
        <w:t xml:space="preserve"> </w:t>
      </w:r>
      <w:r>
        <w:t>(</w:t>
      </w:r>
      <w:r>
        <w:t xml:space="preserve"> </w:t>
      </w:r>
      <w:r>
        <w:t>/u.V</w:t>
      </w:r>
      <w:r>
        <w:t xml:space="preserve"> </w:t>
      </w:r>
      <w:r>
        <w:t>SID</w:t>
      </w:r>
      <w:r>
        <w:t xml:space="preserve"> </w:t>
      </w:r>
      <w:r>
        <w:t>S’-&gt;</w:t>
      </w:r>
      <w:r>
        <w:t xml:space="preserve"> </w:t>
      </w:r>
      <w:r>
        <w:t>&lt; 1</w:t>
      </w:r>
      <w:r>
        <w:t xml:space="preserve"> </w:t>
      </w:r>
      <w:r>
        <w:t>670</w:t>
      </w:r>
      <w:r>
        <w:t xml:space="preserve"> </w:t>
      </w:r>
      <w:r>
        <w:t>Zf</w:t>
      </w:r>
      <w:r>
        <w:t xml:space="preserve"> </w:t>
      </w:r>
      <w:r>
        <w:t>2G</w:t>
      </w:r>
      <w:r>
        <w:t xml:space="preserve"> </w:t>
      </w:r>
      <w:r>
        <w:t>4/3</w:t>
      </w:r>
      <w:r>
        <w:t xml:space="preserve"> </w:t>
      </w:r>
      <w:r>
        <w:t>fr /rt, .j &lt;..</w:t>
      </w:r>
      <w:r>
        <w:t xml:space="preserve"> </w:t>
      </w:r>
      <w:r>
        <w:t>yr</w:t>
      </w:r>
      <w:r>
        <w:t xml:space="preserve"> </w:t>
      </w:r>
      <w:r>
        <w:t>1</w:t>
      </w:r>
      <w:r>
        <w:t xml:space="preserve"> </w:t>
      </w:r>
      <w:r>
        <w:t>1</w:t>
      </w:r>
      <w:r>
        <w:t xml:space="preserve"> </w:t>
      </w:r>
      <w:r>
        <w:t>nl,</w:t>
      </w:r>
      <w:r>
        <w:t xml:space="preserve"> </w:t>
      </w:r>
      <w:r>
        <w:t>&lt;? ’</w:t>
      </w:r>
      <w:r>
        <w:t xml:space="preserve"> </w:t>
      </w:r>
      <w:r>
        <w:t>z</w:t>
      </w:r>
      <w:r>
        <w:t xml:space="preserve"> </w:t>
      </w:r>
      <w:r>
        <w:t>1</w:t>
      </w:r>
      <w:r>
        <w:t xml:space="preserve"> </w:t>
      </w:r>
      <w:r>
        <w:t>-) **</w:t>
      </w:r>
      <w:r>
        <w:t xml:space="preserve"> </w:t>
      </w:r>
      <w:r>
        <w:t>/Q.J</w:t>
      </w:r>
      <w:r>
        <w:t xml:space="preserve"> </w:t>
      </w:r>
      <w:r>
        <w:t>/</w:t>
      </w:r>
      <w:r>
        <w:t xml:space="preserve"> </w:t>
      </w:r>
      <w:r>
        <w:t>?7-o</w:t>
      </w:r>
      <w:r>
        <w:t xml:space="preserve"> </w:t>
      </w:r>
      <w:r>
        <w:t>2C</w:t>
      </w:r>
      <w:r>
        <w:t xml:space="preserve"> </w:t>
      </w:r>
      <w:r>
        <w:t>2&amp;'</w:t>
      </w:r>
      <w:r>
        <w:t xml:space="preserve"> </w:t>
      </w:r>
      <w:r>
        <w:t>4/4</w:t>
      </w:r>
      <w:r>
        <w:t xml:space="preserve"> </w:t>
      </w:r>
      <w:r>
        <w:t>■&gt; &gt;</w:t>
      </w:r>
      <w:r>
        <w:t xml:space="preserve"> </w:t>
      </w:r>
      <w:r>
        <w:t>0</w:t>
      </w:r>
      <w:r>
        <w:t xml:space="preserve"> </w:t>
      </w:r>
      <w:r>
        <w:t>1</w:t>
      </w:r>
      <w:r>
        <w:t xml:space="preserve"> </w:t>
      </w:r>
      <w:r>
        <w:t>\</w:t>
      </w:r>
      <w:r>
        <w:t xml:space="preserve"> </w:t>
      </w:r>
      <w:r>
        <w:t>/H</w:t>
      </w:r>
      <w:r>
        <w:t xml:space="preserve"> </w:t>
      </w:r>
      <w:r>
        <w:t>M-</w:t>
      </w:r>
      <w:r>
        <w:t xml:space="preserve"> </w:t>
      </w:r>
      <w:r>
        <w:t>SI</w:t>
      </w:r>
      <w:r>
        <w:t xml:space="preserve"> </w:t>
      </w:r>
      <w:r>
        <w:t>r</w:t>
      </w:r>
      <w:r>
        <w:t xml:space="preserve"> </w:t>
      </w:r>
      <w:r>
        <w:t>('</w:t>
      </w:r>
      <w:r>
        <w:t xml:space="preserve"> </w:t>
      </w:r>
      <w:r>
        <w:t>7 "</w:t>
      </w:r>
      <w:r>
        <w:t xml:space="preserve"> </w:t>
      </w:r>
      <w:r>
        <w:t>73</w:t>
      </w:r>
      <w:r>
        <w:t xml:space="preserve"> </w:t>
      </w:r>
      <w:r>
        <w:t>^?O</w:t>
      </w:r>
      <w:r>
        <w:t xml:space="preserve"> </w:t>
      </w:r>
      <w:r>
        <w:t>2o</w:t>
      </w:r>
      <w:r>
        <w:t xml:space="preserve"> </w:t>
      </w:r>
      <w:r>
        <w:t>1</w:t>
      </w:r>
      <w:r>
        <w:t xml:space="preserve"> </w:t>
      </w:r>
      <w:r>
        <w:t>70-4</w:t>
      </w:r>
      <w:r>
        <w:t xml:space="preserve"> </w:t>
      </w:r>
      <w:r>
        <w:t>2$</w:t>
      </w:r>
      <w:r>
        <w:t xml:space="preserve"> </w:t>
      </w:r>
      <w:r>
        <w:t>30</w:t>
      </w:r>
      <w:r>
        <w:t xml:space="preserve"> </w:t>
      </w:r>
      <w:r>
        <w:t>4/5</w:t>
      </w:r>
      <w:r>
        <w:t xml:space="preserve"> </w:t>
      </w:r>
      <w:r>
        <w:t>'..IC’v.</w:t>
      </w:r>
      <w:r>
        <w:t xml:space="preserve"> </w:t>
      </w:r>
      <w:r>
        <w:t>’■</w:t>
      </w:r>
      <w:r>
        <w:t xml:space="preserve"> </w:t>
      </w:r>
      <w:r>
        <w:t>'</w:t>
      </w:r>
      <w:r>
        <w:t xml:space="preserve"> </w:t>
      </w:r>
      <w:r>
        <w:t>1 -&gt;</w:t>
      </w:r>
      <w:r>
        <w:t xml:space="preserve"> </w:t>
      </w:r>
      <w:r>
        <w:t>70</w:t>
      </w:r>
      <w:r>
        <w:t xml:space="preserve"> </w:t>
      </w:r>
      <w:r>
        <w:t xml:space="preserve">1 </w:t>
      </w:r>
      <w:r>
        <w:t xml:space="preserve"> </w:t>
      </w:r>
      <w:r>
        <w:t>f</w:t>
      </w:r>
      <w:r>
        <w:t xml:space="preserve"> </w:t>
      </w:r>
      <w:r>
        <w:t>' ?</w:t>
      </w:r>
      <w:r>
        <w:t xml:space="preserve"> </w:t>
      </w:r>
      <w:r>
        <w:t>c</w:t>
      </w:r>
      <w:r>
        <w:t xml:space="preserve"> </w:t>
      </w:r>
      <w:r>
        <w:t>31</w:t>
      </w:r>
      <w:r>
        <w:t xml:space="preserve"> </w:t>
      </w:r>
      <w:r>
        <w:t>&lt;2</w:t>
      </w:r>
      <w:r>
        <w:t xml:space="preserve"> </w:t>
      </w:r>
      <w:r>
        <w:t>r</w:t>
      </w:r>
      <w:r>
        <w:t xml:space="preserve"> </w:t>
      </w:r>
      <w:r>
        <w:t>C</w:t>
      </w:r>
      <w:r>
        <w:t xml:space="preserve"> </w:t>
      </w:r>
      <w:r>
        <w:t>GS</w:t>
      </w:r>
      <w:r>
        <w:t xml:space="preserve"> </w:t>
      </w:r>
      <w:r>
        <w:t>2?p</w:t>
      </w:r>
      <w:r>
        <w:t xml:space="preserve"> </w:t>
      </w:r>
      <w:r>
        <w:t>3^</w:t>
      </w:r>
      <w:r>
        <w:t xml:space="preserve"> </w:t>
      </w:r>
      <w:r>
        <w:t>1</w:t>
      </w:r>
      <w:r>
        <w:t xml:space="preserve"> </w:t>
      </w:r>
      <w:r>
        <w:t>&lt;3^</w:t>
      </w:r>
      <w:r>
        <w:t xml:space="preserve"> </w:t>
      </w:r>
      <w:r>
        <w:t>•.O</w:t>
      </w:r>
      <w:r>
        <w:t xml:space="preserve"> </w:t>
      </w:r>
      <w:r>
        <w:t>32</w:t>
      </w:r>
      <w:r>
        <w:t xml:space="preserve"> </w:t>
      </w:r>
      <w:r>
        <w:t>4/C</w:t>
      </w:r>
      <w:r>
        <w:t xml:space="preserve"> </w:t>
      </w:r>
      <w:r>
        <w:t>A'ioo iL.-t</w:t>
      </w:r>
      <w:r>
        <w:t xml:space="preserve"> </w:t>
      </w:r>
      <w:r>
        <w:t>&gt;'</w:t>
      </w:r>
      <w:r>
        <w:t xml:space="preserve"> </w:t>
      </w:r>
      <w:r>
        <w:t>rf“»</w:t>
      </w:r>
      <w:r>
        <w:t xml:space="preserve"> </w:t>
      </w:r>
      <w:r>
        <w:t>T</w:t>
      </w:r>
      <w:r>
        <w:t xml:space="preserve"> </w:t>
      </w:r>
      <w:r>
        <w:t>I</w:t>
      </w:r>
      <w:r>
        <w:t xml:space="preserve"> </w:t>
      </w:r>
      <w:r>
        <w:t>7</w:t>
      </w:r>
      <w:r>
        <w:t xml:space="preserve"> </w:t>
      </w:r>
      <w:r>
        <w:t>/2l</w:t>
      </w:r>
      <w:r>
        <w:t xml:space="preserve"> </w:t>
      </w:r>
      <w:r>
        <w:t>31</w:t>
      </w:r>
      <w:r>
        <w:t xml:space="preserve"> </w:t>
      </w:r>
      <w:r>
        <w:t>1</w:t>
      </w:r>
      <w:r>
        <w:t xml:space="preserve"> </w:t>
      </w:r>
      <w:r>
        <w:t>(</w:t>
      </w:r>
      <w:r>
        <w:t xml:space="preserve"> </w:t>
      </w:r>
      <w:r>
        <w:t>—</w:t>
      </w:r>
      <w:r>
        <w:t xml:space="preserve"> </w:t>
      </w:r>
      <w:r>
        <w:t>» &gt;</w:t>
      </w:r>
      <w:r>
        <w:t xml:space="preserve"> </w:t>
      </w:r>
      <w:r>
        <w:t>60</w:t>
      </w:r>
      <w:r>
        <w:t xml:space="preserve"> </w:t>
      </w:r>
      <w:r>
        <w:t>2-CL</w:t>
      </w:r>
      <w:r>
        <w:t xml:space="preserve"> </w:t>
      </w:r>
      <w:r>
        <w:t>23</w:t>
      </w:r>
      <w:r>
        <w:t xml:space="preserve"> </w:t>
      </w:r>
      <w:r>
        <w:t>1</w:t>
      </w:r>
      <w:r>
        <w:t xml:space="preserve"> </w:t>
      </w:r>
      <w:r>
        <w:t>350</w:t>
      </w:r>
      <w:r>
        <w:t xml:space="preserve"> </w:t>
      </w:r>
      <w:r>
        <w:t>32</w:t>
      </w:r>
      <w:r>
        <w:t xml:space="preserve"> </w:t>
      </w:r>
      <w:r>
        <w:t>34</w:t>
      </w:r>
      <w:r>
        <w:t xml:space="preserve"> </w:t>
      </w:r>
      <w:r>
        <w:t>4/7</w:t>
      </w:r>
      <w:r>
        <w:t xml:space="preserve"> </w:t>
      </w:r>
      <w:r>
        <w:t>,</w:t>
      </w:r>
      <w:r>
        <w:t xml:space="preserve"> </w:t>
      </w:r>
      <w:r>
        <w:t>C</w:t>
      </w:r>
      <w:r>
        <w:t xml:space="preserve"> </w:t>
      </w:r>
      <w:r>
        <w:t>.L/,/</w:t>
      </w:r>
      <w:r>
        <w:t xml:space="preserve"> </w:t>
      </w:r>
      <w:r>
        <w:t>?0</w:t>
      </w:r>
      <w:r>
        <w:t xml:space="preserve"> </w:t>
      </w:r>
      <w:r>
        <w:t>5</w:t>
      </w:r>
      <w:r>
        <w:t xml:space="preserve"> </w:t>
      </w:r>
      <w:r>
        <w:t>1</w:t>
      </w:r>
      <w:r>
        <w:t xml:space="preserve"> </w:t>
      </w:r>
      <w:r>
        <w:t>7</w:t>
      </w:r>
      <w:r>
        <w:t xml:space="preserve"> </w:t>
      </w:r>
      <w:r>
        <w:t>125</w:t>
      </w:r>
      <w:r>
        <w:t xml:space="preserve"> </w:t>
      </w:r>
      <w:r>
        <w:t>2Z</w:t>
      </w:r>
      <w:r>
        <w:t xml:space="preserve"> </w:t>
      </w:r>
      <w:r>
        <w:t>-)</w:t>
      </w:r>
      <w:r>
        <w:t xml:space="preserve"> </w:t>
      </w:r>
      <w:r>
        <w:t>1</w:t>
      </w:r>
      <w:r>
        <w:t xml:space="preserve"> </w:t>
      </w:r>
      <w:r>
        <w:t>t</w:t>
      </w:r>
      <w:r>
        <w:t xml:space="preserve"> </w:t>
      </w:r>
      <w:r>
        <w:t xml:space="preserve"> ’</w:t>
      </w:r>
      <w:r>
        <w:t xml:space="preserve"> </w:t>
      </w:r>
      <w:r>
        <w:t>?'■</w:t>
      </w:r>
      <w:r>
        <w:t xml:space="preserve"> </w:t>
      </w:r>
      <w:r>
        <w:t>60</w:t>
      </w:r>
      <w:r>
        <w:t xml:space="preserve"> </w:t>
      </w:r>
      <w:r>
        <w:t>2&gt;jj</w:t>
      </w:r>
      <w:r>
        <w:t xml:space="preserve"> </w:t>
      </w:r>
      <w:r>
        <w:t>2-4</w:t>
      </w:r>
      <w:r>
        <w:t xml:space="preserve"> </w:t>
      </w:r>
      <w:r>
        <w:t>1</w:t>
      </w:r>
      <w:r>
        <w:t xml:space="preserve"> </w:t>
      </w:r>
      <w:r>
        <w:t>3C</w:t>
      </w:r>
      <w:r>
        <w:t xml:space="preserve"> </w:t>
      </w:r>
      <w:r>
        <w:t>4/1?</w:t>
      </w:r>
      <w:r>
        <w:t xml:space="preserve"> </w:t>
      </w:r>
      <w:r>
        <w:t>• a.*»</w:t>
      </w:r>
      <w:r>
        <w:t xml:space="preserve"> </w:t>
      </w:r>
      <w:r>
        <w:t>lo ?</w:t>
      </w:r>
      <w:r>
        <w:t xml:space="preserve"> </w:t>
      </w:r>
      <w:r>
        <w:t>40</w:t>
      </w:r>
      <w:r>
        <w:t xml:space="preserve"> </w:t>
      </w:r>
      <w:r>
        <w:t>3</w:t>
      </w:r>
      <w:r>
        <w:t xml:space="preserve"> </w:t>
      </w:r>
      <w:r>
        <w:t>6</w:t>
      </w:r>
      <w:r>
        <w:t xml:space="preserve"> </w:t>
      </w:r>
      <w:r>
        <w:t>7</w:t>
      </w:r>
      <w:r>
        <w:t xml:space="preserve"> </w:t>
      </w:r>
      <w:r>
        <w:t>124-</w:t>
      </w:r>
      <w:r>
        <w:t xml:space="preserve"> </w:t>
      </w:r>
      <w:r>
        <w:t>'M</w:t>
      </w:r>
      <w:r>
        <w:t xml:space="preserve"> </w:t>
      </w:r>
      <w:r>
        <w:t>C’J</w:t>
      </w:r>
      <w:r>
        <w:t xml:space="preserve"> </w:t>
      </w:r>
      <w:r>
        <w:t>Zli'o</w:t>
      </w:r>
      <w:r>
        <w:t xml:space="preserve"> </w:t>
      </w:r>
      <w:r>
        <w:t>2l-&gt;</w:t>
      </w:r>
      <w:r>
        <w:t xml:space="preserve"> </w:t>
      </w:r>
      <w:r>
        <w:t>)</w:t>
      </w:r>
      <w:r>
        <w:t xml:space="preserve"> </w:t>
      </w:r>
      <w:r>
        <w:t>'750</w:t>
      </w:r>
      <w:r>
        <w:t xml:space="preserve"> </w:t>
      </w:r>
      <w:r>
        <w:t>?C</w:t>
      </w:r>
      <w:r>
        <w:t xml:space="preserve"> </w:t>
      </w:r>
      <w:r>
        <w:t>3R</w:t>
      </w:r>
      <w:r>
        <w:t xml:space="preserve"> </w:t>
      </w:r>
      <w:r>
        <w:t>4i?</w:t>
      </w:r>
      <w:r>
        <w:t xml:space="preserve"> </w:t>
      </w:r>
      <w:r>
        <w:t>3oZ,</w:t>
      </w:r>
      <w:r>
        <w:t xml:space="preserve"> </w:t>
      </w:r>
      <w:r>
        <w:t>2o</w:t>
      </w:r>
      <w:r>
        <w:t xml:space="preserve"> </w:t>
      </w:r>
      <w:r>
        <w:t>ft</w:t>
      </w:r>
      <w:r>
        <w:t xml:space="preserve"> </w:t>
      </w:r>
      <w:r>
        <w:t>1</w:t>
      </w:r>
      <w:r>
        <w:t xml:space="preserve"> </w:t>
      </w:r>
      <w:r>
        <w:t>U&lt;]</w:t>
      </w:r>
      <w:r>
        <w:t xml:space="preserve"> </w:t>
      </w:r>
      <w:r>
        <w:t>21</w:t>
      </w:r>
      <w:r>
        <w:t xml:space="preserve"> </w:t>
      </w:r>
      <w:r>
        <w:t>(</w:t>
      </w:r>
      <w:r>
        <w:t xml:space="preserve"> </w:t>
      </w:r>
      <w:r>
        <w:t>63</w:t>
      </w:r>
      <w:r>
        <w:t xml:space="preserve"> </w:t>
      </w:r>
      <w:r>
        <w:t>6 Vo</w:t>
      </w:r>
      <w:r>
        <w:t xml:space="preserve"> </w:t>
      </w:r>
      <w:r>
        <w:t>224</w:t>
      </w:r>
      <w:r>
        <w:t xml:space="preserve"> </w:t>
      </w:r>
      <w:r>
        <w:t>1</w:t>
      </w:r>
      <w:r>
        <w:t xml:space="preserve"> </w:t>
      </w:r>
      <w:r>
        <w:t>7iP</w:t>
      </w:r>
      <w:r>
        <w:t xml:space="preserve"> </w:t>
      </w:r>
      <w:r>
        <w:t>jfr</w:t>
      </w:r>
      <w:r>
        <w:t xml:space="preserve"> </w:t>
      </w:r>
      <w:r>
        <w:t>4°</w:t>
      </w:r>
      <w:r>
        <w:t xml:space="preserve"> </w:t>
      </w:r>
      <w:r>
        <w:t>42o</w:t>
      </w:r>
      <w:r>
        <w:t xml:space="preserve"> </w:t>
      </w:r>
      <w:r>
        <w:t>■</w:t>
      </w:r>
      <w:r>
        <w:t xml:space="preserve"> </w:t>
      </w:r>
      <w:r>
        <w:t>- ■■ -,/A</w:t>
      </w:r>
      <w:r>
        <w:t xml:space="preserve"> </w:t>
      </w:r>
      <w:r>
        <w:t>?T).</w:t>
      </w:r>
      <w:r>
        <w:t xml:space="preserve"> </w:t>
      </w:r>
      <w:r>
        <w:t>Z</w:t>
      </w:r>
      <w:r>
        <w:t xml:space="preserve"> </w:t>
      </w:r>
      <w:r>
        <w:t>Z</w:t>
      </w:r>
      <w:r>
        <w:t xml:space="preserve"> </w:t>
      </w:r>
      <w:r>
        <w:t>~~</w:t>
      </w:r>
      <w:r>
        <w:t xml:space="preserve"> </w:t>
      </w:r>
      <w:r>
        <w:t>U</w:t>
      </w:r>
      <w:r>
        <w:t xml:space="preserve"> </w:t>
      </w:r>
      <w:r>
        <w:t>(</w:t>
      </w:r>
      <w:r>
        <w:t xml:space="preserve"> </w:t>
      </w:r>
      <w:r>
        <w:t>i</w:t>
      </w:r>
      <w:r>
        <w:t xml:space="preserve"> </w:t>
      </w:r>
      <w:r>
        <w:t>&lt;21?</w:t>
      </w:r>
      <w:r>
        <w:t xml:space="preserve"> </w:t>
      </w:r>
      <w:r>
        <w:t>/■</w:t>
      </w:r>
      <w:r>
        <w:t xml:space="preserve"> </w:t>
      </w:r>
      <w:r>
        <w:t>. 1</w:t>
      </w:r>
      <w:r>
        <w:t xml:space="preserve"> </w:t>
      </w:r>
      <w:r>
        <w:t>r</w:t>
      </w:r>
      <w:r>
        <w:t xml:space="preserve"> </w:t>
      </w:r>
      <w:r>
        <w:t xml:space="preserve"> r</w:t>
      </w:r>
      <w:r>
        <w:t xml:space="preserve"> </w:t>
      </w:r>
      <w:r>
        <w:t>7o</w:t>
      </w:r>
      <w:r>
        <w:t xml:space="preserve"> </w:t>
      </w:r>
      <w:r>
        <w:t>23®</w:t>
      </w:r>
      <w:r>
        <w:t xml:space="preserve"> </w:t>
      </w:r>
      <w:r>
        <w:t>33</w:t>
      </w:r>
      <w:r>
        <w:t xml:space="preserve"> </w:t>
      </w:r>
      <w:r>
        <w:t>1</w:t>
      </w:r>
      <w:r>
        <w:t xml:space="preserve"> </w:t>
      </w:r>
      <w:r>
        <w:t>62o</w:t>
      </w:r>
      <w:r>
        <w:t xml:space="preserve"> </w:t>
      </w:r>
      <w:r>
        <w:t>42</w:t>
      </w:r>
      <w:r>
        <w:t xml:space="preserve"> </w:t>
      </w:r>
      <w:r>
        <w:t>4-21</w:t>
      </w:r>
      <w:r>
        <w:t xml:space="preserve"> </w:t>
      </w:r>
      <w:r>
        <w:t>O*</w:t>
      </w:r>
      <w:r>
        <w:t xml:space="preserve"> </w:t>
      </w:r>
      <w:r>
        <w:t xml:space="preserve"> Ls.l,/„k-</w:t>
      </w:r>
      <w:r>
        <w:t xml:space="preserve"> </w:t>
      </w:r>
      <w:r>
        <w:t>7b</w:t>
      </w:r>
      <w:r>
        <w:t xml:space="preserve"> </w:t>
      </w:r>
      <w:r>
        <w:t>?</w:t>
      </w:r>
      <w:r>
        <w:t xml:space="preserve"> </w:t>
      </w:r>
      <w:r>
        <w:t>2&gt;</w:t>
      </w:r>
      <w:r>
        <w:t xml:space="preserve"> </w:t>
      </w:r>
      <w:r>
        <w:t>12 1</w:t>
      </w:r>
      <w:r>
        <w:t xml:space="preserve"> </w:t>
      </w:r>
      <w:r>
        <w:t>-7</w:t>
      </w:r>
      <w:r>
        <w:t xml:space="preserve"> </w:t>
      </w:r>
      <w:r>
        <w:t>/</w:t>
      </w:r>
      <w:r>
        <w:t xml:space="preserve"> </w:t>
      </w:r>
      <w:r>
        <w:t>/?</w:t>
      </w:r>
      <w:r>
        <w:t xml:space="preserve"> </w:t>
      </w:r>
      <w:r>
        <w:t>, 1</w:t>
      </w:r>
      <w:r>
        <w:t xml:space="preserve"> </w:t>
      </w:r>
      <w:r>
        <w:t>/. ?</w:t>
      </w:r>
      <w:r>
        <w:t xml:space="preserve"> </w:t>
      </w:r>
      <w:r>
        <w:t>&amp;s</w:t>
      </w:r>
      <w:r>
        <w:t xml:space="preserve"> </w:t>
      </w:r>
      <w:r>
        <w:t>23o</w:t>
      </w:r>
      <w:r>
        <w:t xml:space="preserve"> </w:t>
      </w:r>
      <w:r>
        <w:t>74</w:t>
      </w:r>
      <w:r>
        <w:t xml:space="preserve"> </w:t>
      </w:r>
      <w:r>
        <w:t>7^</w:t>
      </w:r>
      <w:r>
        <w:t xml:space="preserve"> </w:t>
      </w:r>
      <w:r>
        <w:t>40</w:t>
      </w:r>
      <w:r>
        <w:t xml:space="preserve"> </w:t>
      </w:r>
      <w:r>
        <w:t>422</w:t>
      </w:r>
      <w:r>
        <w:t xml:space="preserve"> </w:t>
      </w:r>
      <w:r>
        <w:t>—I——</w:t>
      </w:r>
      <w:r>
        <w:t xml:space="preserve"> </w:t>
      </w:r>
      <w:r>
        <w:t xml:space="preserve">. </w:t>
      </w:r>
      <w:r>
        <w:t xml:space="preserve"> </w:t>
      </w:r>
      <w:r>
        <w:t>;</w:t>
      </w:r>
      <w:r>
        <w:t xml:space="preserve"> </w:t>
      </w:r>
      <w:r>
        <w:t>l .1—</w:t>
      </w:r>
      <w:r>
        <w:t xml:space="preserve"> </w:t>
      </w:r>
      <w:r>
        <w:t>1</w:t>
      </w:r>
      <w:r>
        <w:t xml:space="preserve"> </w:t>
      </w:r>
      <w:r>
        <w:t>2.</w:t>
      </w:r>
      <w:r>
        <w:t xml:space="preserve"> </w:t>
      </w:r>
      <w:r>
        <w:t>f^r</w:t>
      </w:r>
      <w:r>
        <w:t xml:space="preserve"> </w:t>
      </w:r>
      <w:r>
        <w:t>2</w:t>
      </w:r>
      <w:r>
        <w:t xml:space="preserve"> </w:t>
      </w:r>
      <w:r>
        <w:t>4</w:t>
      </w:r>
      <w:r>
        <w:t xml:space="preserve"> </w:t>
      </w:r>
      <w:r>
        <w:t>f</w:t>
      </w:r>
      <w:r>
        <w:t xml:space="preserve"> </w:t>
      </w:r>
      <w:r>
        <w:t>5 ?</w:t>
      </w:r>
      <w:r>
        <w:t xml:space="preserve"> </w:t>
      </w:r>
      <w:r>
        <w:t>75</w:t>
      </w:r>
      <w:r>
        <w:t xml:space="preserve"> </w:t>
      </w:r>
      <w:r>
        <w:t>210</w:t>
      </w:r>
      <w:r>
        <w:t xml:space="preserve"> </w:t>
      </w:r>
      <w:r>
        <w:t>25</w:t>
      </w:r>
      <w:r>
        <w:t xml:space="preserve"> </w:t>
      </w:r>
      <w:r>
        <w:t>1</w:t>
      </w:r>
      <w:r>
        <w:t xml:space="preserve"> </w:t>
      </w:r>
      <w:r>
        <w:t>7(</w:t>
      </w:r>
      <w:r>
        <w:t xml:space="preserve"> </w:t>
      </w:r>
      <w:r>
        <w:t>t</w:t>
      </w:r>
      <w:r>
        <w:t xml:space="preserve"> </w:t>
      </w:r>
      <w:r>
        <w:t>0</w:t>
      </w:r>
      <w:r>
        <w:t xml:space="preserve"> </w:t>
      </w:r>
      <w:r>
        <w:t>44</w:t>
      </w:r>
      <w:r>
        <w:t xml:space="preserve"> </w:t>
      </w:r>
      <w:r>
        <w:t>423</w:t>
      </w:r>
      <w:r>
        <w:t xml:space="preserve"> </w:t>
      </w:r>
      <w:r>
        <w:t>FSbC /&amp;?/ fit</w:t>
      </w:r>
      <w:r>
        <w:t xml:space="preserve"> </w:t>
      </w:r>
      <w:r>
        <w:t>70</w:t>
      </w:r>
      <w:r>
        <w:t xml:space="preserve"> </w:t>
      </w:r>
      <w:r>
        <w:t>2</w:t>
      </w:r>
      <w:r>
        <w:t xml:space="preserve"> </w:t>
      </w:r>
      <w:r>
        <w:t>1</w:t>
      </w:r>
      <w:r>
        <w:t xml:space="preserve"> </w:t>
      </w:r>
      <w:r>
        <w:t>/55</w:t>
      </w:r>
      <w:r>
        <w:t xml:space="preserve"> </w:t>
      </w:r>
      <w:r>
        <w:t>2.6</w:t>
      </w:r>
      <w:r>
        <w:t xml:space="preserve"> </w:t>
      </w:r>
      <w:r>
        <w:t>1</w:t>
      </w:r>
      <w:r>
        <w:t xml:space="preserve"> </w:t>
      </w:r>
      <w:r>
        <w:t>I</w:t>
      </w:r>
      <w:r>
        <w:t xml:space="preserve"> </w:t>
      </w:r>
      <w:r>
        <w:t>1</w:t>
      </w:r>
      <w:r>
        <w:t xml:space="preserve"> </w:t>
      </w:r>
      <w:r>
        <w:t>73</w:t>
      </w:r>
      <w:r>
        <w:t xml:space="preserve"> </w:t>
      </w:r>
      <w:r>
        <w:t>Z2o</w:t>
      </w:r>
      <w:r>
        <w:t xml:space="preserve"> </w:t>
      </w:r>
      <w:r>
        <w:t>/&lt;-</w:t>
      </w:r>
      <w:r>
        <w:t xml:space="preserve"> </w:t>
      </w:r>
      <w:r>
        <w:t>1</w:t>
      </w:r>
      <w:r>
        <w:t xml:space="preserve"> </w:t>
      </w:r>
      <w:r>
        <w:t>7?o</w:t>
      </w:r>
      <w:r>
        <w:t xml:space="preserve"> </w:t>
      </w:r>
      <w:r>
        <w:t>4&lt;»</w:t>
      </w:r>
      <w:r>
        <w:t xml:space="preserve"> </w:t>
      </w:r>
      <w:r>
        <w:t>119/424</w:t>
      </w:r>
      <w:r>
        <w:t xml:space="preserve"> </w:t>
      </w:r>
      <w:r>
        <w:t>/OUx</w:t>
      </w:r>
      <w:r>
        <w:t xml:space="preserve"> </w:t>
      </w:r>
      <w:r>
        <w:t>i/j</w:t>
      </w:r>
      <w:r>
        <w:t xml:space="preserve"> </w:t>
      </w:r>
      <w:r>
        <w:t>S^</w:t>
      </w:r>
      <w:r>
        <w:t xml:space="preserve"> </w:t>
      </w:r>
      <w:r>
        <w:t>3</w:t>
      </w:r>
      <w:r>
        <w:t xml:space="preserve"> </w:t>
      </w:r>
      <w:r>
        <w:t>2</w:t>
      </w:r>
      <w:r>
        <w:t xml:space="preserve"> </w:t>
      </w:r>
      <w:r>
        <w:t>Tr</w:t>
      </w:r>
      <w:r>
        <w:t xml:space="preserve"> </w:t>
      </w:r>
      <w:r>
        <w:t>/2^</w:t>
      </w:r>
      <w:r>
        <w:t xml:space="preserve"> </w:t>
      </w:r>
      <w:r>
        <w:t>24-</w:t>
      </w:r>
      <w:r>
        <w:t xml:space="preserve"> </w:t>
      </w:r>
      <w:r>
        <w:t>2</w:t>
      </w:r>
      <w:r>
        <w:t xml:space="preserve"> </w:t>
      </w:r>
      <w:r>
        <w:t>(')</w:t>
      </w:r>
      <w:r>
        <w:t xml:space="preserve"> </w:t>
      </w:r>
      <w:r>
        <w:t>4</w:t>
      </w:r>
      <w:r>
        <w:t xml:space="preserve"> </w:t>
      </w:r>
      <w:r>
        <w:t>6$</w:t>
      </w:r>
      <w:r>
        <w:t xml:space="preserve"> </w:t>
      </w:r>
      <w:r>
        <w:t>(35</w:t>
      </w:r>
      <w:r>
        <w:t xml:space="preserve"> </w:t>
      </w:r>
      <w:r>
        <w:t>1</w:t>
      </w:r>
      <w:r>
        <w:t xml:space="preserve"> </w:t>
      </w:r>
      <w:r>
        <w:t>7/0</w:t>
      </w:r>
      <w:r>
        <w:t xml:space="preserve"> </w:t>
      </w:r>
      <w:r>
        <w:t>DETECTION</w:t>
      </w:r>
      <w:r>
        <w:t xml:space="preserve"> </w:t>
      </w:r>
      <w:r>
        <w:t>LIMIT</w:t>
      </w:r>
      <w:r>
        <w:t xml:space="preserve"> </w:t>
      </w:r>
      <w:r>
        <w:t>LABORATORY USED -</w:t>
      </w:r>
      <w:r>
        <w:t xml:space="preserve"> </w:t>
      </w:r>
      <w:r>
        <w:t>ANALYTICAL METHOD</w:t>
      </w:r>
      <w:r>
        <w:t xml:space="preserve"> </w:t>
      </w:r>
      <w:r>
        <w:t>,</w:t>
      </w:r>
      <w:r>
        <w:t xml:space="preserve"> </w:t>
      </w:r>
      <w:r>
        <w:t>(</w:t>
      </w:r>
      <w:r>
        <w:t xml:space="preserve"> </w:t>
      </w:r>
      <w:r>
        <w:t>2.R.A. EXPLORATION PTY. LIMITED</w:t>
      </w:r>
      <w:r>
        <w:t xml:space="preserve"> </w:t>
      </w:r>
      <w:r>
        <w:t>REPORT</w:t>
      </w:r>
      <w:r>
        <w:t xml:space="preserve"> </w:t>
      </w:r>
      <w:r>
        <w:t>NO</w:t>
      </w:r>
      <w:r>
        <w:t xml:space="preserve"> </w:t>
      </w:r>
      <w:r>
        <w:t>SAMPLE TYPE</w:t>
      </w:r>
      <w:r>
        <w:t xml:space="preserve"> </w:t>
      </w:r>
      <w:r>
        <w:t>loGi</w:t>
      </w:r>
      <w:r>
        <w:t xml:space="preserve"> </w:t>
      </w:r>
      <w:r>
        <w:t>DRILLING</w:t>
      </w:r>
      <w:r>
        <w:t xml:space="preserve"> </w:t>
      </w:r>
      <w:r>
        <w:t>T&gt;po</w:t>
      </w:r>
      <w:r>
        <w:t xml:space="preserve"> </w:t>
      </w:r>
      <w:r>
        <w:t>HOLE NO</w:t>
      </w:r>
      <w:r>
        <w:t xml:space="preserve"> </w:t>
      </w:r>
      <w:r>
        <w:t>Pp?5FUR</w:t>
      </w:r>
      <w:r>
        <w:t xml:space="preserve"> </w:t>
      </w:r>
      <w:r>
        <w:t>SAMPLE NOS</w:t>
      </w:r>
      <w:r>
        <w:t xml:space="preserve"> </w:t>
      </w:r>
      <w:r>
        <w:t>llll/ioi ■</w:t>
      </w:r>
      <w:r>
        <w:t xml:space="preserve"> </w:t>
      </w:r>
      <w:r>
        <w:t>.</w:t>
      </w:r>
      <w:r>
        <w:t xml:space="preserve"> </w:t>
      </w:r>
      <w:r>
        <w:t>GEOCHEMICAL LEDGER</w:t>
      </w:r>
      <w:r>
        <w:t xml:space="preserve"> </w:t>
      </w:r>
      <w:r>
        <w:t>APPENDIX NOlV-</w:t>
      </w:r>
      <w:r>
        <w:t xml:space="preserve"> </w:t>
      </w:r>
      <w:r>
        <w:t>Qh</w:t>
      </w:r>
      <w:r>
        <w:t xml:space="preserve"> </w:t>
      </w:r>
      <w:r>
        <w:t>^2.</w:t>
      </w:r>
      <w:r>
        <w:t xml:space="preserve"> </w:t>
      </w:r>
      <w:r>
        <w:t>’AGE</w:t>
      </w:r>
      <w:r>
        <w:t xml:space="preserve"> </w:t>
      </w:r>
      <w:r>
        <w:t>I</w:t>
      </w:r>
      <w:r>
        <w:t xml:space="preserve"> </w:t>
      </w:r>
      <w:r>
        <w:t xml:space="preserve"> n</w:t>
      </w:r>
      <w:r>
        <w:t xml:space="preserve"> </w:t>
      </w:r>
      <w:r>
        <w:t>SAMPLE TYPE</w:t>
      </w:r>
      <w:r>
        <w:t xml:space="preserve"> </w:t>
      </w:r>
      <w:r>
        <w:t xml:space="preserve">c..o*,_  </w:t>
      </w:r>
      <w:r>
        <w:t xml:space="preserve"> </w:t>
      </w:r>
      <w:r>
        <w:t>SAMPLE NOS</w:t>
      </w:r>
      <w:r>
        <w:t xml:space="preserve"> </w:t>
      </w:r>
      <w:r>
        <w:t>CR.A. EXPLORATION PTY. LIMITED</w:t>
      </w:r>
      <w:r>
        <w:t xml:space="preserve"> </w:t>
      </w:r>
      <w:r>
        <w:t>DRILLING GEOCHEMICAL LEDGER</w:t>
      </w:r>
      <w:r>
        <w:t xml:space="preserve"> </w:t>
      </w:r>
      <w:r>
        <w:t>REPORT NO</w:t>
      </w:r>
      <w:r>
        <w:t xml:space="preserve"> </w:t>
      </w:r>
      <w:r>
        <w:t>D.Z?O.</w:t>
      </w:r>
      <w:r>
        <w:t xml:space="preserve"> </w:t>
      </w:r>
      <w:r>
        <w:t>APPENDIX NO?</w:t>
      </w:r>
      <w:r>
        <w:t xml:space="preserve"> </w:t>
      </w:r>
      <w:r>
        <w:t>1</w:t>
      </w:r>
      <w:r>
        <w:t xml:space="preserve"> </w:t>
      </w:r>
      <w:r>
        <w:t>.</w:t>
      </w:r>
      <w:r>
        <w:t xml:space="preserve"> </w:t>
      </w:r>
      <w:r>
        <w:t>HOLE NO</w:t>
      </w:r>
      <w:r>
        <w:t xml:space="preserve"> </w:t>
      </w:r>
      <w:r>
        <w:t>1</w:t>
      </w:r>
      <w:r>
        <w:t xml:space="preserve"> </w:t>
      </w:r>
      <w:r>
        <w:t xml:space="preserve"> .</w:t>
      </w:r>
      <w:r>
        <w:t xml:space="preserve"> </w:t>
      </w:r>
      <w:r>
        <w:t>PAGE 3 Cl /C j</w:t>
      </w:r>
      <w:r>
        <w:t xml:space="preserve"> </w:t>
      </w:r>
      <w:r>
        <w:t>bom</w:t>
      </w:r>
      <w:r>
        <w:t xml:space="preserve"> </w:t>
      </w:r>
      <w:r>
        <w:t>IO</w:t>
      </w:r>
      <w:r>
        <w:t xml:space="preserve"> </w:t>
      </w:r>
      <w:r>
        <w:t>INT</w:t>
      </w:r>
      <w:r>
        <w:t xml:space="preserve"> </w:t>
      </w:r>
      <w:r>
        <w:t>mf</w:t>
      </w:r>
      <w:r>
        <w:t xml:space="preserve"> </w:t>
      </w:r>
      <w:r>
        <w:t>"SImHT</w:t>
      </w:r>
      <w:r>
        <w:t xml:space="preserve"> </w:t>
      </w:r>
      <w:r>
        <w:t>NO</w:t>
      </w:r>
      <w:r>
        <w:t xml:space="preserve"> </w:t>
      </w:r>
      <w:r>
        <w:t>(SockT'I (-£</w:t>
      </w:r>
      <w:r>
        <w:t xml:space="preserve"> </w:t>
      </w:r>
      <w:r>
        <w:t>f£</w:t>
      </w:r>
      <w:r>
        <w:t xml:space="preserve"> </w:t>
      </w:r>
      <w:r>
        <w:t>fS</w:t>
      </w:r>
      <w:r>
        <w:t xml:space="preserve"> </w:t>
      </w:r>
      <w:r>
        <w:t>fc</w:t>
      </w:r>
      <w:r>
        <w:t xml:space="preserve"> </w:t>
      </w:r>
      <w:r>
        <w:t>LO</w:t>
      </w:r>
      <w:r>
        <w:t xml:space="preserve"> </w:t>
      </w:r>
      <w:r>
        <w:t>Gix&lt;</w:t>
      </w:r>
      <w:r>
        <w:t xml:space="preserve"> </w:t>
      </w:r>
      <w:r>
        <w:t>s</w:t>
      </w:r>
      <w:r>
        <w:t xml:space="preserve"> </w:t>
      </w:r>
      <w:r>
        <w:t>G.&gt;</w:t>
      </w:r>
      <w:r>
        <w:t xml:space="preserve"> </w:t>
      </w:r>
      <w:r>
        <w:t>&lt;A</w:t>
      </w:r>
      <w:r>
        <w:t xml:space="preserve"> </w:t>
      </w:r>
      <w:r>
        <w:t>Cf</w:t>
      </w:r>
      <w:r>
        <w:t xml:space="preserve"> </w:t>
      </w:r>
      <w:r>
        <w:t>TCI</w:t>
      </w:r>
      <w:r>
        <w:t xml:space="preserve"> </w:t>
      </w:r>
      <w:r>
        <w:t>rc2</w:t>
      </w:r>
      <w:r>
        <w:t xml:space="preserve"> </w:t>
      </w:r>
      <w:r>
        <w:t>K</w:t>
      </w:r>
      <w:r>
        <w:t xml:space="preserve"> </w:t>
      </w:r>
      <w:r>
        <w:t>u</w:t>
      </w:r>
      <w:r>
        <w:t xml:space="preserve"> </w:t>
      </w:r>
      <w:r>
        <w:t>£'° &gt; S»ivZ</w:t>
      </w:r>
      <w:r>
        <w:t xml:space="preserve"> </w:t>
      </w:r>
      <w:r>
        <w:t>Pb</w:t>
      </w:r>
      <w:r>
        <w:t xml:space="preserve"> </w:t>
      </w:r>
      <w:r>
        <w:t xml:space="preserve">' </w:t>
      </w:r>
      <w:r>
        <w:t xml:space="preserve"> </w:t>
      </w:r>
      <w:r>
        <w:t>I' j</w:t>
      </w:r>
      <w:r>
        <w:t xml:space="preserve"> </w:t>
      </w:r>
      <w:r>
        <w:t>1 v,</w:t>
      </w:r>
      <w:r>
        <w:t xml:space="preserve"> </w:t>
      </w:r>
      <w:r>
        <w:t>S°</w:t>
      </w:r>
      <w:r>
        <w:t xml:space="preserve"> </w:t>
      </w:r>
      <w:r>
        <w:t>1/9/425</w:t>
      </w:r>
      <w:r>
        <w:t xml:space="preserve"> </w:t>
      </w:r>
      <w:r>
        <w:t>K</w:t>
      </w:r>
      <w:r>
        <w:t xml:space="preserve"> </w:t>
      </w:r>
      <w:r>
        <w:t>65?</w:t>
      </w:r>
      <w:r>
        <w:t xml:space="preserve"> </w:t>
      </w:r>
      <w:r>
        <w:t>1</w:t>
      </w:r>
      <w:r>
        <w:t xml:space="preserve"> </w:t>
      </w:r>
      <w:r>
        <w:t>1</w:t>
      </w:r>
      <w:r>
        <w:t xml:space="preserve"> </w:t>
      </w:r>
      <w:r>
        <w:t>.</w:t>
      </w:r>
      <w:r>
        <w:t xml:space="preserve"> </w:t>
      </w:r>
      <w:r>
        <w:t>125</w:t>
      </w:r>
      <w:r>
        <w:t xml:space="preserve"> </w:t>
      </w:r>
      <w:r>
        <w:t>zl</w:t>
      </w:r>
      <w:r>
        <w:t xml:space="preserve"> </w:t>
      </w:r>
      <w:r>
        <w:t>3</w:t>
      </w:r>
      <w:r>
        <w:t xml:space="preserve"> </w:t>
      </w:r>
      <w:r>
        <w:t>/</w:t>
      </w:r>
      <w:r>
        <w:t xml:space="preserve"> </w:t>
      </w:r>
      <w:r>
        <w:t>0</w:t>
      </w:r>
      <w:r>
        <w:t xml:space="preserve"> </w:t>
      </w:r>
      <w:r>
        <w:t>2?,</w:t>
      </w:r>
      <w:r>
        <w:t xml:space="preserve"> </w:t>
      </w:r>
      <w:r>
        <w:t>So</w:t>
      </w:r>
      <w:r>
        <w:t xml:space="preserve"> </w:t>
      </w:r>
      <w:r>
        <w:t>i/5</w:t>
      </w:r>
      <w:r>
        <w:t xml:space="preserve"> </w:t>
      </w:r>
      <w:r>
        <w:t>10</w:t>
      </w:r>
      <w:r>
        <w:t xml:space="preserve"> </w:t>
      </w:r>
      <w:r>
        <w:t>1</w:t>
      </w:r>
      <w:r>
        <w:t xml:space="preserve"> </w:t>
      </w:r>
      <w:r>
        <w:t>779</w:t>
      </w:r>
      <w:r>
        <w:t xml:space="preserve"> </w:t>
      </w:r>
      <w:r>
        <w:t>So</w:t>
      </w:r>
      <w:r>
        <w:t xml:space="preserve"> </w:t>
      </w:r>
      <w:r>
        <w:t>S2</w:t>
      </w:r>
      <w:r>
        <w:t xml:space="preserve"> </w:t>
      </w:r>
      <w:r>
        <w:t>2/26</w:t>
      </w:r>
      <w:r>
        <w:t xml:space="preserve"> </w:t>
      </w:r>
      <w:r>
        <w:t>5</w:t>
      </w:r>
      <w:r>
        <w:t xml:space="preserve"> </w:t>
      </w:r>
      <w:r>
        <w:t>7^</w:t>
      </w:r>
      <w:r>
        <w:t xml:space="preserve"> </w:t>
      </w:r>
      <w:r>
        <w:t>1</w:t>
      </w:r>
      <w:r>
        <w:t xml:space="preserve"> </w:t>
      </w:r>
      <w:r>
        <w:t>*7</w:t>
      </w:r>
      <w:r>
        <w:t xml:space="preserve"> </w:t>
      </w:r>
      <w:r>
        <w:t>l?0</w:t>
      </w:r>
      <w:r>
        <w:t xml:space="preserve"> </w:t>
      </w:r>
      <w:r>
        <w:t>5L</w:t>
      </w:r>
      <w:r>
        <w:t xml:space="preserve"> </w:t>
      </w:r>
      <w:r>
        <w:t>/</w:t>
      </w:r>
      <w:r>
        <w:t xml:space="preserve"> </w:t>
      </w:r>
      <w:r>
        <w:t>O</w:t>
      </w:r>
      <w:r>
        <w:t xml:space="preserve"> </w:t>
      </w:r>
      <w:r>
        <w:t>27</w:t>
      </w:r>
      <w:r>
        <w:t xml:space="preserve"> </w:t>
      </w:r>
      <w:r>
        <w:t>180</w:t>
      </w:r>
      <w:r>
        <w:t xml:space="preserve"> </w:t>
      </w:r>
      <w:r>
        <w:t>10</w:t>
      </w:r>
      <w:r>
        <w:t xml:space="preserve"> </w:t>
      </w:r>
      <w:r>
        <w:t>1</w:t>
      </w:r>
      <w:r>
        <w:t xml:space="preserve"> </w:t>
      </w:r>
      <w:r>
        <w:t>67o</w:t>
      </w:r>
      <w:r>
        <w:t xml:space="preserve"> </w:t>
      </w:r>
      <w:r>
        <w:t>52</w:t>
      </w:r>
      <w:r>
        <w:t xml:space="preserve"> </w:t>
      </w:r>
      <w:r>
        <w:t>427</w:t>
      </w:r>
      <w:r>
        <w:t xml:space="preserve"> </w:t>
      </w:r>
      <w:r>
        <w:t>S3</w:t>
      </w:r>
      <w:r>
        <w:t xml:space="preserve"> </w:t>
      </w:r>
      <w:r>
        <w:t>■&gt;Z&gt;</w:t>
      </w:r>
      <w:r>
        <w:t xml:space="preserve"> </w:t>
      </w:r>
      <w:r>
        <w:t>T&lt;</w:t>
      </w:r>
      <w:r>
        <w:t xml:space="preserve"> </w:t>
      </w:r>
      <w:r>
        <w:t>Ir</w:t>
      </w:r>
      <w:r>
        <w:t xml:space="preserve"> </w:t>
      </w:r>
      <w:r>
        <w:t>122</w:t>
      </w:r>
      <w:r>
        <w:t xml:space="preserve"> </w:t>
      </w:r>
      <w:r>
        <w:t>2I</w:t>
      </w:r>
      <w:r>
        <w:t xml:space="preserve"> </w:t>
      </w:r>
      <w:r>
        <w:t>?</w:t>
      </w:r>
      <w:r>
        <w:t xml:space="preserve"> </w:t>
      </w:r>
      <w:r>
        <w:t>1</w:t>
      </w:r>
      <w:r>
        <w:t xml:space="preserve"> </w:t>
      </w:r>
      <w:r>
        <w:t>0</w:t>
      </w:r>
      <w:r>
        <w:t xml:space="preserve"> </w:t>
      </w:r>
      <w:r>
        <w:t>To</w:t>
      </w:r>
      <w:r>
        <w:t xml:space="preserve"> </w:t>
      </w:r>
      <w:r>
        <w:t>h5</w:t>
      </w:r>
      <w:r>
        <w:t xml:space="preserve"> </w:t>
      </w:r>
      <w:r>
        <w:t>15</w:t>
      </w:r>
      <w:r>
        <w:t xml:space="preserve"> </w:t>
      </w:r>
      <w:r>
        <w:t>I</w:t>
      </w:r>
      <w:r>
        <w:t xml:space="preserve"> </w:t>
      </w:r>
      <w:r>
        <w:t>^8°</w:t>
      </w:r>
      <w:r>
        <w:t xml:space="preserve"> </w:t>
      </w:r>
      <w:r>
        <w:t>SZ</w:t>
      </w:r>
      <w:r>
        <w:t xml:space="preserve"> </w:t>
      </w:r>
      <w:r>
        <w:t>5G</w:t>
      </w:r>
      <w:r>
        <w:t xml:space="preserve"> </w:t>
      </w:r>
      <w:r>
        <w:t>428</w:t>
      </w:r>
      <w:r>
        <w:t xml:space="preserve"> </w:t>
      </w:r>
      <w:r>
        <w:t>•</w:t>
      </w:r>
      <w:r>
        <w:t xml:space="preserve"> </w:t>
      </w:r>
      <w:r>
        <w:t>.t»</w:t>
      </w:r>
      <w:r>
        <w:t xml:space="preserve"> </w:t>
      </w:r>
      <w:r>
        <w:t>3</w:t>
      </w:r>
      <w:r>
        <w:t xml:space="preserve"> </w:t>
      </w:r>
      <w:r>
        <w:t>/</w:t>
      </w:r>
      <w:r>
        <w:t xml:space="preserve"> </w:t>
      </w:r>
      <w:r>
        <w:t>2.4</w:t>
      </w:r>
      <w:r>
        <w:t xml:space="preserve"> </w:t>
      </w:r>
      <w:r>
        <w:t>0</w:t>
      </w:r>
      <w:r>
        <w:t xml:space="preserve"> </w:t>
      </w:r>
      <w:r>
        <w:t>1</w:t>
      </w:r>
      <w:r>
        <w:t xml:space="preserve"> </w:t>
      </w:r>
      <w:r>
        <w:t>0</w:t>
      </w:r>
      <w:r>
        <w:t xml:space="preserve"> </w:t>
      </w:r>
      <w:r>
        <w:t>3l</w:t>
      </w:r>
      <w:r>
        <w:t xml:space="preserve"> </w:t>
      </w:r>
      <w:r>
        <w:t>/2S</w:t>
      </w:r>
      <w:r>
        <w:t xml:space="preserve"> </w:t>
      </w:r>
      <w:r>
        <w:t>2.5</w:t>
      </w:r>
      <w:r>
        <w:t xml:space="preserve"> </w:t>
      </w:r>
      <w:r>
        <w:t>870</w:t>
      </w:r>
      <w:r>
        <w:t xml:space="preserve"> </w:t>
      </w:r>
      <w:r>
        <w:t>56</w:t>
      </w:r>
      <w:r>
        <w:t xml:space="preserve"> </w:t>
      </w:r>
      <w:r>
        <w:t>58</w:t>
      </w:r>
      <w:r>
        <w:t xml:space="preserve"> </w:t>
      </w:r>
      <w:r>
        <w:t>429</w:t>
      </w:r>
      <w:r>
        <w:t xml:space="preserve"> </w:t>
      </w:r>
      <w:r>
        <w:t>Er’</w:t>
      </w:r>
      <w:r>
        <w:t xml:space="preserve"> </w:t>
      </w:r>
      <w:r>
        <w:t>2 °.</w:t>
      </w:r>
      <w:r>
        <w:t xml:space="preserve"> </w:t>
      </w:r>
      <w:r>
        <w:t>? r</w:t>
      </w:r>
      <w:r>
        <w:t xml:space="preserve"> </w:t>
      </w:r>
      <w:r>
        <w:t>T</w:t>
      </w:r>
      <w:r>
        <w:t xml:space="preserve"> </w:t>
      </w:r>
      <w:r>
        <w:t>r</w:t>
      </w:r>
      <w:r>
        <w:t xml:space="preserve"> </w:t>
      </w:r>
      <w:r>
        <w:t>no</w:t>
      </w:r>
      <w:r>
        <w:t xml:space="preserve"> </w:t>
      </w:r>
      <w:r>
        <w:t>23</w:t>
      </w:r>
      <w:r>
        <w:t xml:space="preserve"> </w:t>
      </w:r>
      <w:r>
        <w:t>3</w:t>
      </w:r>
      <w:r>
        <w:t xml:space="preserve"> </w:t>
      </w:r>
      <w:r>
        <w:t>0</w:t>
      </w:r>
      <w:r>
        <w:t xml:space="preserve"> </w:t>
      </w:r>
      <w:r>
        <w:t>40</w:t>
      </w:r>
      <w:r>
        <w:t xml:space="preserve"> </w:t>
      </w:r>
      <w:r>
        <w:t>as</w:t>
      </w:r>
      <w:r>
        <w:t xml:space="preserve"> </w:t>
      </w:r>
      <w:r>
        <w:t>2</w:t>
      </w:r>
      <w:r>
        <w:t xml:space="preserve"> </w:t>
      </w:r>
      <w:r>
        <w:t>1</w:t>
      </w:r>
      <w:r>
        <w:t xml:space="preserve"> </w:t>
      </w:r>
      <w:r>
        <w:t>SW</w:t>
      </w:r>
      <w:r>
        <w:t xml:space="preserve"> </w:t>
      </w:r>
      <w:r>
        <w:t>58*</w:t>
      </w:r>
      <w:r>
        <w:t xml:space="preserve"> </w:t>
      </w:r>
      <w:r>
        <w:t>to</w:t>
      </w:r>
      <w:r>
        <w:t xml:space="preserve"> </w:t>
      </w:r>
      <w:r>
        <w:t>430</w:t>
      </w:r>
      <w:r>
        <w:t xml:space="preserve"> </w:t>
      </w:r>
      <w:r>
        <w:t>7»L</w:t>
      </w:r>
      <w:r>
        <w:t xml:space="preserve"> </w:t>
      </w:r>
      <w:r>
        <w:t>P</w:t>
      </w:r>
      <w:r>
        <w:t xml:space="preserve"> </w:t>
      </w:r>
      <w:r>
        <w:t>97</w:t>
      </w:r>
      <w:r>
        <w:t xml:space="preserve"> </w:t>
      </w:r>
      <w:r>
        <w:t>T</w:t>
      </w:r>
      <w:r>
        <w:t xml:space="preserve"> </w:t>
      </w:r>
      <w:r>
        <w:t>Tr</w:t>
      </w:r>
      <w:r>
        <w:t xml:space="preserve"> </w:t>
      </w:r>
      <w:r>
        <w:t>I25</w:t>
      </w:r>
      <w:r>
        <w:t xml:space="preserve"> </w:t>
      </w:r>
      <w:r>
        <w:t>/7</w:t>
      </w:r>
      <w:r>
        <w:t xml:space="preserve"> </w:t>
      </w:r>
      <w:r>
        <w:t>1</w:t>
      </w:r>
      <w:r>
        <w:t xml:space="preserve"> </w:t>
      </w:r>
      <w:r>
        <w:t>0</w:t>
      </w:r>
      <w:r>
        <w:t xml:space="preserve"> </w:t>
      </w:r>
      <w:r>
        <w:t>/</w:t>
      </w:r>
      <w:r>
        <w:t xml:space="preserve"> </w:t>
      </w:r>
      <w:r>
        <w:t>7o</w:t>
      </w:r>
      <w:r>
        <w:t xml:space="preserve"> </w:t>
      </w:r>
      <w:r>
        <w:t>3S</w:t>
      </w:r>
      <w:r>
        <w:t xml:space="preserve"> </w:t>
      </w:r>
      <w:r>
        <w:t>los</w:t>
      </w:r>
      <w:r>
        <w:t xml:space="preserve"> </w:t>
      </w:r>
      <w:r>
        <w:t>Zo</w:t>
      </w:r>
      <w:r>
        <w:t xml:space="preserve"> </w:t>
      </w:r>
      <w:r>
        <w:t>1</w:t>
      </w:r>
      <w:r>
        <w:t xml:space="preserve"> </w:t>
      </w:r>
      <w:r>
        <w:t>9</w:t>
      </w:r>
      <w:r>
        <w:t xml:space="preserve"> </w:t>
      </w:r>
      <w:r>
        <w:t>P</w:t>
      </w:r>
      <w:r>
        <w:t xml:space="preserve"> </w:t>
      </w:r>
      <w:r>
        <w:t>E)O</w:t>
      </w:r>
      <w:r>
        <w:t xml:space="preserve"> </w:t>
      </w:r>
      <w:r>
        <w:t>62</w:t>
      </w:r>
      <w:r>
        <w:t xml:space="preserve"> </w:t>
      </w:r>
      <w:r>
        <w:t>48/</w:t>
      </w:r>
      <w:r>
        <w:t xml:space="preserve"> </w:t>
      </w:r>
      <w:r>
        <w:t>if/,</w:t>
      </w:r>
      <w:r>
        <w:t xml:space="preserve"> </w:t>
      </w:r>
      <w:r>
        <w:t xml:space="preserve"> ov «&gt;&lt;•.%- L fLt.,Av?</w:t>
      </w:r>
      <w:r>
        <w:t xml:space="preserve"> </w:t>
      </w:r>
      <w:r>
        <w:t>100.</w:t>
      </w:r>
      <w:r>
        <w:t xml:space="preserve"> </w:t>
      </w:r>
      <w:r>
        <w:t>-</w:t>
      </w:r>
      <w:r>
        <w:t xml:space="preserve"> </w:t>
      </w:r>
      <w:r>
        <w:t>Tr</w:t>
      </w:r>
      <w:r>
        <w:t xml:space="preserve"> </w:t>
      </w:r>
      <w:r>
        <w:t>IIS'</w:t>
      </w:r>
      <w:r>
        <w:t xml:space="preserve"> </w:t>
      </w:r>
      <w:r>
        <w:t>20</w:t>
      </w:r>
      <w:r>
        <w:t xml:space="preserve"> </w:t>
      </w:r>
      <w:r>
        <w:t>1</w:t>
      </w:r>
      <w:r>
        <w:t xml:space="preserve"> </w:t>
      </w:r>
      <w:r>
        <w:t>/</w:t>
      </w:r>
      <w:r>
        <w:t xml:space="preserve"> </w:t>
      </w:r>
      <w:r>
        <w:t>0</w:t>
      </w:r>
      <w:r>
        <w:t xml:space="preserve"> </w:t>
      </w:r>
      <w:r>
        <w:t>26</w:t>
      </w:r>
      <w:r>
        <w:t xml:space="preserve"> </w:t>
      </w:r>
      <w:r>
        <w:t>40</w:t>
      </w:r>
      <w:r>
        <w:t xml:space="preserve"> </w:t>
      </w:r>
      <w:r>
        <w:t>To</w:t>
      </w:r>
      <w:r>
        <w:t xml:space="preserve"> </w:t>
      </w:r>
      <w:r>
        <w:t>5</w:t>
      </w:r>
      <w:r>
        <w:t xml:space="preserve"> </w:t>
      </w:r>
      <w:r>
        <w:t>n</w:t>
      </w:r>
      <w:r>
        <w:t xml:space="preserve"> </w:t>
      </w:r>
      <w:r>
        <w:t>ISZ</w:t>
      </w:r>
      <w:r>
        <w:t xml:space="preserve"> </w:t>
      </w:r>
      <w:r>
        <w:t>62</w:t>
      </w:r>
      <w:r>
        <w:t xml:space="preserve"> </w:t>
      </w:r>
      <w:r>
        <w:t>432</w:t>
      </w:r>
      <w:r>
        <w:t xml:space="preserve"> </w:t>
      </w:r>
      <w:r>
        <w:t>)</w:t>
      </w:r>
      <w:r>
        <w:t xml:space="preserve"> </w:t>
      </w:r>
      <w:r>
        <w:t>2o</w:t>
      </w:r>
      <w:r>
        <w:t xml:space="preserve"> </w:t>
      </w:r>
      <w:r>
        <w:t>1</w:t>
      </w:r>
      <w:r>
        <w:t xml:space="preserve"> </w:t>
      </w:r>
      <w:r>
        <w:t>2</w:t>
      </w:r>
      <w:r>
        <w:t xml:space="preserve"> </w:t>
      </w:r>
      <w:r>
        <w:t>Tr</w:t>
      </w:r>
      <w:r>
        <w:t xml:space="preserve"> </w:t>
      </w:r>
      <w:r>
        <w:t>in</w:t>
      </w:r>
      <w:r>
        <w:t xml:space="preserve"> </w:t>
      </w:r>
      <w:r>
        <w:t>22</w:t>
      </w:r>
      <w:r>
        <w:t xml:space="preserve"> </w:t>
      </w:r>
      <w:r>
        <w:t>ZL.</w:t>
      </w:r>
      <w:r>
        <w:t xml:space="preserve"> </w:t>
      </w:r>
      <w:r>
        <w:t>z?</w:t>
      </w:r>
      <w:r>
        <w:t xml:space="preserve"> </w:t>
      </w:r>
      <w:r>
        <w:t>3</w:t>
      </w:r>
      <w:r>
        <w:t xml:space="preserve"> </w:t>
      </w:r>
      <w:r>
        <w:t>39</w:t>
      </w:r>
      <w:r>
        <w:t xml:space="preserve"> </w:t>
      </w:r>
      <w:r>
        <w:t>K&lt;</w:t>
      </w:r>
      <w:r>
        <w:t xml:space="preserve"> </w:t>
      </w:r>
      <w:r>
        <w:t>2o</w:t>
      </w:r>
      <w:r>
        <w:t xml:space="preserve"> </w:t>
      </w:r>
      <w:r>
        <w:t>c |</w:t>
      </w:r>
      <w:r>
        <w:t xml:space="preserve"> </w:t>
      </w:r>
      <w:r>
        <w:t>64</w:t>
      </w:r>
      <w:r>
        <w:t xml:space="preserve"> </w:t>
      </w:r>
      <w:r>
        <w:t>66</w:t>
      </w:r>
      <w:r>
        <w:t xml:space="preserve"> </w:t>
      </w:r>
      <w:r>
        <w:t>4tf</w:t>
      </w:r>
      <w:r>
        <w:t xml:space="preserve"> </w:t>
      </w:r>
      <w:r>
        <w:t>Msr l4.'b-</w:t>
      </w:r>
      <w:r>
        <w:t xml:space="preserve"> </w:t>
      </w:r>
      <w:r>
        <w:t>/O</w:t>
      </w:r>
      <w:r>
        <w:t xml:space="preserve"> </w:t>
      </w:r>
      <w:r>
        <w:t>2°</w:t>
      </w:r>
      <w:r>
        <w:t xml:space="preserve"> </w:t>
      </w:r>
      <w:r>
        <w:t>1</w:t>
      </w:r>
      <w:r>
        <w:t xml:space="preserve"> </w:t>
      </w:r>
      <w:r>
        <w:t>b</w:t>
      </w:r>
      <w:r>
        <w:t xml:space="preserve"> </w:t>
      </w:r>
      <w:r>
        <w:t>♦</w:t>
      </w:r>
      <w:r>
        <w:t xml:space="preserve"> </w:t>
      </w:r>
      <w:r>
        <w:t>l&lt;.</w:t>
      </w:r>
      <w:r>
        <w:t xml:space="preserve"> </w:t>
      </w:r>
      <w:r>
        <w:t>ll%</w:t>
      </w:r>
      <w:r>
        <w:t xml:space="preserve"> </w:t>
      </w:r>
      <w:r>
        <w:t>K</w:t>
      </w:r>
      <w:r>
        <w:t xml:space="preserve"> </w:t>
      </w:r>
      <w:r>
        <w:t>(&gt;</w:t>
      </w:r>
      <w:r>
        <w:t xml:space="preserve"> </w:t>
      </w:r>
      <w:r>
        <w:t>0</w:t>
      </w:r>
      <w:r>
        <w:t xml:space="preserve"> </w:t>
      </w:r>
      <w:r>
        <w:t>0</w:t>
      </w:r>
      <w:r>
        <w:t xml:space="preserve"> </w:t>
      </w:r>
      <w:r>
        <w:t>£40</w:t>
      </w:r>
      <w:r>
        <w:t xml:space="preserve"> </w:t>
      </w:r>
      <w:r>
        <w:t>185</w:t>
      </w:r>
      <w:r>
        <w:t xml:space="preserve"> </w:t>
      </w:r>
      <w:r>
        <w:t>1</w:t>
      </w:r>
      <w:r>
        <w:t xml:space="preserve"> </w:t>
      </w:r>
      <w:r>
        <w:t>7 co</w:t>
      </w:r>
      <w:r>
        <w:t xml:space="preserve"> </w:t>
      </w:r>
      <w:r>
        <w:t>66</w:t>
      </w:r>
      <w:r>
        <w:t xml:space="preserve"> </w:t>
      </w:r>
      <w:r>
        <w:t>cs-</w:t>
      </w:r>
      <w:r>
        <w:t xml:space="preserve"> </w:t>
      </w:r>
      <w:r>
        <w:t>434</w:t>
      </w:r>
      <w:r>
        <w:t xml:space="preserve"> </w:t>
      </w:r>
      <w:r>
        <w:t>^X</w:t>
      </w:r>
      <w:r>
        <w:t xml:space="preserve"> </w:t>
      </w:r>
      <w:r>
        <w:t xml:space="preserve">J </w:t>
      </w:r>
      <w:r>
        <w:t xml:space="preserve"> </w:t>
      </w:r>
      <w:r>
        <w:t>i^</w:t>
      </w:r>
      <w:r>
        <w:t xml:space="preserve"> </w:t>
      </w:r>
      <w:r>
        <w:t>(</w:t>
      </w:r>
      <w:r>
        <w:t xml:space="preserve"> </w:t>
      </w:r>
      <w:r>
        <w:t>l.</w:t>
      </w:r>
      <w:r>
        <w:t xml:space="preserve"> </w:t>
      </w:r>
      <w:r>
        <w:t xml:space="preserve"> fs-v,.</w:t>
      </w:r>
      <w:r>
        <w:t xml:space="preserve"> </w:t>
      </w:r>
      <w:r>
        <w:t>O</w:t>
      </w:r>
      <w:r>
        <w:t xml:space="preserve"> </w:t>
      </w:r>
      <w:r>
        <w:t>&amp;&gt;</w:t>
      </w:r>
      <w:r>
        <w:t xml:space="preserve"> </w:t>
      </w:r>
      <w:r>
        <w:t>f</w:t>
      </w:r>
      <w:r>
        <w:t xml:space="preserve"> </w:t>
      </w:r>
      <w:r>
        <w:t>4</w:t>
      </w:r>
      <w:r>
        <w:t xml:space="preserve"> </w:t>
      </w:r>
      <w:r>
        <w:t>'If</w:t>
      </w:r>
      <w:r>
        <w:t xml:space="preserve"> </w:t>
      </w:r>
      <w:r>
        <w:t>T</w:t>
      </w:r>
      <w:r>
        <w:t xml:space="preserve"> </w:t>
      </w:r>
      <w:r>
        <w:t>(</w:t>
      </w:r>
      <w:r>
        <w:t xml:space="preserve"> </w:t>
      </w:r>
      <w:r>
        <w:t>I24</w:t>
      </w:r>
      <w:r>
        <w:t xml:space="preserve"> </w:t>
      </w:r>
      <w:r>
        <w:t>Zo</w:t>
      </w:r>
      <w:r>
        <w:t xml:space="preserve"> </w:t>
      </w:r>
      <w:r>
        <w:t>‘7</w:t>
      </w:r>
      <w:r>
        <w:t xml:space="preserve"> </w:t>
      </w:r>
      <w:r>
        <w:t>0</w:t>
      </w:r>
      <w:r>
        <w:t xml:space="preserve"> </w:t>
      </w:r>
      <w:r>
        <w:t>e</w:t>
      </w:r>
      <w:r>
        <w:t xml:space="preserve"> </w:t>
      </w:r>
      <w:r>
        <w:t>0?</w:t>
      </w:r>
      <w:r>
        <w:t xml:space="preserve"> </w:t>
      </w:r>
      <w:r>
        <w:t>85</w:t>
      </w:r>
      <w:r>
        <w:t xml:space="preserve"> </w:t>
      </w:r>
      <w:r>
        <w:t>/6co</w:t>
      </w:r>
      <w:r>
        <w:t xml:space="preserve"> </w:t>
      </w:r>
      <w:r>
        <w:t>as</w:t>
      </w:r>
      <w:r>
        <w:t xml:space="preserve"> </w:t>
      </w:r>
      <w:r>
        <w:t>)</w:t>
      </w:r>
      <w:r>
        <w:t xml:space="preserve"> </w:t>
      </w:r>
      <w:r>
        <w:t>7&lt;</w:t>
      </w:r>
      <w:r>
        <w:t xml:space="preserve"> </w:t>
      </w:r>
      <w:r>
        <w:t>4</w:t>
      </w:r>
      <w:r>
        <w:t xml:space="preserve"> </w:t>
      </w:r>
      <w:r>
        <w:t>o</w:t>
      </w:r>
      <w:r>
        <w:t xml:space="preserve"> </w:t>
      </w:r>
      <w:r>
        <w:t>68</w:t>
      </w:r>
      <w:r>
        <w:t xml:space="preserve"> </w:t>
      </w:r>
      <w:r>
        <w:t>7o</w:t>
      </w:r>
      <w:r>
        <w:t xml:space="preserve"> </w:t>
      </w:r>
      <w:r>
        <w:t>433</w:t>
      </w:r>
      <w:r>
        <w:t xml:space="preserve"> </w:t>
      </w:r>
      <w:r>
        <w:t>—</w:t>
      </w:r>
      <w:r>
        <w:t xml:space="preserve"> </w:t>
      </w:r>
      <w:r>
        <w:t>&gt;ot a\</w:t>
      </w:r>
      <w:r>
        <w:t xml:space="preserve"> </w:t>
      </w:r>
      <w:r>
        <w:t>z</w:t>
      </w:r>
      <w:r>
        <w:t xml:space="preserve"> </w:t>
      </w:r>
      <w:r>
        <w:t>!=&gt;</w:t>
      </w:r>
      <w:r>
        <w:t xml:space="preserve"> </w:t>
      </w:r>
      <w:r>
        <w:t>Jo</w:t>
      </w:r>
      <w:r>
        <w:t xml:space="preserve"> </w:t>
      </w:r>
      <w:r>
        <w:t>1°</w:t>
      </w:r>
      <w:r>
        <w:t xml:space="preserve"> </w:t>
      </w:r>
      <w:r>
        <w:t>So</w:t>
      </w:r>
      <w:r>
        <w:t xml:space="preserve"> </w:t>
      </w:r>
      <w:r>
        <w:t>Tr</w:t>
      </w:r>
      <w:r>
        <w:t xml:space="preserve"> </w:t>
      </w:r>
      <w:r>
        <w:t>2</w:t>
      </w:r>
      <w:r>
        <w:t xml:space="preserve"> </w:t>
      </w:r>
      <w:r>
        <w:t>24</w:t>
      </w:r>
      <w:r>
        <w:t xml:space="preserve"> </w:t>
      </w:r>
      <w:r>
        <w:t>7</w:t>
      </w:r>
      <w:r>
        <w:t xml:space="preserve"> </w:t>
      </w:r>
      <w:r>
        <w:t>0</w:t>
      </w:r>
      <w:r>
        <w:t xml:space="preserve"> </w:t>
      </w:r>
      <w:r>
        <w:t>tj</w:t>
      </w:r>
      <w:r>
        <w:t xml:space="preserve"> </w:t>
      </w:r>
      <w:r>
        <w:t>2Ji</w:t>
      </w:r>
      <w:r>
        <w:t xml:space="preserve"> </w:t>
      </w:r>
      <w:r>
        <w:t>4D</w:t>
      </w:r>
      <w:r>
        <w:t xml:space="preserve"> </w:t>
      </w:r>
      <w:r>
        <w:t>4G0</w:t>
      </w:r>
      <w:r>
        <w:t xml:space="preserve"> </w:t>
      </w:r>
      <w:r>
        <w:t>2S</w:t>
      </w:r>
      <w:r>
        <w:t xml:space="preserve"> </w:t>
      </w:r>
      <w:r>
        <w:t>I</w:t>
      </w:r>
      <w:r>
        <w:t xml:space="preserve"> </w:t>
      </w:r>
      <w:r>
        <w:t>7o</w:t>
      </w:r>
      <w:r>
        <w:t xml:space="preserve"> </w:t>
      </w:r>
      <w:r>
        <w:t>72</w:t>
      </w:r>
      <w:r>
        <w:t xml:space="preserve"> </w:t>
      </w:r>
      <w:r>
        <w:t>436</w:t>
      </w:r>
      <w:r>
        <w:t xml:space="preserve"> </w:t>
      </w:r>
      <w:r>
        <w:t>n</w:t>
      </w:r>
      <w:r>
        <w:t xml:space="preserve"> </w:t>
      </w:r>
      <w:r>
        <w:t>70</w:t>
      </w:r>
      <w:r>
        <w:t xml:space="preserve"> </w:t>
      </w:r>
      <w:r>
        <w:t>1</w:t>
      </w:r>
      <w:r>
        <w:t xml:space="preserve"> </w:t>
      </w:r>
      <w:r>
        <w:t>m</w:t>
      </w:r>
      <w:r>
        <w:t xml:space="preserve"> </w:t>
      </w:r>
      <w:r>
        <w:t>20</w:t>
      </w:r>
      <w:r>
        <w:t xml:space="preserve"> </w:t>
      </w:r>
      <w:r>
        <w:t>/</w:t>
      </w:r>
      <w:r>
        <w:t xml:space="preserve"> </w:t>
      </w:r>
      <w:r>
        <w:t>0</w:t>
      </w:r>
      <w:r>
        <w:t xml:space="preserve"> </w:t>
      </w:r>
      <w:r>
        <w:t>0</w:t>
      </w:r>
      <w:r>
        <w:t xml:space="preserve"> </w:t>
      </w:r>
      <w:r>
        <w:t>-”3</w:t>
      </w:r>
      <w:r>
        <w:t xml:space="preserve"> </w:t>
      </w:r>
      <w:r>
        <w:t>?O</w:t>
      </w:r>
      <w:r>
        <w:t xml:space="preserve"> </w:t>
      </w:r>
      <w:r>
        <w:t>/(5</w:t>
      </w:r>
      <w:r>
        <w:t xml:space="preserve"> </w:t>
      </w:r>
      <w:r>
        <w:t>JEL</w:t>
      </w:r>
      <w:r>
        <w:t xml:space="preserve"> </w:t>
      </w:r>
      <w:r>
        <w:t>&lt; I</w:t>
      </w:r>
      <w:r>
        <w:t xml:space="preserve"> </w:t>
      </w:r>
      <w:r>
        <w:t>/J’S</w:t>
      </w:r>
      <w:r>
        <w:t xml:space="preserve"> </w:t>
      </w:r>
      <w:r>
        <w:t>72</w:t>
      </w:r>
      <w:r>
        <w:t xml:space="preserve"> </w:t>
      </w:r>
      <w:r>
        <w:t>74</w:t>
      </w:r>
      <w:r>
        <w:t xml:space="preserve"> </w:t>
      </w:r>
      <w:r>
        <w:t>4-37</w:t>
      </w:r>
      <w:r>
        <w:t xml:space="preserve"> </w:t>
      </w:r>
      <w:r>
        <w:t>lol</w:t>
      </w:r>
      <w:r>
        <w:t xml:space="preserve"> </w:t>
      </w:r>
      <w:r>
        <w:t xml:space="preserve"> Oik .</w:t>
      </w:r>
      <w:r>
        <w:t xml:space="preserve"> </w:t>
      </w:r>
      <w:r>
        <w:t>90</w:t>
      </w:r>
      <w:r>
        <w:t xml:space="preserve"> </w:t>
      </w:r>
      <w:r>
        <w:t>V</w:t>
      </w:r>
      <w:r>
        <w:t xml:space="preserve"> </w:t>
      </w:r>
      <w:r>
        <w:t>US</w:t>
      </w:r>
      <w:r>
        <w:t xml:space="preserve"> </w:t>
      </w:r>
      <w:r>
        <w:t>£&lt;</w:t>
      </w:r>
      <w:r>
        <w:t xml:space="preserve"> </w:t>
      </w:r>
      <w:r>
        <w:t>1</w:t>
      </w:r>
      <w:r>
        <w:t xml:space="preserve"> </w:t>
      </w:r>
      <w:r>
        <w:t>0</w:t>
      </w:r>
      <w:r>
        <w:t xml:space="preserve"> </w:t>
      </w:r>
      <w:r>
        <w:t>D</w:t>
      </w:r>
      <w:r>
        <w:t xml:space="preserve"> </w:t>
      </w:r>
      <w:r>
        <w:t>9&lt;-»</w:t>
      </w:r>
      <w:r>
        <w:t xml:space="preserve"> </w:t>
      </w:r>
      <w:r>
        <w:t>3o</w:t>
      </w:r>
      <w:r>
        <w:t xml:space="preserve"> </w:t>
      </w:r>
      <w:r>
        <w:t>it?</w:t>
      </w:r>
      <w:r>
        <w:t xml:space="preserve"> </w:t>
      </w:r>
      <w:r>
        <w:t>/O</w:t>
      </w:r>
      <w:r>
        <w:t xml:space="preserve"> </w:t>
      </w:r>
      <w:r>
        <w:t>IfS</w:t>
      </w:r>
      <w:r>
        <w:t xml:space="preserve"> </w:t>
      </w:r>
      <w:r>
        <w:t>7&lt;t</w:t>
      </w:r>
      <w:r>
        <w:t xml:space="preserve"> </w:t>
      </w:r>
      <w:r>
        <w:t>76</w:t>
      </w:r>
      <w:r>
        <w:t xml:space="preserve"> </w:t>
      </w:r>
      <w:r>
        <w:t>43?</w:t>
      </w:r>
      <w:r>
        <w:t xml:space="preserve"> </w:t>
      </w:r>
      <w:r>
        <w:t>'pE Z&lt;w- ) e.</w:t>
      </w:r>
      <w:r>
        <w:t xml:space="preserve"> </w:t>
      </w:r>
      <w:r>
        <w:t>p</w:t>
      </w:r>
      <w:r>
        <w:t xml:space="preserve"> </w:t>
      </w:r>
      <w:r>
        <w:t>7o</w:t>
      </w:r>
      <w:r>
        <w:t xml:space="preserve"> </w:t>
      </w:r>
      <w:r>
        <w:t>Tr</w:t>
      </w:r>
      <w:r>
        <w:t xml:space="preserve"> </w:t>
      </w:r>
      <w:r>
        <w:t>120</w:t>
      </w:r>
      <w:r>
        <w:t xml:space="preserve"> </w:t>
      </w:r>
      <w:r>
        <w:t>22</w:t>
      </w:r>
      <w:r>
        <w:t xml:space="preserve"> </w:t>
      </w:r>
      <w:r>
        <w:t>I</w:t>
      </w:r>
      <w:r>
        <w:t xml:space="preserve"> </w:t>
      </w:r>
      <w:r>
        <w:t>/</w:t>
      </w:r>
      <w:r>
        <w:t xml:space="preserve"> </w:t>
      </w:r>
      <w:r>
        <w:t>0</w:t>
      </w:r>
      <w:r>
        <w:t xml:space="preserve"> </w:t>
      </w:r>
      <w:r>
        <w:t>2-0 .</w:t>
      </w:r>
      <w:r>
        <w:t xml:space="preserve"> </w:t>
      </w:r>
      <w:r>
        <w:t>30</w:t>
      </w:r>
      <w:r>
        <w:t xml:space="preserve"> </w:t>
      </w:r>
      <w:r>
        <w:t>7o</w:t>
      </w:r>
      <w:r>
        <w:t xml:space="preserve"> </w:t>
      </w:r>
      <w:r>
        <w:t>T</w:t>
      </w:r>
      <w:r>
        <w:t xml:space="preserve"> </w:t>
      </w:r>
      <w:r>
        <w:t>&lt;1</w:t>
      </w:r>
      <w:r>
        <w:t xml:space="preserve"> </w:t>
      </w:r>
      <w:r>
        <w:t>3s</w:t>
      </w:r>
      <w:r>
        <w:t xml:space="preserve"> </w:t>
      </w:r>
      <w:r>
        <w:t>7L</w:t>
      </w:r>
      <w:r>
        <w:t xml:space="preserve"> </w:t>
      </w:r>
      <w:r>
        <w:t>78</w:t>
      </w:r>
      <w:r>
        <w:t xml:space="preserve"> </w:t>
      </w:r>
      <w:r>
        <w:t>437</w:t>
      </w:r>
      <w:r>
        <w:t xml:space="preserve"> </w:t>
      </w:r>
      <w:r>
        <w:t>/A ■t|2-7:L .v/"*</w:t>
      </w:r>
      <w:r>
        <w:t xml:space="preserve"> </w:t>
      </w:r>
      <w:r>
        <w:t>90</w:t>
      </w:r>
      <w:r>
        <w:t xml:space="preserve"> </w:t>
      </w:r>
      <w:r>
        <w:t>50</w:t>
      </w:r>
      <w:r>
        <w:t xml:space="preserve"> </w:t>
      </w:r>
      <w:r>
        <w:t>s</w:t>
      </w:r>
      <w:r>
        <w:t xml:space="preserve"> </w:t>
      </w:r>
      <w:r>
        <w:t>h</w:t>
      </w:r>
      <w:r>
        <w:t xml:space="preserve"> </w:t>
      </w:r>
      <w:r>
        <w:t>M 2</w:t>
      </w:r>
      <w:r>
        <w:t xml:space="preserve"> </w:t>
      </w:r>
      <w:r>
        <w:t>2 I</w:t>
      </w:r>
      <w:r>
        <w:t xml:space="preserve"> </w:t>
      </w:r>
      <w:r>
        <w:t>2</w:t>
      </w:r>
      <w:r>
        <w:t xml:space="preserve"> </w:t>
      </w:r>
      <w:r>
        <w:t>0</w:t>
      </w:r>
      <w:r>
        <w:t xml:space="preserve"> </w:t>
      </w:r>
      <w:r>
        <w:t>0</w:t>
      </w:r>
      <w:r>
        <w:t xml:space="preserve"> </w:t>
      </w:r>
      <w:r>
        <w:t>sS</w:t>
      </w:r>
      <w:r>
        <w:t xml:space="preserve"> </w:t>
      </w:r>
      <w:r>
        <w:t>230</w:t>
      </w:r>
      <w:r>
        <w:t xml:space="preserve"> </w:t>
      </w:r>
      <w:r>
        <w:t>/ao</w:t>
      </w:r>
      <w:r>
        <w:t xml:space="preserve"> </w:t>
      </w:r>
      <w:r>
        <w:t>II0</w:t>
      </w:r>
      <w:r>
        <w:t xml:space="preserve"> </w:t>
      </w:r>
      <w:r>
        <w:t>1</w:t>
      </w:r>
      <w:r>
        <w:t xml:space="preserve"> </w:t>
      </w:r>
      <w:r>
        <w:t>7So</w:t>
      </w:r>
      <w:r>
        <w:t xml:space="preserve"> </w:t>
      </w:r>
      <w:r>
        <w:t>Jo/</w:t>
      </w:r>
      <w:r>
        <w:t xml:space="preserve"> </w:t>
      </w:r>
      <w:r>
        <w:t>28</w:t>
      </w:r>
      <w:r>
        <w:t xml:space="preserve"> </w:t>
      </w:r>
      <w:r>
        <w:t>S°</w:t>
      </w:r>
      <w:r>
        <w:t xml:space="preserve"> </w:t>
      </w:r>
      <w:r>
        <w:t>44^</w:t>
      </w:r>
      <w:r>
        <w:t xml:space="preserve"> </w:t>
      </w:r>
      <w:r>
        <w:t>pl</w:t>
      </w:r>
      <w:r>
        <w:t xml:space="preserve"> </w:t>
      </w:r>
      <w:r>
        <w:t>t</w:t>
      </w:r>
      <w:r>
        <w:t xml:space="preserve"> </w:t>
      </w:r>
      <w:r>
        <w:t>74 ,|, ,-.-J , tc</w:t>
      </w:r>
      <w:r>
        <w:t xml:space="preserve"> </w:t>
      </w:r>
      <w:r>
        <w:t>/••&gt;</w:t>
      </w:r>
      <w:r>
        <w:t xml:space="preserve"> </w:t>
      </w:r>
      <w:r>
        <w:t>u</w:t>
      </w:r>
      <w:r>
        <w:t xml:space="preserve"> </w:t>
      </w:r>
      <w:r>
        <w:t>9</w:t>
      </w:r>
      <w:r>
        <w:t xml:space="preserve"> </w:t>
      </w:r>
      <w:r>
        <w:t>y</w:t>
      </w:r>
      <w:r>
        <w:t xml:space="preserve"> </w:t>
      </w:r>
      <w:r>
        <w:t>izi</w:t>
      </w:r>
      <w:r>
        <w:t xml:space="preserve"> </w:t>
      </w:r>
      <w:r>
        <w:t>21</w:t>
      </w:r>
      <w:r>
        <w:t xml:space="preserve"> </w:t>
      </w:r>
      <w:r>
        <w:t>0</w:t>
      </w:r>
      <w:r>
        <w:t xml:space="preserve"> </w:t>
      </w:r>
      <w:r>
        <w:t>0</w:t>
      </w:r>
      <w:r>
        <w:t xml:space="preserve"> </w:t>
      </w:r>
      <w:r>
        <w:t>0</w:t>
      </w:r>
      <w:r>
        <w:t xml:space="preserve"> </w:t>
      </w:r>
      <w:r>
        <w:t>65</w:t>
      </w:r>
      <w:r>
        <w:t xml:space="preserve"> </w:t>
      </w:r>
      <w:r>
        <w:t>/C|O</w:t>
      </w:r>
      <w:r>
        <w:t xml:space="preserve"> </w:t>
      </w:r>
      <w:r>
        <w:t>Hit</w:t>
      </w:r>
      <w:r>
        <w:t xml:space="preserve"> </w:t>
      </w:r>
      <w:r>
        <w:t>ISO</w:t>
      </w:r>
      <w:r>
        <w:t xml:space="preserve"> </w:t>
      </w:r>
      <w:r>
        <w:t>\</w:t>
      </w:r>
      <w:r>
        <w:t xml:space="preserve"> </w:t>
      </w:r>
      <w:r>
        <w:t>&lt;( a</w:t>
      </w:r>
      <w:r>
        <w:t xml:space="preserve"> </w:t>
      </w:r>
      <w:r>
        <w:t>rJ</w:t>
      </w:r>
      <w:r>
        <w:t xml:space="preserve"> </w:t>
      </w:r>
      <w:r>
        <w:t>"T |</w:t>
      </w:r>
      <w:r>
        <w:t xml:space="preserve"> </w:t>
      </w:r>
      <w:r>
        <w:t>8o</w:t>
      </w:r>
      <w:r>
        <w:t xml:space="preserve"> </w:t>
      </w:r>
      <w:r>
        <w:t>82</w:t>
      </w:r>
      <w:r>
        <w:t xml:space="preserve"> </w:t>
      </w:r>
      <w:r>
        <w:t>44/</w:t>
      </w:r>
      <w:r>
        <w:t xml:space="preserve"> </w:t>
      </w:r>
      <w:r>
        <w:t>H •• •</w:t>
      </w:r>
      <w:r>
        <w:t xml:space="preserve"> </w:t>
      </w:r>
      <w:r>
        <w:t>..</w:t>
      </w:r>
      <w:r>
        <w:t xml:space="preserve"> </w:t>
      </w:r>
      <w:r>
        <w:t>-7'</w:t>
      </w:r>
      <w:r>
        <w:t xml:space="preserve"> </w:t>
      </w:r>
      <w:r>
        <w:t>/°</w:t>
      </w:r>
      <w:r>
        <w:t xml:space="preserve"> </w:t>
      </w:r>
      <w:r>
        <w:t>g</w:t>
      </w:r>
      <w:r>
        <w:t xml:space="preserve"> </w:t>
      </w:r>
      <w:r>
        <w:t>ro</w:t>
      </w:r>
      <w:r>
        <w:t xml:space="preserve"> </w:t>
      </w:r>
      <w:r>
        <w:t xml:space="preserve">3 </w:t>
      </w:r>
      <w:r>
        <w:t xml:space="preserve"> </w:t>
      </w:r>
      <w:r>
        <w:t>n</w:t>
      </w:r>
      <w:r>
        <w:t xml:space="preserve"> </w:t>
      </w:r>
      <w:r>
        <w:t>I/4</w:t>
      </w:r>
      <w:r>
        <w:t xml:space="preserve"> </w:t>
      </w:r>
      <w:r>
        <w:t>&gt;7</w:t>
      </w:r>
      <w:r>
        <w:t xml:space="preserve"> </w:t>
      </w:r>
      <w:r>
        <w:t>1</w:t>
      </w:r>
      <w:r>
        <w:t xml:space="preserve"> </w:t>
      </w:r>
      <w:r>
        <w:t>0</w:t>
      </w:r>
      <w:r>
        <w:t xml:space="preserve"> </w:t>
      </w:r>
      <w:r>
        <w:t>(1</w:t>
      </w:r>
      <w:r>
        <w:t xml:space="preserve"> </w:t>
      </w:r>
      <w:r>
        <w:t>75</w:t>
      </w:r>
      <w:r>
        <w:t xml:space="preserve"> </w:t>
      </w:r>
      <w:r>
        <w:t>G5</w:t>
      </w:r>
      <w:r>
        <w:t xml:space="preserve"> </w:t>
      </w:r>
      <w:r>
        <w:t>/95(,</w:t>
      </w:r>
      <w:r>
        <w:t xml:space="preserve"> </w:t>
      </w:r>
      <w:r>
        <w:t>MS</w:t>
      </w:r>
      <w:r>
        <w:t xml:space="preserve"> </w:t>
      </w:r>
      <w:r>
        <w:t>1</w:t>
      </w:r>
      <w:r>
        <w:t xml:space="preserve"> </w:t>
      </w:r>
      <w:r>
        <w:t>P4’</w:t>
      </w:r>
      <w:r>
        <w:t xml:space="preserve"> </w:t>
      </w:r>
      <w:r>
        <w:t>j ■■&gt;</w:t>
      </w:r>
      <w:r>
        <w:t xml:space="preserve"> </w:t>
      </w:r>
      <w:r>
        <w:t>vz</w:t>
      </w:r>
      <w:r>
        <w:t xml:space="preserve"> </w:t>
      </w:r>
      <w:r>
        <w:t>44-2</w:t>
      </w:r>
      <w:r>
        <w:t xml:space="preserve"> </w:t>
      </w:r>
      <w:r>
        <w:t>—</w:t>
      </w:r>
      <w:r>
        <w:t xml:space="preserve"> </w:t>
      </w:r>
      <w:r>
        <w:t xml:space="preserve">j— </w:t>
      </w:r>
      <w:r>
        <w:t xml:space="preserve"> </w:t>
      </w:r>
      <w:r>
        <w:t>T7</w:t>
      </w:r>
      <w:r>
        <w:t xml:space="preserve"> </w:t>
      </w:r>
      <w:r>
        <w:t>„ .....</w:t>
      </w:r>
      <w:r>
        <w:t xml:space="preserve"> </w:t>
      </w:r>
      <w:r>
        <w:t>T-kVlO’.</w:t>
      </w:r>
      <w:r>
        <w:t xml:space="preserve"> </w:t>
      </w:r>
      <w:r>
        <w:t>S=&gt;</w:t>
      </w:r>
      <w:r>
        <w:t xml:space="preserve"> </w:t>
      </w:r>
      <w:r>
        <w:t>2</w:t>
      </w:r>
      <w:r>
        <w:t xml:space="preserve"> </w:t>
      </w:r>
      <w:r>
        <w:t>2</w:t>
      </w:r>
      <w:r>
        <w:t xml:space="preserve"> </w:t>
      </w:r>
      <w:r>
        <w:t>IfO</w:t>
      </w:r>
      <w:r>
        <w:t xml:space="preserve"> </w:t>
      </w:r>
      <w:r>
        <w:t>13</w:t>
      </w:r>
      <w:r>
        <w:t xml:space="preserve"> </w:t>
      </w:r>
      <w:r>
        <w:t>3</w:t>
      </w:r>
      <w:r>
        <w:t xml:space="preserve"> </w:t>
      </w:r>
      <w:r>
        <w:t>0</w:t>
      </w:r>
      <w:r>
        <w:t xml:space="preserve"> </w:t>
      </w:r>
      <w:r>
        <w:t>2c.</w:t>
      </w:r>
      <w:r>
        <w:t xml:space="preserve"> </w:t>
      </w:r>
      <w:r>
        <w:t>OS</w:t>
      </w:r>
      <w:r>
        <w:t xml:space="preserve"> </w:t>
      </w:r>
      <w:r>
        <w:t>/7?o</w:t>
      </w:r>
      <w:r>
        <w:t xml:space="preserve"> </w:t>
      </w:r>
      <w:r>
        <w:t>20</w:t>
      </w:r>
      <w:r>
        <w:t xml:space="preserve"> </w:t>
      </w:r>
      <w:r>
        <w:t>&lt;-'. 1</w:t>
      </w:r>
      <w:r>
        <w:t xml:space="preserve"> </w:t>
      </w:r>
      <w:r>
        <w:t>i/j</w:t>
      </w:r>
      <w:r>
        <w:t xml:space="preserve"> </w:t>
      </w:r>
      <w:r>
        <w:t>1 -/</w:t>
      </w:r>
      <w:r>
        <w:t xml:space="preserve"> </w:t>
      </w:r>
      <w:r>
        <w:t>Vc,</w:t>
      </w:r>
      <w:r>
        <w:t xml:space="preserve"> </w:t>
      </w:r>
      <w:r>
        <w:t>U</w:t>
      </w:r>
      <w:r>
        <w:t xml:space="preserve"> </w:t>
      </w:r>
      <w:r>
        <w:t>&lt;4?</w:t>
      </w:r>
      <w:r>
        <w:t xml:space="preserve"> </w:t>
      </w:r>
      <w:r>
        <w:t>P^zJbZ /5?</w:t>
      </w:r>
      <w:r>
        <w:t xml:space="preserve"> </w:t>
      </w:r>
      <w:r>
        <w:t>3&gt;</w:t>
      </w:r>
      <w:r>
        <w:t xml:space="preserve"> </w:t>
      </w:r>
      <w:r>
        <w:t>80</w:t>
      </w:r>
      <w:r>
        <w:t xml:space="preserve"> </w:t>
      </w:r>
      <w:r>
        <w:t>2</w:t>
      </w:r>
      <w:r>
        <w:t xml:space="preserve"> </w:t>
      </w:r>
      <w:r>
        <w:t>Z</w:t>
      </w:r>
      <w:r>
        <w:t xml:space="preserve"> </w:t>
      </w:r>
      <w:r>
        <w:t>Tr</w:t>
      </w:r>
      <w:r>
        <w:t xml:space="preserve"> </w:t>
      </w:r>
      <w:r>
        <w:t>Tr</w:t>
      </w:r>
      <w:r>
        <w:t xml:space="preserve"> </w:t>
      </w:r>
      <w:r>
        <w:t>ld'{</w:t>
      </w:r>
      <w:r>
        <w:t xml:space="preserve"> </w:t>
      </w:r>
      <w:r>
        <w:t>13</w:t>
      </w:r>
      <w:r>
        <w:t xml:space="preserve"> </w:t>
      </w:r>
      <w:r>
        <w:t>1</w:t>
      </w:r>
      <w:r>
        <w:t xml:space="preserve"> </w:t>
      </w:r>
      <w:r>
        <w:t>0</w:t>
      </w:r>
      <w:r>
        <w:t xml:space="preserve"> </w:t>
      </w:r>
      <w:r>
        <w:t>0</w:t>
      </w:r>
      <w:r>
        <w:t xml:space="preserve"> </w:t>
      </w:r>
      <w:r>
        <w:t>2io</w:t>
      </w:r>
      <w:r>
        <w:t xml:space="preserve"> </w:t>
      </w:r>
      <w:r>
        <w:t>//oO</w:t>
      </w:r>
      <w:r>
        <w:t xml:space="preserve"> </w:t>
      </w:r>
      <w:r>
        <w:t>ZS</w:t>
      </w:r>
      <w:r>
        <w:t xml:space="preserve"> </w:t>
      </w:r>
      <w:r>
        <w:t>1</w:t>
      </w:r>
      <w:r>
        <w:t xml:space="preserve"> </w:t>
      </w:r>
      <w:r>
        <w:t>86</w:t>
      </w:r>
      <w:r>
        <w:t xml:space="preserve"> </w:t>
      </w:r>
      <w:r>
        <w:t>88</w:t>
      </w:r>
      <w:r>
        <w:t xml:space="preserve"> </w:t>
      </w:r>
      <w:r>
        <w:t>499</w:t>
      </w:r>
      <w:r>
        <w:t xml:space="preserve"> </w:t>
      </w:r>
      <w:r>
        <w:t>t,L</w:t>
      </w:r>
      <w:r>
        <w:t xml:space="preserve"> </w:t>
      </w:r>
      <w:r>
        <w:t>—/- 7</w:t>
      </w:r>
      <w:r>
        <w:t xml:space="preserve"> </w:t>
      </w:r>
      <w:r>
        <w:t>fc</w:t>
      </w:r>
      <w:r>
        <w:t xml:space="preserve"> </w:t>
      </w:r>
      <w:r>
        <w:t>-^r'</w:t>
      </w:r>
      <w:r>
        <w:t xml:space="preserve"> </w:t>
      </w:r>
      <w:r>
        <w:t>,</w:t>
      </w:r>
      <w:r>
        <w:t xml:space="preserve"> </w:t>
      </w:r>
      <w:r>
        <w:t>'</w:t>
      </w:r>
      <w:r>
        <w:t xml:space="preserve"> </w:t>
      </w:r>
      <w:r>
        <w:t>fc</w:t>
      </w:r>
      <w:r>
        <w:t xml:space="preserve"> </w:t>
      </w:r>
      <w:r>
        <w:t>’</w:t>
      </w:r>
      <w:r>
        <w:t xml:space="preserve"> </w:t>
      </w:r>
      <w:r>
        <w:t>A&lt;-ta?e</w:t>
      </w:r>
      <w:r>
        <w:t xml:space="preserve"> </w:t>
      </w:r>
      <w:r>
        <w:t>JO</w:t>
      </w:r>
      <w:r>
        <w:t xml:space="preserve"> </w:t>
      </w:r>
      <w:r>
        <w:t>19</w:t>
      </w:r>
      <w:r>
        <w:t xml:space="preserve"> </w:t>
      </w:r>
      <w:r>
        <w:t>2</w:t>
      </w:r>
      <w:r>
        <w:t xml:space="preserve"> </w:t>
      </w:r>
      <w:r>
        <w:t>6</w:t>
      </w:r>
      <w:r>
        <w:t xml:space="preserve"> </w:t>
      </w:r>
      <w:r>
        <w:t>5</w:t>
      </w:r>
      <w:r>
        <w:t xml:space="preserve"> </w:t>
      </w:r>
      <w:r>
        <w:t>1</w:t>
      </w:r>
      <w:r>
        <w:t xml:space="preserve"> </w:t>
      </w:r>
      <w:r>
        <w:t xml:space="preserve">■p </w:t>
      </w:r>
      <w:r>
        <w:t xml:space="preserve"> </w:t>
      </w:r>
      <w:r>
        <w:t>7</w:t>
      </w:r>
      <w:r>
        <w:t xml:space="preserve"> </w:t>
      </w:r>
      <w:r>
        <w:t>III</w:t>
      </w:r>
      <w:r>
        <w:t xml:space="preserve"> </w:t>
      </w:r>
      <w:r>
        <w:t>It</w:t>
      </w:r>
      <w:r>
        <w:t xml:space="preserve"> </w:t>
      </w:r>
      <w:r>
        <w:t>2</w:t>
      </w:r>
      <w:r>
        <w:t xml:space="preserve"> </w:t>
      </w:r>
      <w:r>
        <w:t>/</w:t>
      </w:r>
      <w:r>
        <w:t xml:space="preserve"> </w:t>
      </w:r>
      <w:r>
        <w:t>0</w:t>
      </w:r>
      <w:r>
        <w:t xml:space="preserve"> </w:t>
      </w:r>
      <w:r>
        <w:t>ce</w:t>
      </w:r>
      <w:r>
        <w:t xml:space="preserve"> </w:t>
      </w:r>
      <w:r>
        <w:t>PSo</w:t>
      </w:r>
      <w:r>
        <w:t xml:space="preserve"> </w:t>
      </w:r>
      <w:r>
        <w:t>2fo°</w:t>
      </w:r>
      <w:r>
        <w:t xml:space="preserve"> </w:t>
      </w:r>
      <w:r>
        <w:t>(OO</w:t>
      </w:r>
      <w:r>
        <w:t xml:space="preserve"> </w:t>
      </w:r>
      <w:r>
        <w:t>3</w:t>
      </w:r>
      <w:r>
        <w:t xml:space="preserve"> </w:t>
      </w:r>
      <w:r>
        <w:t>.■, 0</w:t>
      </w:r>
      <w:r>
        <w:t xml:space="preserve"> </w:t>
      </w:r>
      <w:r>
        <w:t>■ '..</w:t>
      </w:r>
      <w:r>
        <w:t xml:space="preserve"> </w:t>
      </w:r>
      <w:r>
        <w:t>88</w:t>
      </w:r>
      <w:r>
        <w:t xml:space="preserve"> </w:t>
      </w:r>
      <w:r>
        <w:t>70</w:t>
      </w:r>
      <w:r>
        <w:t xml:space="preserve"> </w:t>
      </w:r>
      <w:r>
        <w:t>rj—</w:t>
      </w:r>
      <w:r>
        <w:t xml:space="preserve"> </w:t>
      </w:r>
      <w:r>
        <w:t>1^- J</w:t>
      </w:r>
      <w:r>
        <w:t xml:space="preserve"> </w:t>
      </w:r>
      <w:r>
        <w:t>-- -aaU</w:t>
      </w:r>
      <w:r>
        <w:t xml:space="preserve"> </w:t>
      </w:r>
      <w:r>
        <w:t>10</w:t>
      </w:r>
      <w:r>
        <w:t xml:space="preserve"> </w:t>
      </w:r>
      <w:r>
        <w:t>fO</w:t>
      </w:r>
      <w:r>
        <w:t xml:space="preserve"> </w:t>
      </w:r>
      <w:r>
        <w:t>/o</w:t>
      </w:r>
      <w:r>
        <w:t xml:space="preserve"> </w:t>
      </w:r>
      <w:r>
        <w:t>Tr</w:t>
      </w:r>
      <w:r>
        <w:t xml:space="preserve"> </w:t>
      </w:r>
      <w:r>
        <w:t>TP</w:t>
      </w:r>
      <w:r>
        <w:t xml:space="preserve"> </w:t>
      </w:r>
      <w:r>
        <w:t>az</w:t>
      </w:r>
      <w:r>
        <w:t xml:space="preserve"> </w:t>
      </w:r>
      <w:r>
        <w:t>22</w:t>
      </w:r>
      <w:r>
        <w:t xml:space="preserve"> </w:t>
      </w:r>
      <w:r>
        <w:t>2</w:t>
      </w:r>
      <w:r>
        <w:t xml:space="preserve"> </w:t>
      </w:r>
      <w:r>
        <w:t>/</w:t>
      </w:r>
      <w:r>
        <w:t xml:space="preserve"> </w:t>
      </w:r>
      <w:r>
        <w:t>0</w:t>
      </w:r>
      <w:r>
        <w:t xml:space="preserve"> </w:t>
      </w:r>
      <w:r>
        <w:t>23,</w:t>
      </w:r>
      <w:r>
        <w:t xml:space="preserve"> </w:t>
      </w:r>
      <w:r>
        <w:t>0^</w:t>
      </w:r>
      <w:r>
        <w:t xml:space="preserve"> </w:t>
      </w:r>
      <w:r>
        <w:t>uCj</w:t>
      </w:r>
      <w:r>
        <w:t xml:space="preserve"> </w:t>
      </w:r>
      <w:r>
        <w:t xml:space="preserve"> 0</w:t>
      </w:r>
      <w:r>
        <w:t xml:space="preserve"> </w:t>
      </w:r>
      <w:r>
        <w:t>3^</w:t>
      </w:r>
      <w:r>
        <w:t xml:space="preserve"> </w:t>
      </w:r>
      <w:r>
        <w:t>J</w:t>
      </w:r>
      <w:r>
        <w:t xml:space="preserve"> </w:t>
      </w:r>
      <w:r>
        <w:t>• ?J</w:t>
      </w:r>
      <w:r>
        <w:t xml:space="preserve"> </w:t>
      </w:r>
      <w:r>
        <w:t>J ' /</w:t>
      </w:r>
      <w:r>
        <w:t xml:space="preserve"> </w:t>
      </w:r>
      <w:r>
        <w:t>7°</w:t>
      </w:r>
      <w:r>
        <w:t xml:space="preserve"> </w:t>
      </w:r>
      <w:r>
        <w:t>92</w:t>
      </w:r>
      <w:r>
        <w:t xml:space="preserve"> </w:t>
      </w:r>
      <w:r>
        <w:t xml:space="preserve">77 </w:t>
      </w:r>
      <w:r>
        <w:t xml:space="preserve"> </w:t>
      </w:r>
      <w:r>
        <w:t>l</w:t>
      </w:r>
      <w:r>
        <w:t xml:space="preserve"> </w:t>
      </w:r>
      <w:r>
        <w:t xml:space="preserve"> </w:t>
      </w:r>
      <w:r>
        <w:t xml:space="preserve"> </w:t>
      </w:r>
      <w:r>
        <w:t>n</w:t>
      </w:r>
      <w:r>
        <w:t xml:space="preserve"> </w:t>
      </w:r>
      <w:r>
        <w:t>| ».—•&gt;-• • rnL.</w:t>
      </w:r>
      <w:r>
        <w:t xml:space="preserve"> </w:t>
      </w:r>
      <w:r>
        <w:t>4°</w:t>
      </w:r>
      <w:r>
        <w:t xml:space="preserve"> </w:t>
      </w:r>
      <w:r>
        <w:t>40</w:t>
      </w:r>
      <w:r>
        <w:t xml:space="preserve"> </w:t>
      </w:r>
      <w:r>
        <w:t>/O</w:t>
      </w:r>
      <w:r>
        <w:t xml:space="preserve"> </w:t>
      </w:r>
      <w:r>
        <w:t>(.</w:t>
      </w:r>
      <w:r>
        <w:t xml:space="preserve"> </w:t>
      </w:r>
      <w:r>
        <w:t>Tr</w:t>
      </w:r>
      <w:r>
        <w:t xml:space="preserve"> </w:t>
      </w:r>
      <w:r>
        <w:t>Tr</w:t>
      </w:r>
      <w:r>
        <w:t xml:space="preserve"> </w:t>
      </w:r>
      <w:r>
        <w:t>in</w:t>
      </w:r>
      <w:r>
        <w:t xml:space="preserve"> </w:t>
      </w:r>
      <w:r>
        <w:t>11</w:t>
      </w:r>
      <w:r>
        <w:t xml:space="preserve"> </w:t>
      </w:r>
      <w:r>
        <w:t>/</w:t>
      </w:r>
      <w:r>
        <w:t xml:space="preserve"> </w:t>
      </w:r>
      <w:r>
        <w:t>0</w:t>
      </w:r>
      <w:r>
        <w:t xml:space="preserve"> </w:t>
      </w:r>
      <w:r>
        <w:t>/DO</w:t>
      </w:r>
      <w:r>
        <w:t xml:space="preserve"> </w:t>
      </w:r>
      <w:r>
        <w:t>32o</w:t>
      </w:r>
      <w:r>
        <w:t xml:space="preserve"> </w:t>
      </w:r>
      <w:r>
        <w:t>/Jto</w:t>
      </w:r>
      <w:r>
        <w:t xml:space="preserve"> </w:t>
      </w:r>
      <w:r>
        <w:t>/GS</w:t>
      </w:r>
      <w:r>
        <w:t xml:space="preserve"> </w:t>
      </w:r>
      <w:r>
        <w:t>2</w:t>
      </w:r>
      <w:r>
        <w:t xml:space="preserve"> </w:t>
      </w:r>
      <w:r>
        <w:t>Uk&gt;</w:t>
      </w:r>
      <w:r>
        <w:t xml:space="preserve"> </w:t>
      </w:r>
      <w:r>
        <w:t>&lt;3 &lt;J I</w:t>
      </w:r>
      <w:r>
        <w:t xml:space="preserve"> </w:t>
      </w:r>
      <w:r>
        <w:t>&lt;?2</w:t>
      </w:r>
      <w:r>
        <w:t xml:space="preserve"> </w:t>
      </w:r>
      <w:r>
        <w:t>94</w:t>
      </w:r>
      <w:r>
        <w:t xml:space="preserve"> </w:t>
      </w:r>
      <w:r>
        <w:t>iftp</w:t>
      </w:r>
      <w:r>
        <w:t xml:space="preserve"> </w:t>
      </w:r>
      <w:r>
        <w:t>^0</w:t>
      </w:r>
      <w:r>
        <w:t xml:space="preserve"> </w:t>
      </w:r>
      <w:r>
        <w:t>Zo</w:t>
      </w:r>
      <w:r>
        <w:t xml:space="preserve"> </w:t>
      </w:r>
      <w:r>
        <w:t>7</w:t>
      </w:r>
      <w:r>
        <w:t xml:space="preserve"> </w:t>
      </w:r>
      <w:r>
        <w:t>A</w:t>
      </w:r>
      <w:r>
        <w:t xml:space="preserve"> </w:t>
      </w:r>
      <w:r>
        <w:t>V</w:t>
      </w:r>
      <w:r>
        <w:t xml:space="preserve"> </w:t>
      </w:r>
      <w:r>
        <w:t>fiZ</w:t>
      </w:r>
      <w:r>
        <w:t xml:space="preserve"> </w:t>
      </w:r>
      <w:r>
        <w:t>2J</w:t>
      </w:r>
      <w:r>
        <w:t xml:space="preserve"> </w:t>
      </w:r>
      <w:r>
        <w:t>1</w:t>
      </w:r>
      <w:r>
        <w:t xml:space="preserve"> </w:t>
      </w:r>
      <w:r>
        <w:t>/</w:t>
      </w:r>
      <w:r>
        <w:t xml:space="preserve"> </w:t>
      </w:r>
      <w:r>
        <w:t>O</w:t>
      </w:r>
      <w:r>
        <w:t xml:space="preserve"> </w:t>
      </w:r>
      <w:r>
        <w:t>77</w:t>
      </w:r>
      <w:r>
        <w:t xml:space="preserve"> </w:t>
      </w:r>
      <w:r>
        <w:t>(os</w:t>
      </w:r>
      <w:r>
        <w:t xml:space="preserve"> </w:t>
      </w:r>
      <w:r>
        <w:t>7TO</w:t>
      </w:r>
      <w:r>
        <w:t xml:space="preserve"> </w:t>
      </w:r>
      <w:r>
        <w:t>So</w:t>
      </w:r>
      <w:r>
        <w:t xml:space="preserve"> </w:t>
      </w:r>
      <w:r>
        <w:t>1</w:t>
      </w:r>
      <w:r>
        <w:t xml:space="preserve"> </w:t>
      </w:r>
      <w:r>
        <w:t>551)</w:t>
      </w:r>
      <w:r>
        <w:t xml:space="preserve"> </w:t>
      </w:r>
      <w:r>
        <w:t>76</w:t>
      </w:r>
      <w:r>
        <w:t xml:space="preserve"> </w:t>
      </w:r>
      <w:r>
        <w:t>119/4*48</w:t>
      </w:r>
      <w:r>
        <w:t xml:space="preserve"> </w:t>
      </w:r>
      <w:r>
        <w:t>7</w:t>
      </w:r>
      <w:r>
        <w:t xml:space="preserve"> </w:t>
      </w:r>
      <w:r>
        <w:t>n</w:t>
      </w:r>
      <w:r>
        <w:t xml:space="preserve"> </w:t>
      </w:r>
      <w:r>
        <w:t>lo</w:t>
      </w:r>
      <w:r>
        <w:t xml:space="preserve"> </w:t>
      </w:r>
      <w:r>
        <w:t>A~&gt;</w:t>
      </w:r>
      <w:r>
        <w:t xml:space="preserve"> </w:t>
      </w:r>
      <w:r>
        <w:t>C</w:t>
      </w:r>
      <w:r>
        <w:t xml:space="preserve"> </w:t>
      </w:r>
      <w:r>
        <w:t>2</w:t>
      </w:r>
      <w:r>
        <w:t xml:space="preserve"> </w:t>
      </w:r>
      <w:r>
        <w:t>7»</w:t>
      </w:r>
      <w:r>
        <w:t xml:space="preserve"> </w:t>
      </w:r>
      <w:r>
        <w:t>ll(7</w:t>
      </w:r>
      <w:r>
        <w:t xml:space="preserve"> </w:t>
      </w:r>
      <w:r>
        <w:t>20</w:t>
      </w:r>
      <w:r>
        <w:t xml:space="preserve"> </w:t>
      </w:r>
      <w:r>
        <w:t>3</w:t>
      </w:r>
      <w:r>
        <w:t xml:space="preserve"> </w:t>
      </w:r>
      <w:r>
        <w:t>0</w:t>
      </w:r>
      <w:r>
        <w:t xml:space="preserve"> </w:t>
      </w:r>
      <w:r>
        <w:t>O</w:t>
      </w:r>
      <w:r>
        <w:t xml:space="preserve"> </w:t>
      </w:r>
      <w:r>
        <w:t>60</w:t>
      </w:r>
      <w:r>
        <w:t xml:space="preserve"> </w:t>
      </w:r>
      <w:r>
        <w:t>T°</w:t>
      </w:r>
      <w:r>
        <w:t xml:space="preserve"> </w:t>
      </w:r>
      <w:r>
        <w:t>26fo</w:t>
      </w:r>
      <w:r>
        <w:t xml:space="preserve"> </w:t>
      </w:r>
      <w:r>
        <w:t>IIS</w:t>
      </w:r>
      <w:r>
        <w:t xml:space="preserve"> </w:t>
      </w:r>
      <w:r>
        <w:t>I</w:t>
      </w:r>
      <w:r>
        <w:t xml:space="preserve"> </w:t>
      </w:r>
      <w:r>
        <w:t>?5</w:t>
      </w:r>
      <w:r>
        <w:t xml:space="preserve"> </w:t>
      </w:r>
      <w:r>
        <w:t>:)</w:t>
      </w:r>
      <w:r>
        <w:t xml:space="preserve"> </w:t>
      </w:r>
      <w:r>
        <w:t>98-</w:t>
      </w:r>
      <w:r>
        <w:t xml:space="preserve"> </w:t>
      </w:r>
      <w:r>
        <w:t>DETECTION</w:t>
      </w:r>
      <w:r>
        <w:t xml:space="preserve"> </w:t>
      </w:r>
      <w:r>
        <w:t>LIMIT</w:t>
      </w:r>
      <w:r>
        <w:t xml:space="preserve"> </w:t>
      </w:r>
      <w:r>
        <w:t>1 Al'O’tAIORY USE l&gt; -</w:t>
      </w:r>
      <w:r>
        <w:t xml:space="preserve"> </w:t>
      </w:r>
      <w:r>
        <w:t>ANALYTICAL METHOD</w:t>
      </w:r>
      <w:r>
        <w:t xml:space="preserve"> </w:t>
      </w:r>
      <w:r>
        <w:t>i r.o.'i</w:t>
      </w:r>
      <w:r>
        <w:t xml:space="preserve"> </w:t>
      </w:r>
      <w:r>
        <w:t>IO</w:t>
      </w:r>
      <w:r>
        <w:t xml:space="preserve"> </w:t>
      </w:r>
      <w:r>
        <w:t>INT</w:t>
      </w:r>
      <w:r>
        <w:t xml:space="preserve"> </w:t>
      </w:r>
      <w:r>
        <w:t>1&lt;F</w:t>
      </w:r>
      <w:r>
        <w:t xml:space="preserve"> </w:t>
      </w:r>
      <w:r>
        <w:t>SAMPi £ NO</w:t>
      </w:r>
      <w:r>
        <w:t xml:space="preserve"> </w:t>
      </w:r>
      <w:r>
        <w:t>Rocxr'i CE.</w:t>
      </w:r>
      <w:r>
        <w:t xml:space="preserve"> </w:t>
      </w:r>
      <w:r>
        <w:t>ee</w:t>
      </w:r>
      <w:r>
        <w:t xml:space="preserve"> </w:t>
      </w:r>
      <w:r>
        <w:t>PS</w:t>
      </w:r>
      <w:r>
        <w:t xml:space="preserve"> </w:t>
      </w:r>
      <w:r>
        <w:t>P4</w:t>
      </w:r>
      <w:r>
        <w:t xml:space="preserve"> </w:t>
      </w:r>
      <w:r>
        <w:t>L.C,</w:t>
      </w:r>
      <w:r>
        <w:t xml:space="preserve"> </w:t>
      </w:r>
      <w:r>
        <w:t>C&lt;\r</w:t>
      </w:r>
      <w:r>
        <w:t xml:space="preserve"> </w:t>
      </w:r>
      <w:r>
        <w:t>c</w:t>
      </w:r>
      <w:r>
        <w:t xml:space="preserve"> </w:t>
      </w:r>
      <w:r>
        <w:t>G~</w:t>
      </w:r>
      <w:r>
        <w:t xml:space="preserve"> </w:t>
      </w:r>
      <w:r>
        <w:t>£1</w:t>
      </w:r>
      <w:r>
        <w:t xml:space="preserve"> </w:t>
      </w:r>
      <w:r>
        <w:t>C</w:t>
      </w:r>
      <w:r>
        <w:t xml:space="preserve"> </w:t>
      </w:r>
      <w:r>
        <w:t>P</w:t>
      </w:r>
      <w:r>
        <w:t xml:space="preserve"> </w:t>
      </w:r>
      <w:r>
        <w:t>TC|</w:t>
      </w:r>
      <w:r>
        <w:t xml:space="preserve"> </w:t>
      </w:r>
      <w:r>
        <w:t>TC2</w:t>
      </w:r>
      <w:r>
        <w:t xml:space="preserve"> </w:t>
      </w:r>
      <w:r>
        <w:t>K</w:t>
      </w:r>
      <w:r>
        <w:t xml:space="preserve"> </w:t>
      </w:r>
      <w:r>
        <w:t>u</w:t>
      </w:r>
      <w:r>
        <w:t xml:space="preserve"> </w:t>
      </w:r>
      <w:r>
        <w:t>Tk</w:t>
      </w:r>
      <w:r>
        <w:t xml:space="preserve"> </w:t>
      </w:r>
      <w:r>
        <w:t>T'7</w:t>
      </w:r>
      <w:r>
        <w:t xml:space="preserve"> </w:t>
      </w:r>
      <w:r>
        <w:t>Si. '.c.</w:t>
      </w:r>
      <w:r>
        <w:t xml:space="preserve"> </w:t>
      </w:r>
      <w:r>
        <w:t>fb</w:t>
      </w:r>
      <w:r>
        <w:t xml:space="preserve"> </w:t>
      </w:r>
      <w:r>
        <w:t>7^</w:t>
      </w:r>
      <w:r>
        <w:t xml:space="preserve"> </w:t>
      </w:r>
      <w:r>
        <w:t>C.</w:t>
      </w:r>
      <w:r>
        <w:t xml:space="preserve"> </w:t>
      </w:r>
      <w:r>
        <w:t>(%</w:t>
      </w:r>
      <w:r>
        <w:t xml:space="preserve"> </w:t>
      </w:r>
      <w:r>
        <w:t>t \</w:t>
      </w:r>
      <w:r>
        <w:t xml:space="preserve"> </w:t>
      </w:r>
      <w:r>
        <w:t>7G</w:t>
      </w:r>
      <w:r>
        <w:t xml:space="preserve"> </w:t>
      </w:r>
      <w:r>
        <w:t>HW</w:t>
      </w:r>
      <w:r>
        <w:t xml:space="preserve"> </w:t>
      </w:r>
      <w:r>
        <w:t>IO</w:t>
      </w:r>
      <w:r>
        <w:t xml:space="preserve"> </w:t>
      </w:r>
      <w:r>
        <w:t>7o</w:t>
      </w:r>
      <w:r>
        <w:t xml:space="preserve"> </w:t>
      </w:r>
      <w:r>
        <w:t>1</w:t>
      </w:r>
      <w:r>
        <w:t xml:space="preserve"> </w:t>
      </w:r>
      <w:r>
        <w:t>I-</w:t>
      </w:r>
      <w:r>
        <w:t xml:space="preserve"> </w:t>
      </w:r>
      <w:r>
        <w:t>'Xr</w:t>
      </w:r>
      <w:r>
        <w:t xml:space="preserve"> </w:t>
      </w:r>
      <w:r>
        <w:t>/P</w:t>
      </w:r>
      <w:r>
        <w:t xml:space="preserve"> </w:t>
      </w:r>
      <w:r>
        <w:t>7 2.</w:t>
      </w:r>
      <w:r>
        <w:t xml:space="preserve"> </w:t>
      </w:r>
      <w:r>
        <w:t>/</w:t>
      </w:r>
      <w:r>
        <w:t xml:space="preserve"> </w:t>
      </w:r>
      <w:r>
        <w:t>/</w:t>
      </w:r>
      <w:r>
        <w:t xml:space="preserve"> </w:t>
      </w:r>
      <w:r>
        <w:t>0</w:t>
      </w:r>
      <w:r>
        <w:t xml:space="preserve"> </w:t>
      </w:r>
      <w:r>
        <w:t>To</w:t>
      </w:r>
      <w:r>
        <w:t xml:space="preserve"> </w:t>
      </w:r>
      <w:r>
        <w:t>5Up</w:t>
      </w:r>
      <w:r>
        <w:t xml:space="preserve"> </w:t>
      </w:r>
      <w:r>
        <w:t>4 5</w:t>
      </w:r>
      <w:r>
        <w:t xml:space="preserve"> </w:t>
      </w:r>
      <w:r>
        <w:t>c</w:t>
      </w:r>
      <w:r>
        <w:t xml:space="preserve"> </w:t>
      </w:r>
      <w:r>
        <w:t xml:space="preserve"> 1</w:t>
      </w:r>
      <w:r>
        <w:t xml:space="preserve"> </w:t>
      </w:r>
      <w:r>
        <w:t>L, ■'</w:t>
      </w:r>
      <w:r>
        <w:t xml:space="preserve"> </w:t>
      </w:r>
      <w:r>
        <w:t>75*</w:t>
      </w:r>
      <w:r>
        <w:t xml:space="preserve"> </w:t>
      </w:r>
      <w:r>
        <w:t>(OO</w:t>
      </w:r>
      <w:r>
        <w:t xml:space="preserve"> </w:t>
      </w:r>
      <w:r>
        <w:t>4 Sb</w:t>
      </w:r>
      <w:r>
        <w:t xml:space="preserve"> </w:t>
      </w:r>
      <w:r>
        <w:t>.T-CM;</w:t>
      </w:r>
      <w:r>
        <w:t xml:space="preserve"> </w:t>
      </w:r>
      <w:r>
        <w:t>2)</w:t>
      </w:r>
      <w:r>
        <w:t xml:space="preserve"> </w:t>
      </w:r>
      <w:r>
        <w:t>lo</w:t>
      </w:r>
      <w:r>
        <w:t xml:space="preserve"> </w:t>
      </w:r>
      <w:r>
        <w:t>2P</w:t>
      </w:r>
      <w:r>
        <w:t xml:space="preserve"> </w:t>
      </w:r>
      <w:r>
        <w:t>3</w:t>
      </w:r>
      <w:r>
        <w:t xml:space="preserve"> </w:t>
      </w:r>
      <w:r>
        <w:t>7</w:t>
      </w:r>
      <w:r>
        <w:t xml:space="preserve"> </w:t>
      </w:r>
      <w:r>
        <w:t xml:space="preserve">i </w:t>
      </w:r>
      <w:r>
        <w:t xml:space="preserve"> </w:t>
      </w:r>
      <w:r>
        <w:t>f</w:t>
      </w:r>
      <w:r>
        <w:t xml:space="preserve"> </w:t>
      </w:r>
      <w:r>
        <w:t>I'LL</w:t>
      </w:r>
      <w:r>
        <w:t xml:space="preserve"> </w:t>
      </w:r>
      <w:r>
        <w:t>21</w:t>
      </w:r>
      <w:r>
        <w:t xml:space="preserve"> </w:t>
      </w:r>
      <w:r>
        <w:t>: )</w:t>
      </w:r>
      <w:r>
        <w:t xml:space="preserve"> </w:t>
      </w:r>
      <w:r>
        <w:t>”* • &gt;</w:t>
      </w:r>
      <w:r>
        <w:t xml:space="preserve"> </w:t>
      </w:r>
      <w:r>
        <w:t>Co</w:t>
      </w:r>
      <w:r>
        <w:t xml:space="preserve"> </w:t>
      </w:r>
      <w:r>
        <w:t>S'</w:t>
      </w:r>
      <w:r>
        <w:t xml:space="preserve"> </w:t>
      </w:r>
      <w:r>
        <w:t>o</w:t>
      </w:r>
      <w:r>
        <w:t xml:space="preserve"> </w:t>
      </w:r>
      <w:r>
        <w:t>v</w:t>
      </w:r>
      <w:r>
        <w:t xml:space="preserve"> </w:t>
      </w:r>
      <w:r>
        <w:t>S3</w:t>
      </w:r>
      <w:r>
        <w:t xml:space="preserve"> </w:t>
      </w:r>
      <w:r>
        <w:t>&lt;--1</w:t>
      </w:r>
      <w:r>
        <w:t xml:space="preserve"> </w:t>
      </w:r>
      <w:r>
        <w:t>42-.&gt;</w:t>
      </w:r>
      <w:r>
        <w:t xml:space="preserve"> </w:t>
      </w:r>
      <w:r>
        <w:t>/oo</w:t>
      </w:r>
      <w:r>
        <w:t xml:space="preserve"> </w:t>
      </w:r>
      <w:r>
        <w:t>(02</w:t>
      </w:r>
      <w:r>
        <w:t xml:space="preserve"> </w:t>
      </w:r>
      <w:r>
        <w:t>4Sl</w:t>
      </w:r>
      <w:r>
        <w:t xml:space="preserve"> </w:t>
      </w:r>
      <w:r>
        <w:t>'//■I- 0.,/,</w:t>
      </w:r>
      <w:r>
        <w:t xml:space="preserve"> </w:t>
      </w:r>
      <w:r>
        <w:t>71’</w:t>
      </w:r>
      <w:r>
        <w:t xml:space="preserve"> </w:t>
      </w:r>
      <w:r>
        <w:t>20</w:t>
      </w:r>
      <w:r>
        <w:t xml:space="preserve"> </w:t>
      </w:r>
      <w:r>
        <w:t>I</w:t>
      </w:r>
      <w:r>
        <w:t xml:space="preserve"> </w:t>
      </w:r>
      <w:r>
        <w:t>2</w:t>
      </w:r>
      <w:r>
        <w:t xml:space="preserve"> </w:t>
      </w:r>
      <w:r>
        <w:t>/ 7</w:t>
      </w:r>
      <w:r>
        <w:t xml:space="preserve"> </w:t>
      </w:r>
      <w:r>
        <w:t>1</w:t>
      </w:r>
      <w:r>
        <w:t xml:space="preserve"> </w:t>
      </w:r>
      <w:r>
        <w:t>? 2</w:t>
      </w:r>
      <w:r>
        <w:t xml:space="preserve"> </w:t>
      </w:r>
      <w:r>
        <w:t>/</w:t>
      </w:r>
      <w:r>
        <w:t xml:space="preserve"> </w:t>
      </w:r>
      <w:r>
        <w:t>L</w:t>
      </w:r>
      <w:r>
        <w:t xml:space="preserve"> </w:t>
      </w:r>
      <w:r>
        <w:t>■</w:t>
      </w:r>
      <w:r>
        <w:t xml:space="preserve"> </w:t>
      </w:r>
      <w:r>
        <w:t>f</w:t>
      </w:r>
      <w:r>
        <w:t xml:space="preserve"> </w:t>
      </w:r>
      <w:r>
        <w:t>)</w:t>
      </w:r>
      <w:r>
        <w:t xml:space="preserve"> </w:t>
      </w:r>
      <w:r>
        <w:t>1</w:t>
      </w:r>
      <w:r>
        <w:t xml:space="preserve"> </w:t>
      </w:r>
      <w:r>
        <w:t>45</w:t>
      </w:r>
      <w:r>
        <w:t xml:space="preserve"> </w:t>
      </w:r>
      <w:r>
        <w:t>4S"</w:t>
      </w:r>
      <w:r>
        <w:t xml:space="preserve"> </w:t>
      </w:r>
      <w:r>
        <w:t>&lt; 1</w:t>
      </w:r>
      <w:r>
        <w:t xml:space="preserve"> </w:t>
      </w:r>
      <w:r>
        <w:t>IO?</w:t>
      </w:r>
      <w:r>
        <w:t xml:space="preserve"> </w:t>
      </w:r>
      <w:r>
        <w:t>IO^</w:t>
      </w:r>
      <w:r>
        <w:t xml:space="preserve"> </w:t>
      </w:r>
      <w:r>
        <w:t>4 52</w:t>
      </w:r>
      <w:r>
        <w:t xml:space="preserve"> </w:t>
      </w:r>
      <w:r>
        <w:t>••&gt;■&gt;</w:t>
      </w:r>
      <w:r>
        <w:t xml:space="preserve"> </w:t>
      </w:r>
      <w:r>
        <w:t>So</w:t>
      </w:r>
      <w:r>
        <w:t xml:space="preserve"> </w:t>
      </w:r>
      <w:r>
        <w:t>2</w:t>
      </w:r>
      <w:r>
        <w:t xml:space="preserve"> </w:t>
      </w:r>
      <w:r>
        <w:t>2</w:t>
      </w:r>
      <w:r>
        <w:t xml:space="preserve"> </w:t>
      </w:r>
      <w:r>
        <w:t>111</w:t>
      </w:r>
      <w:r>
        <w:t xml:space="preserve"> </w:t>
      </w:r>
      <w:r>
        <w:t>13</w:t>
      </w:r>
      <w:r>
        <w:t xml:space="preserve"> </w:t>
      </w:r>
      <w:r>
        <w:t>v</w:t>
      </w:r>
      <w:r>
        <w:t xml:space="preserve"> </w:t>
      </w:r>
      <w:r>
        <w:t>(J</w:t>
      </w:r>
      <w:r>
        <w:t xml:space="preserve"> </w:t>
      </w:r>
      <w:r>
        <w:t>O</w:t>
      </w:r>
      <w:r>
        <w:t xml:space="preserve"> </w:t>
      </w:r>
      <w:r>
        <w:t>SD</w:t>
      </w:r>
      <w:r>
        <w:t xml:space="preserve"> </w:t>
      </w:r>
      <w:r>
        <w:t>4^&gt;</w:t>
      </w:r>
      <w:r>
        <w:t xml:space="preserve"> </w:t>
      </w:r>
      <w:r>
        <w:t>?r</w:t>
      </w:r>
      <w:r>
        <w:t xml:space="preserve"> </w:t>
      </w:r>
      <w:r>
        <w:t>- 1</w:t>
      </w:r>
      <w:r>
        <w:t xml:space="preserve"> </w:t>
      </w:r>
      <w:r>
        <w:t>47v&gt;</w:t>
      </w:r>
      <w:r>
        <w:t xml:space="preserve"> </w:t>
      </w:r>
      <w:r>
        <w:t>lo&lt;+</w:t>
      </w:r>
      <w:r>
        <w:t xml:space="preserve"> </w:t>
      </w:r>
      <w:r>
        <w:t>/o6</w:t>
      </w:r>
      <w:r>
        <w:t xml:space="preserve"> </w:t>
      </w:r>
      <w:r>
        <w:t>4S3</w:t>
      </w:r>
      <w:r>
        <w:t xml:space="preserve"> </w:t>
      </w:r>
      <w:r>
        <w:t>7s</w:t>
      </w:r>
      <w:r>
        <w:t xml:space="preserve"> </w:t>
      </w:r>
      <w:r>
        <w:t>4</w:t>
      </w:r>
      <w:r>
        <w:t xml:space="preserve"> </w:t>
      </w:r>
      <w:r>
        <w:t>l</w:t>
      </w:r>
      <w:r>
        <w:t xml:space="preserve"> </w:t>
      </w:r>
      <w:r>
        <w:t>w</w:t>
      </w:r>
      <w:r>
        <w:t xml:space="preserve"> </w:t>
      </w:r>
      <w:r>
        <w:t>ZX</w:t>
      </w:r>
      <w:r>
        <w:t xml:space="preserve"> </w:t>
      </w:r>
      <w:r>
        <w:t>2.</w:t>
      </w:r>
      <w:r>
        <w:t xml:space="preserve"> </w:t>
      </w:r>
      <w:r>
        <w:t>0</w:t>
      </w:r>
      <w:r>
        <w:t xml:space="preserve"> </w:t>
      </w:r>
      <w:r>
        <w:t>lLl</w:t>
      </w:r>
      <w:r>
        <w:t xml:space="preserve"> </w:t>
      </w:r>
      <w:r>
        <w:t>r-7</w:t>
      </w:r>
      <w:r>
        <w:t xml:space="preserve"> </w:t>
      </w:r>
      <w:r>
        <w:t>4/0</w:t>
      </w:r>
      <w:r>
        <w:t xml:space="preserve"> </w:t>
      </w:r>
      <w:r>
        <w:t>85</w:t>
      </w:r>
      <w:r>
        <w:t xml:space="preserve"> </w:t>
      </w:r>
      <w:r>
        <w:t>\</w:t>
      </w:r>
      <w:r>
        <w:t xml:space="preserve"> </w:t>
      </w:r>
      <w:r>
        <w:t>4?a</w:t>
      </w:r>
      <w:r>
        <w:t xml:space="preserve"> </w:t>
      </w:r>
      <w:r>
        <w:t>|Ol</w:t>
      </w:r>
      <w:r>
        <w:t xml:space="preserve"> </w:t>
      </w:r>
      <w:r>
        <w:t>l&lt;&gt;3</w:t>
      </w:r>
      <w:r>
        <w:t xml:space="preserve"> </w:t>
      </w:r>
      <w:r>
        <w:t>VW</w:t>
      </w:r>
      <w:r>
        <w:t xml:space="preserve"> </w:t>
      </w:r>
      <w:r>
        <w:t>M, -b</w:t>
      </w:r>
      <w:r>
        <w:t xml:space="preserve"> </w:t>
      </w:r>
      <w:r>
        <w:t>67</w:t>
      </w:r>
      <w:r>
        <w:t xml:space="preserve"> </w:t>
      </w:r>
      <w:r>
        <w:t>P</w:t>
      </w:r>
      <w:r>
        <w:t xml:space="preserve"> </w:t>
      </w:r>
      <w:r>
        <w:t>3</w:t>
      </w:r>
      <w:r>
        <w:t xml:space="preserve"> </w:t>
      </w:r>
      <w:r>
        <w:t>2</w:t>
      </w:r>
      <w:r>
        <w:t xml:space="preserve"> </w:t>
      </w:r>
      <w:r>
        <w:t>JI7</w:t>
      </w:r>
      <w:r>
        <w:t xml:space="preserve"> </w:t>
      </w:r>
      <w:r>
        <w:t>2.1</w:t>
      </w:r>
      <w:r>
        <w:t xml:space="preserve"> </w:t>
      </w:r>
      <w:r>
        <w:t>3</w:t>
      </w:r>
      <w:r>
        <w:t xml:space="preserve"> </w:t>
      </w:r>
      <w:r>
        <w:t>O</w:t>
      </w:r>
      <w:r>
        <w:t xml:space="preserve"> </w:t>
      </w:r>
      <w:r>
        <w:t>0</w:t>
      </w:r>
      <w:r>
        <w:t xml:space="preserve"> </w:t>
      </w:r>
      <w:r>
        <w:t>LL</w:t>
      </w:r>
      <w:r>
        <w:t xml:space="preserve"> </w:t>
      </w:r>
      <w:r>
        <w:t>AS*</w:t>
      </w:r>
      <w:r>
        <w:t xml:space="preserve"> </w:t>
      </w:r>
      <w:r>
        <w:t>ZTo</w:t>
      </w:r>
      <w:r>
        <w:t xml:space="preserve"> </w:t>
      </w:r>
      <w:r>
        <w:t>7T</w:t>
      </w:r>
      <w:r>
        <w:t xml:space="preserve"> </w:t>
      </w:r>
      <w:r>
        <w:t>1</w:t>
      </w:r>
      <w:r>
        <w:t xml:space="preserve"> </w:t>
      </w:r>
      <w:r>
        <w:t>5aJ</w:t>
      </w:r>
      <w:r>
        <w:t xml:space="preserve"> </w:t>
      </w:r>
      <w:r>
        <w:t>10'S</w:t>
      </w:r>
      <w:r>
        <w:t xml:space="preserve"> </w:t>
      </w:r>
      <w:r>
        <w:t>Ho</w:t>
      </w:r>
      <w:r>
        <w:t xml:space="preserve"> </w:t>
      </w:r>
      <w:r>
        <w:t>4SS</w:t>
      </w:r>
      <w:r>
        <w:t xml:space="preserve"> </w:t>
      </w:r>
      <w:r>
        <w:t>“7|</w:t>
      </w:r>
      <w:r>
        <w:t xml:space="preserve"> </w:t>
      </w:r>
      <w:r>
        <w:t>!</w:t>
      </w:r>
      <w:r>
        <w:t xml:space="preserve"> </w:t>
      </w:r>
      <w:r>
        <w:t>t.J&gt;</w:t>
      </w:r>
      <w:r>
        <w:t xml:space="preserve"> </w:t>
      </w:r>
      <w:r>
        <w:t>70</w:t>
      </w:r>
      <w:r>
        <w:t xml:space="preserve"> </w:t>
      </w:r>
      <w:r>
        <w:t>Z</w:t>
      </w:r>
      <w:r>
        <w:t xml:space="preserve"> </w:t>
      </w:r>
      <w:r>
        <w:t>1</w:t>
      </w:r>
      <w:r>
        <w:t xml:space="preserve"> </w:t>
      </w:r>
      <w:r>
        <w:t>120</w:t>
      </w:r>
      <w:r>
        <w:t xml:space="preserve"> </w:t>
      </w:r>
      <w:r>
        <w:t>7.3</w:t>
      </w:r>
      <w:r>
        <w:t xml:space="preserve"> </w:t>
      </w:r>
      <w:r>
        <w:t>/</w:t>
      </w:r>
      <w:r>
        <w:t xml:space="preserve"> </w:t>
      </w:r>
      <w:r>
        <w:t>0</w:t>
      </w:r>
      <w:r>
        <w:t xml:space="preserve"> </w:t>
      </w:r>
      <w:r>
        <w:t>0</w:t>
      </w:r>
      <w:r>
        <w:t xml:space="preserve"> </w:t>
      </w:r>
      <w:r>
        <w:t>60</w:t>
      </w:r>
      <w:r>
        <w:t xml:space="preserve"> </w:t>
      </w:r>
      <w:r>
        <w:t>27o</w:t>
      </w:r>
      <w:r>
        <w:t xml:space="preserve"> </w:t>
      </w:r>
      <w:r>
        <w:t>75</w:t>
      </w:r>
      <w:r>
        <w:t xml:space="preserve"> </w:t>
      </w:r>
      <w:r>
        <w:t>1</w:t>
      </w:r>
      <w:r>
        <w:t xml:space="preserve"> </w:t>
      </w:r>
      <w:r>
        <w:t>Sjo</w:t>
      </w:r>
      <w:r>
        <w:t xml:space="preserve"> </w:t>
      </w:r>
      <w:r>
        <w:t>no</w:t>
      </w:r>
      <w:r>
        <w:t xml:space="preserve"> </w:t>
      </w:r>
      <w:r>
        <w:t>111</w:t>
      </w:r>
      <w:r>
        <w:t xml:space="preserve"> </w:t>
      </w:r>
      <w:r>
        <w:t>4SG</w:t>
      </w:r>
      <w:r>
        <w:t xml:space="preserve"> </w:t>
      </w:r>
      <w:r>
        <w:t>'</w:t>
      </w:r>
      <w:r>
        <w:t xml:space="preserve"> </w:t>
      </w:r>
      <w:r>
        <w:t>C-- ■</w:t>
      </w:r>
      <w:r>
        <w:t xml:space="preserve"> </w:t>
      </w:r>
      <w:r>
        <w:t>3</w:t>
      </w:r>
      <w:r>
        <w:t xml:space="preserve"> </w:t>
      </w:r>
      <w:r>
        <w:t>V</w:t>
      </w:r>
      <w:r>
        <w:t xml:space="preserve"> </w:t>
      </w:r>
      <w:r>
        <w:t>111</w:t>
      </w:r>
      <w:r>
        <w:t xml:space="preserve"> </w:t>
      </w:r>
      <w:r>
        <w:t>74</w:t>
      </w:r>
      <w:r>
        <w:t xml:space="preserve"> </w:t>
      </w:r>
      <w:r>
        <w:t>/</w:t>
      </w:r>
      <w:r>
        <w:t xml:space="preserve"> </w:t>
      </w:r>
      <w:r>
        <w:t>0</w:t>
      </w:r>
      <w:r>
        <w:t xml:space="preserve"> </w:t>
      </w:r>
      <w:r>
        <w:t>0</w:t>
      </w:r>
      <w:r>
        <w:t xml:space="preserve"> </w:t>
      </w:r>
      <w:r>
        <w:t>S3</w:t>
      </w:r>
      <w:r>
        <w:t xml:space="preserve"> </w:t>
      </w:r>
      <w:r>
        <w:t>3?o</w:t>
      </w:r>
      <w:r>
        <w:t xml:space="preserve"> </w:t>
      </w:r>
      <w:r>
        <w:t>55</w:t>
      </w:r>
      <w:r>
        <w:t xml:space="preserve"> </w:t>
      </w:r>
      <w:r>
        <w:t>1</w:t>
      </w:r>
      <w:r>
        <w:t xml:space="preserve"> </w:t>
      </w:r>
      <w:r>
        <w:t>7p</w:t>
      </w:r>
      <w:r>
        <w:t xml:space="preserve"> </w:t>
      </w:r>
      <w:r>
        <w:t>It 2</w:t>
      </w:r>
      <w:r>
        <w:t xml:space="preserve"> </w:t>
      </w:r>
      <w:r>
        <w:t>457</w:t>
      </w:r>
      <w:r>
        <w:t xml:space="preserve"> </w:t>
      </w:r>
      <w:r>
        <w:t>70</w:t>
      </w:r>
      <w:r>
        <w:t xml:space="preserve"> </w:t>
      </w:r>
      <w:r>
        <w:t>6</w:t>
      </w:r>
      <w:r>
        <w:t xml:space="preserve"> </w:t>
      </w:r>
      <w:r>
        <w:t>7</w:t>
      </w:r>
      <w:r>
        <w:t xml:space="preserve"> </w:t>
      </w:r>
      <w:r>
        <w:t>111</w:t>
      </w:r>
      <w:r>
        <w:t xml:space="preserve"> </w:t>
      </w:r>
      <w:r>
        <w:t>15</w:t>
      </w:r>
      <w:r>
        <w:t xml:space="preserve"> </w:t>
      </w:r>
      <w:r>
        <w:t>X</w:t>
      </w:r>
      <w:r>
        <w:t xml:space="preserve"> </w:t>
      </w:r>
      <w:r>
        <w:t>0</w:t>
      </w:r>
      <w:r>
        <w:t xml:space="preserve"> </w:t>
      </w:r>
      <w:r>
        <w:t>0</w:t>
      </w:r>
      <w:r>
        <w:t xml:space="preserve"> </w:t>
      </w:r>
      <w:r>
        <w:t>S"o</w:t>
      </w:r>
      <w:r>
        <w:t xml:space="preserve"> </w:t>
      </w:r>
      <w:r>
        <w:t>S3</w:t>
      </w:r>
      <w:r>
        <w:t xml:space="preserve"> </w:t>
      </w:r>
      <w:r>
        <w:t>a</w:t>
      </w:r>
      <w:r>
        <w:t xml:space="preserve"> </w:t>
      </w:r>
      <w:r>
        <w:t>75</w:t>
      </w:r>
      <w:r>
        <w:t xml:space="preserve"> </w:t>
      </w:r>
      <w:r>
        <w:t>27o</w:t>
      </w:r>
      <w:r>
        <w:t xml:space="preserve"> </w:t>
      </w:r>
      <w:r>
        <w:t>//4-</w:t>
      </w:r>
      <w:r>
        <w:t xml:space="preserve"> </w:t>
      </w:r>
      <w:r>
        <w:t>l/G</w:t>
      </w:r>
      <w:r>
        <w:t xml:space="preserve"> </w:t>
      </w:r>
      <w:r>
        <w:t>4SF</w:t>
      </w:r>
      <w:r>
        <w:t xml:space="preserve"> </w:t>
      </w:r>
      <w:r>
        <w:t>?o\«a</w:t>
      </w:r>
      <w:r>
        <w:t xml:space="preserve"> </w:t>
      </w:r>
      <w:r>
        <w:t>c^rw</w:t>
      </w:r>
      <w:r>
        <w:t xml:space="preserve"> </w:t>
      </w:r>
      <w:r>
        <w:t>79</w:t>
      </w:r>
      <w:r>
        <w:t xml:space="preserve"> </w:t>
      </w:r>
      <w:r>
        <w:t>3</w:t>
      </w:r>
      <w:r>
        <w:t xml:space="preserve"> </w:t>
      </w:r>
      <w:r>
        <w:t>r/o</w:t>
      </w:r>
      <w:r>
        <w:t xml:space="preserve"> </w:t>
      </w:r>
      <w:r>
        <w:t>21</w:t>
      </w:r>
      <w:r>
        <w:t xml:space="preserve"> </w:t>
      </w:r>
      <w:r>
        <w:t>z</w:t>
      </w:r>
      <w:r>
        <w:t xml:space="preserve"> </w:t>
      </w:r>
      <w:r>
        <w:t>0</w:t>
      </w:r>
      <w:r>
        <w:t xml:space="preserve"> </w:t>
      </w:r>
      <w:r>
        <w:t>0</w:t>
      </w:r>
      <w:r>
        <w:t xml:space="preserve"> </w:t>
      </w:r>
      <w:r>
        <w:t>&lt;L&gt;</w:t>
      </w:r>
      <w:r>
        <w:t xml:space="preserve"> </w:t>
      </w:r>
      <w:r>
        <w:t xml:space="preserve"> 1</w:t>
      </w:r>
      <w:r>
        <w:t xml:space="preserve"> </w:t>
      </w:r>
      <w:r>
        <w:t>So</w:t>
      </w:r>
      <w:r>
        <w:t xml:space="preserve"> </w:t>
      </w:r>
      <w:r>
        <w:t>35o</w:t>
      </w:r>
      <w:r>
        <w:t xml:space="preserve"> </w:t>
      </w:r>
      <w:r>
        <w:t>60</w:t>
      </w:r>
      <w:r>
        <w:t xml:space="preserve"> </w:t>
      </w:r>
      <w:r>
        <w:t>ZCo</w:t>
      </w:r>
      <w:r>
        <w:t xml:space="preserve"> </w:t>
      </w:r>
      <w:r>
        <w:t>HL</w:t>
      </w:r>
      <w:r>
        <w:t xml:space="preserve"> </w:t>
      </w:r>
      <w:r>
        <w:t>HS</w:t>
      </w:r>
      <w:r>
        <w:t xml:space="preserve"> </w:t>
      </w:r>
      <w:r>
        <w:t>45?</w:t>
      </w:r>
      <w:r>
        <w:t xml:space="preserve"> </w:t>
      </w:r>
      <w:r>
        <w:t>(G</w:t>
      </w:r>
      <w:r>
        <w:t xml:space="preserve"> </w:t>
      </w:r>
      <w:r>
        <w:t xml:space="preserve"> -V.J </w:t>
      </w:r>
      <w:r>
        <w:t xml:space="preserve"> </w:t>
      </w:r>
      <w:r>
        <w:t>o.’a^A</w:t>
      </w:r>
      <w:r>
        <w:t xml:space="preserve"> </w:t>
      </w:r>
      <w:r>
        <w:t xml:space="preserve"> J</w:t>
      </w:r>
      <w:r>
        <w:t xml:space="preserve"> </w:t>
      </w:r>
      <w:r>
        <w:t>/0</w:t>
      </w:r>
      <w:r>
        <w:t xml:space="preserve"> </w:t>
      </w:r>
      <w:r>
        <w:t>10</w:t>
      </w:r>
      <w:r>
        <w:t xml:space="preserve"> </w:t>
      </w:r>
      <w:r>
        <w:t>)</w:t>
      </w:r>
      <w:r>
        <w:t xml:space="preserve"> </w:t>
      </w:r>
      <w:r>
        <w:t>f</w:t>
      </w:r>
      <w:r>
        <w:t xml:space="preserve"> </w:t>
      </w:r>
      <w:r>
        <w:t>/</w:t>
      </w:r>
      <w:r>
        <w:t xml:space="preserve"> </w:t>
      </w:r>
      <w:r>
        <w:t>Hi</w:t>
      </w:r>
      <w:r>
        <w:t xml:space="preserve"> </w:t>
      </w:r>
      <w:r>
        <w:t>z</w:t>
      </w:r>
      <w:r>
        <w:t xml:space="preserve"> </w:t>
      </w:r>
      <w:r>
        <w:t>1</w:t>
      </w:r>
      <w:r>
        <w:t xml:space="preserve"> </w:t>
      </w:r>
      <w:r>
        <w:t>0</w:t>
      </w:r>
      <w:r>
        <w:t xml:space="preserve"> </w:t>
      </w:r>
      <w:r>
        <w:t>1</w:t>
      </w:r>
      <w:r>
        <w:t xml:space="preserve"> </w:t>
      </w:r>
      <w:r>
        <w:t>40</w:t>
      </w:r>
      <w:r>
        <w:t xml:space="preserve"> </w:t>
      </w:r>
      <w:r>
        <w:t>?SO</w:t>
      </w:r>
      <w:r>
        <w:t xml:space="preserve"> </w:t>
      </w:r>
      <w:r>
        <w:t>45</w:t>
      </w:r>
      <w:r>
        <w:t xml:space="preserve"> </w:t>
      </w:r>
      <w:r>
        <w:t>l</w:t>
      </w:r>
      <w:r>
        <w:t xml:space="preserve"> </w:t>
      </w:r>
      <w:r>
        <w:t>III</w:t>
      </w:r>
      <w:r>
        <w:t xml:space="preserve"> </w:t>
      </w:r>
      <w:r>
        <w:t>/to</w:t>
      </w:r>
      <w:r>
        <w:t xml:space="preserve"> </w:t>
      </w:r>
      <w:r>
        <w:t>46o</w:t>
      </w:r>
      <w:r>
        <w:t xml:space="preserve"> </w:t>
      </w:r>
      <w:r>
        <w:t>3 Ub r.-,</w:t>
      </w:r>
      <w:r>
        <w:t xml:space="preserve"> </w:t>
      </w:r>
      <w:r>
        <w:t>4°</w:t>
      </w:r>
      <w:r>
        <w:t xml:space="preserve"> </w:t>
      </w:r>
      <w:r>
        <w:t>fo</w:t>
      </w:r>
      <w:r>
        <w:t xml:space="preserve"> </w:t>
      </w:r>
      <w:r>
        <w:t>&amp;&gt;</w:t>
      </w:r>
      <w:r>
        <w:t xml:space="preserve"> </w:t>
      </w:r>
      <w:r>
        <w:t>I</w:t>
      </w:r>
      <w:r>
        <w:t xml:space="preserve"> </w:t>
      </w:r>
      <w:r>
        <w:t>I</w:t>
      </w:r>
      <w:r>
        <w:t xml:space="preserve"> </w:t>
      </w:r>
      <w:r>
        <w:t>/25</w:t>
      </w:r>
      <w:r>
        <w:t xml:space="preserve"> </w:t>
      </w:r>
      <w:r>
        <w:t>2S</w:t>
      </w:r>
      <w:r>
        <w:t xml:space="preserve"> </w:t>
      </w:r>
      <w:r>
        <w:t>1</w:t>
      </w:r>
      <w:r>
        <w:t xml:space="preserve"> </w:t>
      </w:r>
      <w:r>
        <w:t>0</w:t>
      </w:r>
      <w:r>
        <w:t xml:space="preserve"> </w:t>
      </w:r>
      <w:r>
        <w:t>0</w:t>
      </w:r>
      <w:r>
        <w:t xml:space="preserve"> </w:t>
      </w:r>
      <w:r>
        <w:t>3r</w:t>
      </w:r>
      <w:r>
        <w:t xml:space="preserve"> </w:t>
      </w:r>
      <w:r>
        <w:t>u</w:t>
      </w:r>
      <w:r>
        <w:t xml:space="preserve"> </w:t>
      </w:r>
      <w:r>
        <w:t>o</w:t>
      </w:r>
      <w:r>
        <w:t xml:space="preserve"> </w:t>
      </w:r>
      <w:r>
        <w:t>22o</w:t>
      </w:r>
      <w:r>
        <w:t xml:space="preserve"> </w:t>
      </w:r>
      <w:r>
        <w:t>30</w:t>
      </w:r>
      <w:r>
        <w:t xml:space="preserve"> </w:t>
      </w:r>
      <w:r>
        <w:t>6 SO.</w:t>
      </w:r>
      <w:r>
        <w:t xml:space="preserve"> </w:t>
      </w:r>
      <w:r>
        <w:t>llo</w:t>
      </w:r>
      <w:r>
        <w:t xml:space="preserve"> </w:t>
      </w:r>
      <w:r>
        <w:t>111</w:t>
      </w:r>
      <w:r>
        <w:t xml:space="preserve"> </w:t>
      </w:r>
      <w:r>
        <w:t>46/</w:t>
      </w:r>
      <w:r>
        <w:t xml:space="preserve"> </w:t>
      </w:r>
      <w:r>
        <w:t>r~c&gt;~</w:t>
      </w:r>
      <w:r>
        <w:t xml:space="preserve"> </w:t>
      </w:r>
      <w:r>
        <w:t>3’</w:t>
      </w:r>
      <w:r>
        <w:t xml:space="preserve"> </w:t>
      </w:r>
      <w:r>
        <w:t>30</w:t>
      </w:r>
      <w:r>
        <w:t xml:space="preserve"> </w:t>
      </w:r>
      <w:r>
        <w:t>C9</w:t>
      </w:r>
      <w:r>
        <w:t xml:space="preserve"> </w:t>
      </w:r>
      <w:r>
        <w:t>1</w:t>
      </w:r>
      <w:r>
        <w:t xml:space="preserve"> </w:t>
      </w:r>
      <w:r>
        <w:t>Z</w:t>
      </w:r>
      <w:r>
        <w:t xml:space="preserve"> </w:t>
      </w:r>
      <w:r>
        <w:t>l/</w:t>
      </w:r>
      <w:r>
        <w:t xml:space="preserve"> </w:t>
      </w:r>
      <w:r>
        <w:t>r</w:t>
      </w:r>
      <w:r>
        <w:t xml:space="preserve"> </w:t>
      </w:r>
      <w:r>
        <w:t>f</w:t>
      </w:r>
      <w:r>
        <w:t xml:space="preserve"> </w:t>
      </w:r>
      <w:r>
        <w:t>22</w:t>
      </w:r>
      <w:r>
        <w:t xml:space="preserve"> </w:t>
      </w:r>
      <w:r>
        <w:t>2</w:t>
      </w:r>
      <w:r>
        <w:t xml:space="preserve"> </w:t>
      </w:r>
      <w:r>
        <w:t>1</w:t>
      </w:r>
      <w:r>
        <w:t xml:space="preserve"> </w:t>
      </w:r>
      <w:r>
        <w:t>dl_</w:t>
      </w:r>
      <w:r>
        <w:t xml:space="preserve"> </w:t>
      </w:r>
      <w:r>
        <w:t>32</w:t>
      </w:r>
      <w:r>
        <w:t xml:space="preserve"> </w:t>
      </w:r>
      <w:r>
        <w:t>40</w:t>
      </w:r>
      <w:r>
        <w:t xml:space="preserve"> </w:t>
      </w:r>
      <w:r>
        <w:t>150</w:t>
      </w:r>
      <w:r>
        <w:t xml:space="preserve"> </w:t>
      </w:r>
      <w:r>
        <w:t>3o</w:t>
      </w:r>
      <w:r>
        <w:t xml:space="preserve"> </w:t>
      </w:r>
      <w:r>
        <w:t>55«</w:t>
      </w:r>
      <w:r>
        <w:t xml:space="preserve"> </w:t>
      </w:r>
      <w:r>
        <w:t>112</w:t>
      </w:r>
      <w:r>
        <w:t xml:space="preserve"> </w:t>
      </w:r>
      <w:r>
        <w:t>1^</w:t>
      </w:r>
      <w:r>
        <w:t xml:space="preserve"> </w:t>
      </w:r>
      <w:r>
        <w:t>462</w:t>
      </w:r>
      <w:r>
        <w:t xml:space="preserve"> </w:t>
      </w:r>
      <w:r>
        <w:t>e..,hv</w:t>
      </w:r>
      <w:r>
        <w:t xml:space="preserve"> </w:t>
      </w:r>
      <w:r>
        <w:t>SO</w:t>
      </w:r>
      <w:r>
        <w:t xml:space="preserve"> </w:t>
      </w:r>
      <w:r>
        <w:t>|3</w:t>
      </w:r>
      <w:r>
        <w:t xml:space="preserve"> </w:t>
      </w:r>
      <w:r>
        <w:t>2o</w:t>
      </w:r>
      <w:r>
        <w:t xml:space="preserve"> </w:t>
      </w:r>
      <w:r>
        <w:t>1</w:t>
      </w:r>
      <w:r>
        <w:t xml:space="preserve"> </w:t>
      </w:r>
      <w:r>
        <w:t>1</w:t>
      </w:r>
      <w:r>
        <w:t xml:space="preserve"> </w:t>
      </w:r>
      <w:r>
        <w:t>2.1</w:t>
      </w:r>
      <w:r>
        <w:t xml:space="preserve"> </w:t>
      </w:r>
      <w:r>
        <w:t>/</w:t>
      </w:r>
      <w:r>
        <w:t xml:space="preserve"> </w:t>
      </w:r>
      <w:r>
        <w:t>0</w:t>
      </w:r>
      <w:r>
        <w:t xml:space="preserve"> </w:t>
      </w:r>
      <w:r>
        <w:t>-7 /</w:t>
      </w:r>
      <w:r>
        <w:t xml:space="preserve"> </w:t>
      </w:r>
      <w:r>
        <w:t>40</w:t>
      </w:r>
      <w:r>
        <w:t xml:space="preserve"> </w:t>
      </w:r>
      <w:r>
        <w:t>27o</w:t>
      </w:r>
      <w:r>
        <w:t xml:space="preserve"> </w:t>
      </w:r>
      <w:r>
        <w:t>2o</w:t>
      </w:r>
      <w:r>
        <w:t xml:space="preserve"> </w:t>
      </w:r>
      <w:r>
        <w:t>1</w:t>
      </w:r>
      <w:r>
        <w:t xml:space="preserve"> </w:t>
      </w:r>
      <w:r>
        <w:t>6/0</w:t>
      </w:r>
      <w:r>
        <w:t xml:space="preserve"> </w:t>
      </w:r>
      <w:r>
        <w:t>P4-</w:t>
      </w:r>
      <w:r>
        <w:t xml:space="preserve"> </w:t>
      </w:r>
      <w:r>
        <w:t>IlL</w:t>
      </w:r>
      <w:r>
        <w:t xml:space="preserve"> </w:t>
      </w:r>
      <w:r>
        <w:t>463</w:t>
      </w:r>
      <w:r>
        <w:t xml:space="preserve"> </w:t>
      </w:r>
      <w:r>
        <w:t>P.J.U ,?.&lt;,</w:t>
      </w:r>
      <w:r>
        <w:t xml:space="preserve"> </w:t>
      </w:r>
      <w:r>
        <w:t>'ft</w:t>
      </w:r>
      <w:r>
        <w:t xml:space="preserve"> </w:t>
      </w:r>
      <w:r>
        <w:t>r</w:t>
      </w:r>
      <w:r>
        <w:t xml:space="preserve"> </w:t>
      </w:r>
      <w:r>
        <w:t>T&lt;</w:t>
      </w:r>
      <w:r>
        <w:t xml:space="preserve"> </w:t>
      </w:r>
      <w:r>
        <w:t>H4-</w:t>
      </w:r>
      <w:r>
        <w:t xml:space="preserve"> </w:t>
      </w:r>
      <w:r>
        <w:t>?0</w:t>
      </w:r>
      <w:r>
        <w:t xml:space="preserve"> </w:t>
      </w:r>
      <w:r>
        <w:t>1</w:t>
      </w:r>
      <w:r>
        <w:t xml:space="preserve"> </w:t>
      </w:r>
      <w:r>
        <w:t>2</w:t>
      </w:r>
      <w:r>
        <w:t xml:space="preserve"> </w:t>
      </w:r>
      <w:r>
        <w:t>D</w:t>
      </w:r>
      <w:r>
        <w:t xml:space="preserve"> </w:t>
      </w:r>
      <w:r>
        <w:t>7 s</w:t>
      </w:r>
      <w:r>
        <w:t xml:space="preserve"> </w:t>
      </w:r>
      <w:r>
        <w:t>47</w:t>
      </w:r>
      <w:r>
        <w:t xml:space="preserve"> </w:t>
      </w:r>
      <w:r>
        <w:t>Z5</w:t>
      </w:r>
      <w:r>
        <w:t xml:space="preserve"> </w:t>
      </w:r>
      <w:r>
        <w:t>6so</w:t>
      </w:r>
      <w:r>
        <w:t xml:space="preserve"> </w:t>
      </w:r>
      <w:r>
        <w:t>I2G</w:t>
      </w:r>
      <w:r>
        <w:t xml:space="preserve"> </w:t>
      </w:r>
      <w:r>
        <w:t>128</w:t>
      </w:r>
      <w:r>
        <w:t xml:space="preserve"> </w:t>
      </w:r>
      <w:r>
        <w:t>466</w:t>
      </w:r>
      <w:r>
        <w:t xml:space="preserve"> </w:t>
      </w:r>
      <w:r>
        <w:t>P</w:t>
      </w:r>
      <w:r>
        <w:t xml:space="preserve"> </w:t>
      </w:r>
      <w:r>
        <w:t>0</w:t>
      </w:r>
      <w:r>
        <w:t xml:space="preserve"> </w:t>
      </w:r>
      <w:r>
        <w:t>Tr</w:t>
      </w:r>
      <w:r>
        <w:t xml:space="preserve"> </w:t>
      </w:r>
      <w:r>
        <w:t>10b</w:t>
      </w:r>
      <w:r>
        <w:t xml:space="preserve"> </w:t>
      </w:r>
      <w:r>
        <w:t>2/</w:t>
      </w:r>
      <w:r>
        <w:t xml:space="preserve"> </w:t>
      </w:r>
      <w:r>
        <w:t>1</w:t>
      </w:r>
      <w:r>
        <w:t xml:space="preserve"> </w:t>
      </w:r>
      <w:r>
        <w:t>1</w:t>
      </w:r>
      <w:r>
        <w:t xml:space="preserve"> </w:t>
      </w:r>
      <w:r>
        <w:t>&lt;2</w:t>
      </w:r>
      <w:r>
        <w:t xml:space="preserve"> </w:t>
      </w:r>
      <w:r>
        <w:t>32</w:t>
      </w:r>
      <w:r>
        <w:t xml:space="preserve"> </w:t>
      </w:r>
      <w:r>
        <w:t>40</w:t>
      </w:r>
      <w:r>
        <w:t xml:space="preserve"> </w:t>
      </w:r>
      <w:r>
        <w:t>22i&gt;</w:t>
      </w:r>
      <w:r>
        <w:t xml:space="preserve"> </w:t>
      </w:r>
      <w:r>
        <w:t>2o</w:t>
      </w:r>
      <w:r>
        <w:t xml:space="preserve"> </w:t>
      </w:r>
      <w:r>
        <w:t>640</w:t>
      </w:r>
      <w:r>
        <w:t xml:space="preserve"> </w:t>
      </w:r>
      <w:r>
        <w:t>12$</w:t>
      </w:r>
      <w:r>
        <w:t xml:space="preserve"> </w:t>
      </w:r>
      <w:r>
        <w:t>I3o</w:t>
      </w:r>
      <w:r>
        <w:t xml:space="preserve"> </w:t>
      </w:r>
      <w:r>
        <w:t>465</w:t>
      </w:r>
      <w:r>
        <w:t xml:space="preserve"> </w:t>
      </w:r>
      <w:r>
        <w:t>S'■ . o</w:t>
      </w:r>
      <w:r>
        <w:t xml:space="preserve"> </w:t>
      </w:r>
      <w:r>
        <w:t>(</w:t>
      </w:r>
      <w:r>
        <w:t xml:space="preserve"> </w:t>
      </w:r>
      <w:r>
        <w:t xml:space="preserve"> ,:.u</w:t>
      </w:r>
      <w:r>
        <w:t xml:space="preserve"> </w:t>
      </w:r>
      <w:r>
        <w:t>br</w:t>
      </w:r>
      <w:r>
        <w:t xml:space="preserve"> </w:t>
      </w:r>
      <w:r>
        <w:t>40</w:t>
      </w:r>
      <w:r>
        <w:t xml:space="preserve"> </w:t>
      </w:r>
      <w:r>
        <w:t>7&gt;</w:t>
      </w:r>
      <w:r>
        <w:t xml:space="preserve"> </w:t>
      </w:r>
      <w:r>
        <w:t>111</w:t>
      </w:r>
      <w:r>
        <w:t xml:space="preserve"> </w:t>
      </w:r>
      <w:r>
        <w:t>21</w:t>
      </w:r>
      <w:r>
        <w:t xml:space="preserve"> </w:t>
      </w:r>
      <w:r>
        <w:t>+ ■</w:t>
      </w:r>
      <w:r>
        <w:t xml:space="preserve"> </w:t>
      </w:r>
      <w:r>
        <w:t>1</w:t>
      </w:r>
      <w:r>
        <w:t xml:space="preserve"> </w:t>
      </w:r>
      <w:r>
        <w:t>(J</w:t>
      </w:r>
      <w:r>
        <w:t xml:space="preserve"> </w:t>
      </w:r>
      <w:r>
        <w:t>2 3</w:t>
      </w:r>
      <w:r>
        <w:t xml:space="preserve"> </w:t>
      </w:r>
      <w:r>
        <w:t>3^</w:t>
      </w:r>
      <w:r>
        <w:t xml:space="preserve"> </w:t>
      </w:r>
      <w:r>
        <w:t>zgs</w:t>
      </w:r>
      <w:r>
        <w:t xml:space="preserve"> </w:t>
      </w:r>
      <w:r>
        <w:t>/o</w:t>
      </w:r>
      <w:r>
        <w:t xml:space="preserve"> </w:t>
      </w:r>
      <w:r>
        <w:t>^1</w:t>
      </w:r>
      <w:r>
        <w:t xml:space="preserve"> </w:t>
      </w:r>
      <w:r>
        <w:t>5So</w:t>
      </w:r>
      <w:r>
        <w:t xml:space="preserve"> </w:t>
      </w:r>
      <w:r>
        <w:t>I3o</w:t>
      </w:r>
      <w:r>
        <w:t xml:space="preserve"> </w:t>
      </w:r>
      <w:r>
        <w:t>131</w:t>
      </w:r>
      <w:r>
        <w:t xml:space="preserve"> </w:t>
      </w:r>
      <w:r>
        <w:t>466</w:t>
      </w:r>
      <w:r>
        <w:t xml:space="preserve"> </w:t>
      </w:r>
      <w:r>
        <w:t>|5.J &gt;</w:t>
      </w:r>
      <w:r>
        <w:t xml:space="preserve"> </w:t>
      </w:r>
      <w:r>
        <w:t>• ■</w:t>
      </w:r>
      <w:r>
        <w:t xml:space="preserve"> </w:t>
      </w:r>
      <w:r>
        <w:t>60</w:t>
      </w:r>
      <w:r>
        <w:t xml:space="preserve"> </w:t>
      </w:r>
      <w:r>
        <w:t>Co</w:t>
      </w:r>
      <w:r>
        <w:t xml:space="preserve"> </w:t>
      </w:r>
      <w:r>
        <w:t>7</w:t>
      </w:r>
      <w:r>
        <w:t xml:space="preserve"> </w:t>
      </w:r>
      <w:r>
        <w:t>lOl</w:t>
      </w:r>
      <w:r>
        <w:t xml:space="preserve"> </w:t>
      </w:r>
      <w:r>
        <w:t>72</w:t>
      </w:r>
      <w:r>
        <w:t xml:space="preserve"> </w:t>
      </w:r>
      <w:r>
        <w:t>1</w:t>
      </w:r>
      <w:r>
        <w:t xml:space="preserve"> </w:t>
      </w:r>
      <w:r>
        <w:t>O</w:t>
      </w:r>
      <w:r>
        <w:t xml:space="preserve"> </w:t>
      </w:r>
      <w:r>
        <w:t>0</w:t>
      </w:r>
      <w:r>
        <w:t xml:space="preserve"> </w:t>
      </w:r>
      <w:r>
        <w:t>7</w:t>
      </w:r>
      <w:r>
        <w:t xml:space="preserve"> </w:t>
      </w:r>
      <w:r>
        <w:t>?£</w:t>
      </w:r>
      <w:r>
        <w:t xml:space="preserve"> </w:t>
      </w:r>
      <w:r>
        <w:t>KS</w:t>
      </w:r>
      <w:r>
        <w:t xml:space="preserve"> </w:t>
      </w:r>
      <w:r>
        <w:t>/o</w:t>
      </w:r>
      <w:r>
        <w:t xml:space="preserve"> </w:t>
      </w:r>
      <w:r>
        <w:t>c 1</w:t>
      </w:r>
      <w:r>
        <w:t xml:space="preserve"> </w:t>
      </w:r>
      <w:r>
        <w:t>rz-&gt;</w:t>
      </w:r>
      <w:r>
        <w:t xml:space="preserve"> </w:t>
      </w:r>
      <w:r>
        <w:t>132</w:t>
      </w:r>
      <w:r>
        <w:t xml:space="preserve"> </w:t>
      </w:r>
      <w:r>
        <w:t>467</w:t>
      </w:r>
      <w:r>
        <w:t xml:space="preserve"> </w:t>
      </w:r>
      <w:r>
        <w:t>W</w:t>
      </w:r>
      <w:r>
        <w:t xml:space="preserve"> </w:t>
      </w:r>
      <w:r>
        <w:t>U</w:t>
      </w:r>
      <w:r>
        <w:t xml:space="preserve"> </w:t>
      </w:r>
      <w:r>
        <w:t>111</w:t>
      </w:r>
      <w:r>
        <w:t xml:space="preserve"> </w:t>
      </w:r>
      <w:r>
        <w:t>L3</w:t>
      </w:r>
      <w:r>
        <w:t xml:space="preserve"> </w:t>
      </w:r>
      <w:r>
        <w:t>2</w:t>
      </w:r>
      <w:r>
        <w:t xml:space="preserve"> </w:t>
      </w:r>
      <w:r>
        <w:t>0</w:t>
      </w:r>
      <w:r>
        <w:t xml:space="preserve"> </w:t>
      </w:r>
      <w:r>
        <w:t>0</w:t>
      </w:r>
      <w:r>
        <w:t xml:space="preserve"> </w:t>
      </w:r>
      <w:r>
        <w:t>?L</w:t>
      </w:r>
      <w:r>
        <w:t xml:space="preserve"> </w:t>
      </w:r>
      <w:r>
        <w:t>3o</w:t>
      </w:r>
      <w:r>
        <w:t xml:space="preserve"> </w:t>
      </w:r>
      <w:r>
        <w:t>/5</w:t>
      </w:r>
      <w:r>
        <w:t xml:space="preserve"> </w:t>
      </w:r>
      <w:r>
        <w:t>&lt;■ 1</w:t>
      </w:r>
      <w:r>
        <w:t xml:space="preserve"> </w:t>
      </w:r>
      <w:r>
        <w:t>5&lt;.t&gt;</w:t>
      </w:r>
      <w:r>
        <w:t xml:space="preserve"> </w:t>
      </w:r>
      <w:r>
        <w:t xml:space="preserve"> j</w:t>
      </w:r>
      <w:r>
        <w:t xml:space="preserve"> </w:t>
      </w:r>
      <w:r>
        <w:t>1^</w:t>
      </w:r>
      <w:r>
        <w:t xml:space="preserve"> </w:t>
      </w:r>
      <w:r>
        <w:t>I3G</w:t>
      </w:r>
      <w:r>
        <w:t xml:space="preserve"> </w:t>
      </w:r>
      <w:r>
        <w:t>46$</w:t>
      </w:r>
      <w:r>
        <w:t xml:space="preserve"> </w:t>
      </w:r>
      <w:r>
        <w:t>47</w:t>
      </w:r>
      <w:r>
        <w:t xml:space="preserve"> </w:t>
      </w:r>
      <w:r>
        <w:t>lf9</w:t>
      </w:r>
      <w:r>
        <w:t xml:space="preserve"> </w:t>
      </w:r>
      <w:r>
        <w:t>T-</w:t>
      </w:r>
      <w:r>
        <w:t xml:space="preserve"> </w:t>
      </w:r>
      <w:r>
        <w:t>Tr</w:t>
      </w:r>
      <w:r>
        <w:t xml:space="preserve"> </w:t>
      </w:r>
      <w:r>
        <w:t>122</w:t>
      </w:r>
      <w:r>
        <w:t xml:space="preserve"> </w:t>
      </w:r>
      <w:r>
        <w:t>20</w:t>
      </w:r>
      <w:r>
        <w:t xml:space="preserve"> </w:t>
      </w:r>
      <w:r>
        <w:t>3</w:t>
      </w:r>
      <w:r>
        <w:t xml:space="preserve"> </w:t>
      </w:r>
      <w:r>
        <w:t>I</w:t>
      </w:r>
      <w:r>
        <w:t xml:space="preserve"> </w:t>
      </w:r>
      <w:r>
        <w:t>0</w:t>
      </w:r>
      <w:r>
        <w:t xml:space="preserve"> </w:t>
      </w:r>
      <w:r>
        <w:t>?-</w:t>
      </w:r>
      <w:r>
        <w:t xml:space="preserve"> </w:t>
      </w:r>
      <w:r>
        <w:t>/?o</w:t>
      </w:r>
      <w:r>
        <w:t xml:space="preserve"> </w:t>
      </w:r>
      <w:r>
        <w:t>/o</w:t>
      </w:r>
      <w:r>
        <w:t xml:space="preserve"> </w:t>
      </w:r>
      <w:r>
        <w:t>i</w:t>
      </w:r>
      <w:r>
        <w:t xml:space="preserve"> </w:t>
      </w:r>
      <w:r>
        <w:t>57 J</w:t>
      </w:r>
      <w:r>
        <w:t xml:space="preserve"> </w:t>
      </w:r>
      <w:r>
        <w:t>136</w:t>
      </w:r>
      <w:r>
        <w:t xml:space="preserve"> </w:t>
      </w:r>
      <w:r>
        <w:t>138</w:t>
      </w:r>
      <w:r>
        <w:t xml:space="preserve"> </w:t>
      </w:r>
      <w:r>
        <w:t>4.S9</w:t>
      </w:r>
      <w:r>
        <w:t xml:space="preserve"> </w:t>
      </w:r>
      <w:r>
        <w:t>cp</w:t>
      </w:r>
      <w:r>
        <w:t xml:space="preserve"> </w:t>
      </w:r>
      <w:r>
        <w:t xml:space="preserve"> * C-, i,&lt; J.-</w:t>
      </w:r>
      <w:r>
        <w:t xml:space="preserve"> </w:t>
      </w:r>
      <w:r>
        <w:t>(£</w:t>
      </w:r>
      <w:r>
        <w:t xml:space="preserve"> </w:t>
      </w:r>
      <w:r>
        <w:t>to</w:t>
      </w:r>
      <w:r>
        <w:t xml:space="preserve"> </w:t>
      </w:r>
      <w:r>
        <w:t>zs</w:t>
      </w:r>
      <w:r>
        <w:t xml:space="preserve"> </w:t>
      </w:r>
      <w:r>
        <w:t>Tr</w:t>
      </w:r>
      <w:r>
        <w:t xml:space="preserve"> </w:t>
      </w:r>
      <w:r>
        <w:t>Tr</w:t>
      </w:r>
      <w:r>
        <w:t xml:space="preserve"> </w:t>
      </w:r>
      <w:r>
        <w:t>111</w:t>
      </w:r>
      <w:r>
        <w:t xml:space="preserve"> </w:t>
      </w:r>
      <w:r>
        <w:t>!&lt;l</w:t>
      </w:r>
      <w:r>
        <w:t xml:space="preserve"> </w:t>
      </w:r>
      <w:r>
        <w:t>2</w:t>
      </w:r>
      <w:r>
        <w:t xml:space="preserve"> </w:t>
      </w:r>
      <w:r>
        <w:t>1</w:t>
      </w:r>
      <w:r>
        <w:t xml:space="preserve"> </w:t>
      </w:r>
      <w:r>
        <w:t>1</w:t>
      </w:r>
      <w:r>
        <w:t xml:space="preserve"> </w:t>
      </w:r>
      <w:r>
        <w:t>25</w:t>
      </w:r>
      <w:r>
        <w:t xml:space="preserve"> </w:t>
      </w:r>
      <w:r>
        <w:t>SS</w:t>
      </w:r>
      <w:r>
        <w:t xml:space="preserve"> </w:t>
      </w:r>
      <w:r>
        <w:t>/o</w:t>
      </w:r>
      <w:r>
        <w:t xml:space="preserve"> </w:t>
      </w:r>
      <w:r>
        <w:t>&lt;r I</w:t>
      </w:r>
      <w:r>
        <w:t xml:space="preserve"> </w:t>
      </w:r>
      <w:r>
        <w:t>po</w:t>
      </w:r>
      <w:r>
        <w:t xml:space="preserve"> </w:t>
      </w:r>
      <w:r>
        <w:t>I3&amp;</w:t>
      </w:r>
      <w:r>
        <w:t xml:space="preserve"> </w:t>
      </w:r>
      <w:r>
        <w:t>WO</w:t>
      </w:r>
      <w:r>
        <w:t xml:space="preserve"> </w:t>
      </w:r>
      <w:r>
        <w:t>47o</w:t>
      </w:r>
      <w:r>
        <w:t xml:space="preserve"> </w:t>
      </w:r>
      <w:r>
        <w:t>?£qa</w:t>
      </w:r>
      <w:r>
        <w:t xml:space="preserve"> </w:t>
      </w:r>
      <w:r>
        <w:t xml:space="preserve"> -U'.Vr ,,-U</w:t>
      </w:r>
      <w:r>
        <w:t xml:space="preserve"> </w:t>
      </w:r>
      <w:r>
        <w:t>70</w:t>
      </w:r>
      <w:r>
        <w:t xml:space="preserve"> </w:t>
      </w:r>
      <w:r>
        <w:t>V</w:t>
      </w:r>
      <w:r>
        <w:t xml:space="preserve"> </w:t>
      </w:r>
      <w:r>
        <w:t>If J-</w:t>
      </w:r>
      <w:r>
        <w:t xml:space="preserve"> </w:t>
      </w:r>
      <w:r>
        <w:t>22</w:t>
      </w:r>
      <w:r>
        <w:t xml:space="preserve"> </w:t>
      </w:r>
      <w:r>
        <w:t>2</w:t>
      </w:r>
      <w:r>
        <w:t xml:space="preserve"> </w:t>
      </w:r>
      <w:r>
        <w:t>(7</w:t>
      </w:r>
      <w:r>
        <w:t xml:space="preserve"> </w:t>
      </w:r>
      <w:r>
        <w:t>0</w:t>
      </w:r>
      <w:r>
        <w:t xml:space="preserve"> </w:t>
      </w:r>
      <w:r>
        <w:t>-zT</w:t>
      </w:r>
      <w:r>
        <w:t xml:space="preserve"> </w:t>
      </w:r>
      <w:r>
        <w:t>25</w:t>
      </w:r>
      <w:r>
        <w:t xml:space="preserve"> </w:t>
      </w:r>
      <w:r>
        <w:t>70</w:t>
      </w:r>
      <w:r>
        <w:t xml:space="preserve"> </w:t>
      </w:r>
      <w:r>
        <w:t>(O</w:t>
      </w:r>
      <w:r>
        <w:t xml:space="preserve"> </w:t>
      </w:r>
      <w:r>
        <w:t>c</w:t>
      </w:r>
      <w:r>
        <w:t xml:space="preserve"> </w:t>
      </w:r>
      <w:r>
        <w:t xml:space="preserve"> I</w:t>
      </w:r>
      <w:r>
        <w:t xml:space="preserve"> </w:t>
      </w:r>
      <w:r>
        <w:t>MH</w:t>
      </w:r>
      <w:r>
        <w:t xml:space="preserve"> </w:t>
      </w:r>
      <w:r>
        <w:t>/4o</w:t>
      </w:r>
      <w:r>
        <w:t xml:space="preserve"> </w:t>
      </w:r>
      <w:r>
        <w:t>W1</w:t>
      </w:r>
      <w:r>
        <w:t xml:space="preserve"> </w:t>
      </w:r>
      <w:r>
        <w:t>47/</w:t>
      </w:r>
      <w:r>
        <w:t xml:space="preserve"> </w:t>
      </w:r>
      <w:r>
        <w:t>"lb</w:t>
      </w:r>
      <w:r>
        <w:t xml:space="preserve"> </w:t>
      </w:r>
      <w:r>
        <w:t>|O</w:t>
      </w:r>
      <w:r>
        <w:t xml:space="preserve"> </w:t>
      </w:r>
      <w:r>
        <w:t>V</w:t>
      </w:r>
      <w:r>
        <w:t xml:space="preserve"> </w:t>
      </w:r>
      <w:r>
        <w:t>10b</w:t>
      </w:r>
      <w:r>
        <w:t xml:space="preserve"> </w:t>
      </w:r>
      <w:r>
        <w:t>2.0</w:t>
      </w:r>
      <w:r>
        <w:t xml:space="preserve"> </w:t>
      </w:r>
      <w:r>
        <w:t>2</w:t>
      </w:r>
      <w:r>
        <w:t xml:space="preserve"> </w:t>
      </w:r>
      <w:r>
        <w:t>1</w:t>
      </w:r>
      <w:r>
        <w:t xml:space="preserve"> </w:t>
      </w:r>
      <w:r>
        <w:t>0</w:t>
      </w:r>
      <w:r>
        <w:t xml:space="preserve"> </w:t>
      </w:r>
      <w:r>
        <w:t>22.</w:t>
      </w:r>
      <w:r>
        <w:t xml:space="preserve"> </w:t>
      </w:r>
      <w:r>
        <w:t>2S</w:t>
      </w:r>
      <w:r>
        <w:t xml:space="preserve"> </w:t>
      </w:r>
      <w:r>
        <w:t>75</w:t>
      </w:r>
      <w:r>
        <w:t xml:space="preserve"> </w:t>
      </w:r>
      <w:r>
        <w:t>/O</w:t>
      </w:r>
      <w:r>
        <w:t xml:space="preserve"> </w:t>
      </w:r>
      <w:r>
        <w:t>&lt; 1</w:t>
      </w:r>
      <w:r>
        <w:t xml:space="preserve"> </w:t>
      </w:r>
      <w:r>
        <w:t>/z</w:t>
      </w:r>
      <w:r>
        <w:t xml:space="preserve"> </w:t>
      </w:r>
      <w:r>
        <w:t>?2</w:t>
      </w:r>
      <w:r>
        <w:t xml:space="preserve"> </w:t>
      </w:r>
      <w:r>
        <w:t>/P/472.</w:t>
      </w:r>
      <w:r>
        <w:t xml:space="preserve"> </w:t>
      </w:r>
      <w:r>
        <w:t>fJTd -Mv</w:t>
      </w:r>
      <w:r>
        <w:t xml:space="preserve"> </w:t>
      </w:r>
      <w:r>
        <w:t>/oo</w:t>
      </w:r>
      <w:r>
        <w:t xml:space="preserve"> </w:t>
      </w:r>
      <w:r>
        <w:t>7r</w:t>
      </w:r>
      <w:r>
        <w:t xml:space="preserve"> </w:t>
      </w:r>
      <w:r>
        <w:t>10$</w:t>
      </w:r>
      <w:r>
        <w:t xml:space="preserve"> </w:t>
      </w:r>
      <w:r>
        <w:t>74</w:t>
      </w:r>
      <w:r>
        <w:t xml:space="preserve"> </w:t>
      </w:r>
      <w:r>
        <w:t>1</w:t>
      </w:r>
      <w:r>
        <w:t xml:space="preserve"> </w:t>
      </w:r>
      <w:r>
        <w:t>0</w:t>
      </w:r>
      <w:r>
        <w:t xml:space="preserve"> </w:t>
      </w:r>
      <w:r>
        <w:t>0</w:t>
      </w:r>
      <w:r>
        <w:t xml:space="preserve"> </w:t>
      </w:r>
      <w:r>
        <w:t>3?</w:t>
      </w:r>
      <w:r>
        <w:t xml:space="preserve"> </w:t>
      </w:r>
      <w:r>
        <w:t>2o</w:t>
      </w:r>
      <w:r>
        <w:t xml:space="preserve"> </w:t>
      </w:r>
      <w:r>
        <w:t>65</w:t>
      </w:r>
      <w:r>
        <w:t xml:space="preserve"> </w:t>
      </w:r>
      <w:r>
        <w:t>S</w:t>
      </w:r>
      <w:r>
        <w:t xml:space="preserve"> </w:t>
      </w:r>
      <w:r>
        <w:t>&lt;-1</w:t>
      </w:r>
      <w:r>
        <w:t xml:space="preserve"> </w:t>
      </w:r>
      <w:r>
        <w:t>3?"</w:t>
      </w:r>
      <w:r>
        <w:t xml:space="preserve"> </w:t>
      </w:r>
      <w:r>
        <w:t>DETECTION</w:t>
      </w:r>
      <w:r>
        <w:t xml:space="preserve"> </w:t>
      </w:r>
      <w:r>
        <w:t>LIMIT</w:t>
      </w:r>
      <w:r>
        <w:t xml:space="preserve"> </w:t>
      </w:r>
      <w:r>
        <w:t>i</w:t>
      </w:r>
      <w:r>
        <w:t xml:space="preserve"> </w:t>
      </w:r>
      <w:r>
        <w:t>j</w:t>
      </w:r>
      <w:r>
        <w:t xml:space="preserve"> </w:t>
      </w:r>
      <w:r>
        <w:t>LABORATORY USED -</w:t>
      </w:r>
      <w:r>
        <w:t xml:space="preserve"> </w:t>
      </w:r>
      <w:r>
        <w:t>ANALYTICAL METHOD</w:t>
      </w:r>
      <w:r>
        <w:t xml:space="preserve"> </w:t>
      </w:r>
      <w:r>
        <w:t xml:space="preserve">bAMHLC IYH6 </w:t>
      </w:r>
      <w:r>
        <w:t xml:space="preserve"> </w:t>
      </w:r>
      <w:r>
        <w:t>mhi</w:t>
      </w:r>
      <w:r>
        <w:t xml:space="preserve"> </w:t>
      </w:r>
      <w:r>
        <w:t>tkCfc.'*A&gt;t..VS.A..</w:t>
      </w:r>
      <w:r>
        <w:t xml:space="preserve"> </w:t>
      </w:r>
      <w:r>
        <w:t>.tnh-i^U'</w:t>
      </w:r>
      <w:r>
        <w:t xml:space="preserve"> </w:t>
      </w:r>
      <w:r>
        <w:t>|| If f pf Pt *V *P wl»4|M '</w:t>
      </w:r>
      <w:r>
        <w:t xml:space="preserve"> </w:t>
      </w:r>
      <w:r>
        <w:t>I</w:t>
      </w:r>
      <w:r>
        <w:t xml:space="preserve"> </w:t>
      </w:r>
      <w:r>
        <w:t>rrw&lt; nwp|-Rimi 'IMJ&amp;IUY. MJ*I Tt*H ™ wt</w:t>
      </w:r>
      <w:r>
        <w:t xml:space="preserve"> </w:t>
      </w:r>
      <w:r>
        <w:t>f</w:t>
      </w:r>
      <w:r>
        <w:t xml:space="preserve"> </w:t>
      </w:r>
      <w:r>
        <w:t>Mi«* n M wsT</w:t>
      </w:r>
      <w:r>
        <w:t xml:space="preserve"> </w:t>
      </w:r>
      <w:r>
        <w:t xml:space="preserve">!p HOI fi. NO </w:t>
      </w:r>
      <w:r>
        <w:t xml:space="preserve"> </w:t>
      </w:r>
      <w:r>
        <w:t>Ka^V'm.'•'</w:t>
      </w:r>
      <w:r>
        <w:t xml:space="preserve"> </w:t>
      </w:r>
      <w:r>
        <w:t>1</w:t>
      </w:r>
      <w:r>
        <w:t xml:space="preserve"> </w:t>
      </w:r>
      <w:r>
        <w:t>IO</w:t>
      </w:r>
      <w:r>
        <w:t xml:space="preserve"> </w:t>
      </w:r>
      <w:r>
        <w:t>114 r</w:t>
      </w:r>
      <w:r>
        <w:t xml:space="preserve"> </w:t>
      </w:r>
      <w:r>
        <w:t>TamplT</w:t>
      </w:r>
      <w:r>
        <w:t xml:space="preserve"> </w:t>
      </w:r>
      <w:r>
        <w:t>NO</w:t>
      </w:r>
      <w:r>
        <w:t xml:space="preserve"> </w:t>
      </w:r>
      <w:r>
        <w:t>«oc&gt;; r</w:t>
      </w:r>
      <w:r>
        <w:t xml:space="preserve"> </w:t>
      </w:r>
      <w:r>
        <w:t>x</w:t>
      </w:r>
      <w:r>
        <w:t xml:space="preserve"> </w:t>
      </w:r>
      <w:r>
        <w:t>i CE</w:t>
      </w:r>
      <w:r>
        <w:t xml:space="preserve"> </w:t>
      </w:r>
      <w:r>
        <w:t>PG</w:t>
      </w:r>
      <w:r>
        <w:t xml:space="preserve"> </w:t>
      </w:r>
      <w:r>
        <w:t>PS</w:t>
      </w:r>
      <w:r>
        <w:t xml:space="preserve"> </w:t>
      </w:r>
      <w:r>
        <w:t>?q</w:t>
      </w:r>
      <w:r>
        <w:t xml:space="preserve"> </w:t>
      </w:r>
      <w:r>
        <w:t>uq</w:t>
      </w:r>
      <w:r>
        <w:t xml:space="preserve"> </w:t>
      </w:r>
      <w:r>
        <w:t>Gar</w:t>
      </w:r>
      <w:r>
        <w:t xml:space="preserve"> </w:t>
      </w:r>
      <w:r>
        <w:t>P</w:t>
      </w:r>
      <w:r>
        <w:t xml:space="preserve"> </w:t>
      </w:r>
      <w:r>
        <w:t>1</w:t>
      </w:r>
      <w:r>
        <w:t xml:space="preserve"> </w:t>
      </w:r>
      <w:r>
        <w:t>Go</w:t>
      </w:r>
      <w:r>
        <w:t xml:space="preserve"> </w:t>
      </w:r>
      <w:r>
        <w:t>Si</w:t>
      </w:r>
      <w:r>
        <w:t xml:space="preserve"> </w:t>
      </w:r>
      <w:r>
        <w:t>TCI</w:t>
      </w:r>
      <w:r>
        <w:t xml:space="preserve"> </w:t>
      </w:r>
      <w:r>
        <w:t>TC2</w:t>
      </w:r>
      <w:r>
        <w:t xml:space="preserve"> </w:t>
      </w:r>
      <w:r>
        <w:t>V;</w:t>
      </w:r>
      <w:r>
        <w:t xml:space="preserve"> </w:t>
      </w:r>
      <w:r>
        <w:t>L\</w:t>
      </w:r>
      <w:r>
        <w:t xml:space="preserve"> </w:t>
      </w:r>
      <w:r>
        <w:t>TU,</w:t>
      </w:r>
      <w:r>
        <w:t xml:space="preserve"> </w:t>
      </w:r>
      <w:r>
        <w:t xml:space="preserve">(-&gt; &lt;V1 </w:t>
      </w:r>
      <w:r>
        <w:t xml:space="preserve"> </w:t>
      </w:r>
      <w:r>
        <w:t>&lt; i.</w:t>
      </w:r>
      <w:r>
        <w:t xml:space="preserve"> </w:t>
      </w:r>
      <w:r>
        <w:t>eu</w:t>
      </w:r>
      <w:r>
        <w:t xml:space="preserve"> </w:t>
      </w:r>
      <w:r>
        <w:t>a.</w:t>
      </w:r>
      <w:r>
        <w:t xml:space="preserve"> </w:t>
      </w:r>
      <w:r>
        <w:t>‘/J</w:t>
      </w:r>
      <w:r>
        <w:t xml:space="preserve"> </w:t>
      </w:r>
      <w:r>
        <w:t>r-k</w:t>
      </w:r>
      <w:r>
        <w:t xml:space="preserve"> </w:t>
      </w:r>
      <w:r>
        <w:t>1 ..</w:t>
      </w:r>
      <w:r>
        <w:t xml:space="preserve"> </w:t>
      </w:r>
      <w:r>
        <w:t>- ' r J</w:t>
      </w:r>
      <w:r>
        <w:t xml:space="preserve"> </w:t>
      </w:r>
      <w:r>
        <w:t>i2(</w:t>
      </w:r>
      <w:r>
        <w:t xml:space="preserve"> </w:t>
      </w:r>
      <w:r>
        <w:t xml:space="preserve">(17/ </w:t>
      </w:r>
      <w:r>
        <w:t xml:space="preserve"> </w:t>
      </w:r>
      <w:r>
        <w:t>Q73</w:t>
      </w:r>
      <w:r>
        <w:t xml:space="preserve"> </w:t>
      </w:r>
      <w:r>
        <w:t>loo</w:t>
      </w:r>
      <w:r>
        <w:t xml:space="preserve"> </w:t>
      </w:r>
      <w:r>
        <w:t xml:space="preserve">1 </w:t>
      </w:r>
      <w:r>
        <w:t xml:space="preserve"> </w:t>
      </w:r>
      <w:r>
        <w:t>r '</w:t>
      </w:r>
      <w:r>
        <w:t xml:space="preserve"> </w:t>
      </w:r>
      <w:r>
        <w:t>iny</w:t>
      </w:r>
      <w:r>
        <w:t xml:space="preserve"> </w:t>
      </w:r>
      <w:r>
        <w:t>/?</w:t>
      </w:r>
      <w:r>
        <w:t xml:space="preserve"> </w:t>
      </w:r>
      <w:r>
        <w:t>7’</w:t>
      </w:r>
      <w:r>
        <w:t xml:space="preserve"> </w:t>
      </w:r>
      <w:r>
        <w:t>f ’</w:t>
      </w:r>
      <w:r>
        <w:t xml:space="preserve"> </w:t>
      </w:r>
      <w:r>
        <w:t>/ )</w:t>
      </w:r>
      <w:r>
        <w:t xml:space="preserve"> </w:t>
      </w:r>
      <w:r>
        <w:t>zs</w:t>
      </w:r>
      <w:r>
        <w:t xml:space="preserve"> </w:t>
      </w:r>
      <w:r>
        <w:t>Z</w:t>
      </w:r>
      <w:r>
        <w:t xml:space="preserve"> </w:t>
      </w:r>
      <w:r>
        <w:t>J</w:t>
      </w:r>
      <w:r>
        <w:t xml:space="preserve"> </w:t>
      </w:r>
      <w:r>
        <w:t>s'</w:t>
      </w:r>
      <w:r>
        <w:t xml:space="preserve"> </w:t>
      </w:r>
      <w:r>
        <w:t>■' i</w:t>
      </w:r>
      <w:r>
        <w:t xml:space="preserve"> </w:t>
      </w:r>
      <w:r>
        <w:t>7^ -,</w:t>
      </w:r>
      <w:r>
        <w:t xml:space="preserve"> </w:t>
      </w:r>
      <w:r>
        <w:t>' t&lt;</w:t>
      </w:r>
      <w:r>
        <w:t xml:space="preserve"> </w:t>
      </w:r>
      <w:r>
        <w:t>/4 V</w:t>
      </w:r>
      <w:r>
        <w:t xml:space="preserve"> </w:t>
      </w:r>
      <w:r>
        <w:t>4 7c</w:t>
      </w:r>
      <w:r>
        <w:t xml:space="preserve"> </w:t>
      </w:r>
      <w:r>
        <w:t>5o</w:t>
      </w:r>
      <w:r>
        <w:t xml:space="preserve"> </w:t>
      </w:r>
      <w:r>
        <w:t>If</w:t>
      </w:r>
      <w:r>
        <w:t xml:space="preserve"> </w:t>
      </w:r>
      <w:r>
        <w:t>Ii4</w:t>
      </w:r>
      <w:r>
        <w:t xml:space="preserve"> </w:t>
      </w:r>
      <w:r>
        <w:t>20</w:t>
      </w:r>
      <w:r>
        <w:t xml:space="preserve"> </w:t>
      </w:r>
      <w:r>
        <w:t>2</w:t>
      </w:r>
      <w:r>
        <w:t xml:space="preserve"> </w:t>
      </w:r>
      <w:r>
        <w:t>0</w:t>
      </w:r>
      <w:r>
        <w:t xml:space="preserve"> </w:t>
      </w:r>
      <w:r>
        <w:t>(7</w:t>
      </w:r>
      <w:r>
        <w:t xml:space="preserve"> </w:t>
      </w:r>
      <w:r>
        <w:t>■-&gt; ■&gt;</w:t>
      </w:r>
      <w:r>
        <w:t xml:space="preserve"> </w:t>
      </w:r>
      <w:r>
        <w:t>2/</w:t>
      </w:r>
      <w:r>
        <w:t xml:space="preserve"> </w:t>
      </w:r>
      <w:r>
        <w:t>5Z&gt;</w:t>
      </w:r>
      <w:r>
        <w:t xml:space="preserve"> </w:t>
      </w:r>
      <w:r>
        <w:t>2</w:t>
      </w:r>
      <w:r>
        <w:t xml:space="preserve"> </w:t>
      </w:r>
      <w:r>
        <w:t>&lt; 1</w:t>
      </w:r>
      <w:r>
        <w:t xml:space="preserve"> </w:t>
      </w:r>
      <w:r>
        <w:t>2 '■ &gt;</w:t>
      </w:r>
      <w:r>
        <w:t xml:space="preserve"> </w:t>
      </w:r>
      <w:r>
        <w:t>!■/'</w:t>
      </w:r>
      <w:r>
        <w:t xml:space="preserve"> </w:t>
      </w:r>
      <w:r>
        <w:t>i</w:t>
      </w:r>
      <w:r>
        <w:t xml:space="preserve"> </w:t>
      </w:r>
      <w:r>
        <w:t>l</w:t>
      </w:r>
      <w:r>
        <w:t xml:space="preserve"> </w:t>
      </w:r>
      <w:r>
        <w:t>'o</w:t>
      </w:r>
      <w:r>
        <w:t xml:space="preserve"> </w:t>
      </w:r>
      <w:r>
        <w:t>4 75*</w:t>
      </w:r>
      <w:r>
        <w:t xml:space="preserve"> </w:t>
      </w:r>
      <w:r>
        <w:t>(Cci</w:t>
      </w:r>
      <w:r>
        <w:t xml:space="preserve"> </w:t>
      </w:r>
      <w:r>
        <w:t>"D</w:t>
      </w:r>
      <w:r>
        <w:t xml:space="preserve"> </w:t>
      </w:r>
      <w:r>
        <w:t>U</w:t>
      </w:r>
      <w:r>
        <w:t xml:space="preserve"> </w:t>
      </w:r>
      <w:r>
        <w:t>12</w:t>
      </w:r>
      <w:r>
        <w:t xml:space="preserve"> </w:t>
      </w:r>
      <w:r>
        <w:t xml:space="preserve"> i</w:t>
      </w:r>
      <w:r>
        <w:t xml:space="preserve"> </w:t>
      </w:r>
      <w:r>
        <w:t>2 7.</w:t>
      </w:r>
      <w:r>
        <w:t xml:space="preserve"> </w:t>
      </w:r>
      <w:r>
        <w:t>1</w:t>
      </w:r>
      <w:r>
        <w:t xml:space="preserve"> </w:t>
      </w:r>
      <w:r>
        <w:t>■</w:t>
      </w:r>
      <w:r>
        <w:t xml:space="preserve"> </w:t>
      </w:r>
      <w:r>
        <w:t>25</w:t>
      </w:r>
      <w:r>
        <w:t xml:space="preserve"> </w:t>
      </w:r>
      <w:r>
        <w:t>6J</w:t>
      </w:r>
      <w:r>
        <w:t xml:space="preserve"> </w:t>
      </w:r>
      <w:r>
        <w:t>r</w:t>
      </w:r>
      <w:r>
        <w:t xml:space="preserve"> </w:t>
      </w:r>
      <w:r>
        <w:t>■ 1</w:t>
      </w:r>
      <w:r>
        <w:t xml:space="preserve"> </w:t>
      </w:r>
      <w:r>
        <w:t>222z</w:t>
      </w:r>
      <w:r>
        <w:t xml:space="preserve"> </w:t>
      </w:r>
      <w:r>
        <w:t xml:space="preserve">1 </w:t>
      </w:r>
      <w:r>
        <w:t xml:space="preserve"> </w:t>
      </w:r>
      <w:r>
        <w:t>jO</w:t>
      </w:r>
      <w:r>
        <w:t xml:space="preserve"> </w:t>
      </w:r>
      <w:r>
        <w:t>152.</w:t>
      </w:r>
      <w:r>
        <w:t xml:space="preserve"> </w:t>
      </w:r>
      <w:r>
        <w:t>4X.</w:t>
      </w:r>
      <w:r>
        <w:t xml:space="preserve"> </w:t>
      </w:r>
      <w:r>
        <w:t>1 r&gt;9</w:t>
      </w:r>
      <w:r>
        <w:t xml:space="preserve"> </w:t>
      </w:r>
      <w:r>
        <w:t>lr</w:t>
      </w:r>
      <w:r>
        <w:t xml:space="preserve"> </w:t>
      </w:r>
      <w:r>
        <w:t>//^</w:t>
      </w:r>
      <w:r>
        <w:t xml:space="preserve"> </w:t>
      </w:r>
      <w:r>
        <w:t>n &lt; &gt;-s</w:t>
      </w:r>
      <w:r>
        <w:t xml:space="preserve"> </w:t>
      </w:r>
      <w:r>
        <w:t>1</w:t>
      </w:r>
      <w:r>
        <w:t xml:space="preserve"> </w:t>
      </w:r>
      <w:r>
        <w:t>22</w:t>
      </w:r>
      <w:r>
        <w:t xml:space="preserve"> </w:t>
      </w:r>
      <w:r>
        <w:t>0</w:t>
      </w:r>
      <w:r>
        <w:t xml:space="preserve"> </w:t>
      </w:r>
      <w:r>
        <w:t>O'</w:t>
      </w:r>
      <w:r>
        <w:t xml:space="preserve"> </w:t>
      </w:r>
      <w:r>
        <w:t>5S"</w:t>
      </w:r>
      <w:r>
        <w:t xml:space="preserve"> </w:t>
      </w:r>
      <w:r>
        <w:t>&lt;r</w:t>
      </w:r>
      <w:r>
        <w:t xml:space="preserve"> </w:t>
      </w:r>
      <w:r>
        <w:t>■ 1</w:t>
      </w:r>
      <w:r>
        <w:t xml:space="preserve"> </w:t>
      </w:r>
      <w:r>
        <w:t>3io</w:t>
      </w:r>
      <w:r>
        <w:t xml:space="preserve"> </w:t>
      </w:r>
      <w:r>
        <w:t>/‘&gt;2</w:t>
      </w:r>
      <w:r>
        <w:t xml:space="preserve"> </w:t>
      </w:r>
      <w:r>
        <w:t>I5&lt;&lt;</w:t>
      </w:r>
      <w:r>
        <w:t xml:space="preserve"> </w:t>
      </w:r>
      <w:r>
        <w:t>/ 'ri</w:t>
      </w:r>
      <w:r>
        <w:t xml:space="preserve"> </w:t>
      </w:r>
      <w:r>
        <w:t xml:space="preserve">7 </w:t>
      </w:r>
      <w:r>
        <w:t xml:space="preserve"> </w:t>
      </w:r>
      <w:r>
        <w:t>r</w:t>
      </w:r>
      <w:r>
        <w:t xml:space="preserve"> </w:t>
      </w:r>
      <w:r>
        <w:t>T &lt;■</w:t>
      </w:r>
      <w:r>
        <w:t xml:space="preserve"> </w:t>
      </w:r>
      <w:r>
        <w:t>/22</w:t>
      </w:r>
      <w:r>
        <w:t xml:space="preserve"> </w:t>
      </w:r>
      <w:r>
        <w:t>'7</w:t>
      </w:r>
      <w:r>
        <w:t xml:space="preserve"> </w:t>
      </w:r>
      <w:r>
        <w:t>y</w:t>
      </w:r>
      <w:r>
        <w:t xml:space="preserve"> </w:t>
      </w:r>
      <w:r>
        <w:t>y</w:t>
      </w:r>
      <w:r>
        <w:t xml:space="preserve"> </w:t>
      </w:r>
      <w:r>
        <w:t>0</w:t>
      </w:r>
      <w:r>
        <w:t xml:space="preserve"> </w:t>
      </w:r>
      <w:r>
        <w:t>1</w:t>
      </w:r>
      <w:r>
        <w:t xml:space="preserve"> </w:t>
      </w:r>
      <w:r>
        <w:t>2=&gt;</w:t>
      </w:r>
      <w:r>
        <w:t xml:space="preserve"> </w:t>
      </w:r>
      <w:r>
        <w:t>ST</w:t>
      </w:r>
      <w:r>
        <w:t xml:space="preserve"> </w:t>
      </w:r>
      <w:r>
        <w:t>IO</w:t>
      </w:r>
      <w:r>
        <w:t xml:space="preserve"> </w:t>
      </w:r>
      <w:r>
        <w:t>/</w:t>
      </w:r>
      <w:r>
        <w:t xml:space="preserve"> </w:t>
      </w:r>
      <w:r>
        <w:t>3y*</w:t>
      </w:r>
      <w:r>
        <w:t xml:space="preserve"> </w:t>
      </w:r>
      <w:r>
        <w:t>f.r •</w:t>
      </w:r>
      <w:r>
        <w:t xml:space="preserve"> </w:t>
      </w:r>
      <w:r>
        <w:t>&lt; - • A</w:t>
      </w:r>
      <w:r>
        <w:t xml:space="preserve"> </w:t>
      </w:r>
      <w:r>
        <w:t>(5L</w:t>
      </w:r>
      <w:r>
        <w:t xml:space="preserve"> </w:t>
      </w:r>
      <w:r>
        <w:t>2/78</w:t>
      </w:r>
      <w:r>
        <w:t xml:space="preserve"> </w:t>
      </w:r>
      <w:r>
        <w:t>J. , . (Xu,.-, "</w:t>
      </w:r>
      <w:r>
        <w:t xml:space="preserve"> </w:t>
      </w:r>
      <w:r>
        <w:t>/ ~ ,</w:t>
      </w:r>
      <w:r>
        <w:t xml:space="preserve"> </w:t>
      </w:r>
      <w:r>
        <w:t>III</w:t>
      </w:r>
      <w:r>
        <w:t xml:space="preserve"> </w:t>
      </w:r>
      <w:r>
        <w:t>z2</w:t>
      </w:r>
      <w:r>
        <w:t xml:space="preserve"> </w:t>
      </w:r>
      <w:r>
        <w:t>■ &gt;</w:t>
      </w:r>
      <w:r>
        <w:t xml:space="preserve"> </w:t>
      </w:r>
      <w:r>
        <w:t>&lt; *</w:t>
      </w:r>
      <w:r>
        <w:t xml:space="preserve"> </w:t>
      </w:r>
      <w:r>
        <w:t>o</w:t>
      </w:r>
      <w:r>
        <w:t xml:space="preserve"> </w:t>
      </w:r>
      <w:r>
        <w:t>-</w:t>
      </w:r>
      <w:r>
        <w:t xml:space="preserve"> </w:t>
      </w:r>
      <w:r>
        <w:t>Z</w:t>
      </w:r>
      <w:r>
        <w:t xml:space="preserve"> </w:t>
      </w:r>
      <w:r>
        <w:t>2~o</w:t>
      </w:r>
      <w:r>
        <w:t xml:space="preserve"> </w:t>
      </w:r>
      <w:r>
        <w:t>T</w:t>
      </w:r>
      <w:r>
        <w:t xml:space="preserve"> </w:t>
      </w:r>
      <w:r>
        <w:t>Io</w:t>
      </w:r>
      <w:r>
        <w:t xml:space="preserve"> </w:t>
      </w:r>
      <w:r>
        <w:t>-1</w:t>
      </w:r>
      <w:r>
        <w:t xml:space="preserve"> </w:t>
      </w:r>
      <w:r>
        <w:t>if</w:t>
      </w:r>
      <w:r>
        <w:t xml:space="preserve"> </w:t>
      </w:r>
      <w:r>
        <w:t xml:space="preserve"> O 9</w:t>
      </w:r>
      <w:r>
        <w:t xml:space="preserve"> </w:t>
      </w:r>
      <w:r>
        <w:t>1 &gt; !',</w:t>
      </w:r>
      <w:r>
        <w:t xml:space="preserve"> </w:t>
      </w:r>
      <w:r>
        <w:t>!‘5Z</w:t>
      </w:r>
      <w:r>
        <w:t xml:space="preserve"> </w:t>
      </w:r>
      <w:r>
        <w:t>47?</w:t>
      </w:r>
      <w:r>
        <w:t xml:space="preserve"> </w:t>
      </w:r>
      <w:r>
        <w:t xml:space="preserve">- A </w:t>
      </w:r>
      <w:r>
        <w:t xml:space="preserve"> </w:t>
      </w:r>
      <w:r>
        <w:t>;</w:t>
      </w:r>
      <w:r>
        <w:t xml:space="preserve"> </w:t>
      </w:r>
      <w:r>
        <w:t xml:space="preserve"> »r .</w:t>
      </w:r>
      <w:r>
        <w:t xml:space="preserve"> </w:t>
      </w:r>
      <w:r>
        <w:t>Tr</w:t>
      </w:r>
      <w:r>
        <w:t xml:space="preserve"> </w:t>
      </w:r>
      <w:r>
        <w:t>w</w:t>
      </w:r>
      <w:r>
        <w:t xml:space="preserve"> </w:t>
      </w:r>
      <w:r>
        <w:t>/■!</w:t>
      </w:r>
      <w:r>
        <w:t xml:space="preserve"> </w:t>
      </w:r>
      <w:r>
        <w:t>•7</w:t>
      </w:r>
      <w:r>
        <w:t xml:space="preserve"> </w:t>
      </w:r>
      <w:r>
        <w:t>/</w:t>
      </w:r>
      <w:r>
        <w:t xml:space="preserve"> </w:t>
      </w:r>
      <w:r>
        <w:t>1</w:t>
      </w:r>
      <w:r>
        <w:t xml:space="preserve"> </w:t>
      </w:r>
      <w:r>
        <w:t>/)</w:t>
      </w:r>
      <w:r>
        <w:t xml:space="preserve"> </w:t>
      </w:r>
      <w:r>
        <w:t>25</w:t>
      </w:r>
      <w:r>
        <w:t xml:space="preserve"> </w:t>
      </w:r>
      <w:r>
        <w:t>7o</w:t>
      </w:r>
      <w:r>
        <w:t xml:space="preserve"> </w:t>
      </w:r>
      <w:r>
        <w:t>2o</w:t>
      </w:r>
      <w:r>
        <w:t xml:space="preserve"> </w:t>
      </w:r>
      <w:r>
        <w:t>-/</w:t>
      </w:r>
      <w:r>
        <w:t xml:space="preserve"> </w:t>
      </w:r>
      <w:r>
        <w:t>4co</w:t>
      </w:r>
      <w:r>
        <w:t xml:space="preserve"> </w:t>
      </w:r>
      <w:r>
        <w:t>/5.'</w:t>
      </w:r>
      <w:r>
        <w:t xml:space="preserve"> </w:t>
      </w:r>
      <w:r>
        <w:t>/6u</w:t>
      </w:r>
      <w:r>
        <w:t xml:space="preserve"> </w:t>
      </w:r>
      <w:r>
        <w:t>4 Io</w:t>
      </w:r>
      <w:r>
        <w:t xml:space="preserve"> </w:t>
      </w:r>
      <w:r>
        <w:t>/o</w:t>
      </w:r>
      <w:r>
        <w:t xml:space="preserve"> </w:t>
      </w:r>
      <w:r>
        <w:t>io</w:t>
      </w:r>
      <w:r>
        <w:t xml:space="preserve"> </w:t>
      </w:r>
      <w:r>
        <w:t>Tr</w:t>
      </w:r>
      <w:r>
        <w:t xml:space="preserve"> </w:t>
      </w:r>
      <w:r>
        <w:t>I2o</w:t>
      </w:r>
      <w:r>
        <w:t xml:space="preserve"> </w:t>
      </w:r>
      <w:r>
        <w:t>2.(7</w:t>
      </w:r>
      <w:r>
        <w:t xml:space="preserve"> </w:t>
      </w:r>
      <w:r>
        <w:t>I</w:t>
      </w:r>
      <w:r>
        <w:t xml:space="preserve"> </w:t>
      </w:r>
      <w:r>
        <w:t>0</w:t>
      </w:r>
      <w:r>
        <w:t xml:space="preserve"> </w:t>
      </w:r>
      <w:r>
        <w:t>1</w:t>
      </w:r>
      <w:r>
        <w:t xml:space="preserve"> </w:t>
      </w:r>
      <w:r>
        <w:t>7/</w:t>
      </w:r>
      <w:r>
        <w:t xml:space="preserve"> </w:t>
      </w:r>
      <w:r>
        <w:t>£*</w:t>
      </w:r>
      <w:r>
        <w:t xml:space="preserve"> </w:t>
      </w:r>
      <w:r>
        <w:t>/S</w:t>
      </w:r>
      <w:r>
        <w:t xml:space="preserve"> </w:t>
      </w:r>
      <w:r>
        <w:t>47&lt;7</w:t>
      </w:r>
      <w:r>
        <w:t xml:space="preserve"> </w:t>
      </w:r>
      <w:r>
        <w:t>I(u</w:t>
      </w:r>
      <w:r>
        <w:t xml:space="preserve"> </w:t>
      </w:r>
      <w:r>
        <w:t>IL2</w:t>
      </w:r>
      <w:r>
        <w:t xml:space="preserve"> </w:t>
      </w:r>
      <w:r>
        <w:t>48/</w:t>
      </w:r>
      <w:r>
        <w:t xml:space="preserve"> </w:t>
      </w:r>
      <w:r>
        <w:t>j&gt;r</w:t>
      </w:r>
      <w:r>
        <w:t xml:space="preserve"> </w:t>
      </w:r>
      <w:r>
        <w:t>T/</w:t>
      </w:r>
      <w:r>
        <w:t xml:space="preserve"> </w:t>
      </w:r>
      <w:r>
        <w:t>72/</w:t>
      </w:r>
      <w:r>
        <w:t xml:space="preserve"> </w:t>
      </w:r>
      <w:r>
        <w:t>77</w:t>
      </w:r>
      <w:r>
        <w:t xml:space="preserve"> </w:t>
      </w:r>
      <w:r>
        <w:t>2</w:t>
      </w:r>
      <w:r>
        <w:t xml:space="preserve"> </w:t>
      </w:r>
      <w:r>
        <w:t>('</w:t>
      </w:r>
      <w:r>
        <w:t xml:space="preserve"> </w:t>
      </w:r>
      <w:r>
        <w:t>r</w:t>
      </w:r>
      <w:r>
        <w:t xml:space="preserve"> </w:t>
      </w:r>
      <w:r>
        <w:t>7o</w:t>
      </w:r>
      <w:r>
        <w:t xml:space="preserve"> </w:t>
      </w:r>
      <w:r>
        <w:t>//o</w:t>
      </w:r>
      <w:r>
        <w:t xml:space="preserve"> </w:t>
      </w:r>
      <w:r>
        <w:t>T</w:t>
      </w:r>
      <w:r>
        <w:t xml:space="preserve"> </w:t>
      </w:r>
      <w:r>
        <w:t xml:space="preserve">6&gt; </w:t>
      </w:r>
      <w:r>
        <w:t xml:space="preserve"> </w:t>
      </w:r>
      <w:r>
        <w:t>j'j</w:t>
      </w:r>
      <w:r>
        <w:t xml:space="preserve"> </w:t>
      </w:r>
      <w:r>
        <w:t>/62</w:t>
      </w:r>
      <w:r>
        <w:t xml:space="preserve"> </w:t>
      </w:r>
      <w:r>
        <w:t>Ibtf</w:t>
      </w:r>
      <w:r>
        <w:t xml:space="preserve"> </w:t>
      </w:r>
      <w:r>
        <w:t>482</w:t>
      </w:r>
      <w:r>
        <w:t xml:space="preserve"> </w:t>
      </w:r>
      <w:r>
        <w:t>&lt;!'y</w:t>
      </w:r>
      <w:r>
        <w:t xml:space="preserve"> </w:t>
      </w:r>
      <w:r>
        <w:t>k</w:t>
      </w:r>
      <w:r>
        <w:t xml:space="preserve"> </w:t>
      </w:r>
      <w:r>
        <w:t>f</w:t>
      </w:r>
      <w:r>
        <w:t xml:space="preserve"> </w:t>
      </w:r>
      <w:r>
        <w:t>‘~</w:t>
      </w:r>
      <w:r>
        <w:t xml:space="preserve"> </w:t>
      </w:r>
      <w:r>
        <w:t>■* A</w:t>
      </w:r>
      <w:r>
        <w:t xml:space="preserve"> </w:t>
      </w:r>
      <w:r>
        <w:t>7</w:t>
      </w:r>
      <w:r>
        <w:t xml:space="preserve"> </w:t>
      </w:r>
      <w:r>
        <w:t>1</w:t>
      </w:r>
      <w:r>
        <w:t xml:space="preserve"> </w:t>
      </w:r>
      <w:r>
        <w:t>r</w:t>
      </w:r>
      <w:r>
        <w:t xml:space="preserve"> </w:t>
      </w:r>
      <w:r>
        <w:t>Jo</w:t>
      </w:r>
      <w:r>
        <w:t xml:space="preserve"> </w:t>
      </w:r>
      <w:r>
        <w:t>kT</w:t>
      </w:r>
      <w:r>
        <w:t xml:space="preserve"> </w:t>
      </w:r>
      <w:r>
        <w:t>l&lt;5</w:t>
      </w:r>
      <w:r>
        <w:t xml:space="preserve"> </w:t>
      </w:r>
      <w:r>
        <w:t>1</w:t>
      </w:r>
      <w:r>
        <w:t xml:space="preserve"> </w:t>
      </w:r>
      <w:r>
        <w:t>/r.4</w:t>
      </w:r>
      <w:r>
        <w:t xml:space="preserve"> </w:t>
      </w:r>
      <w:r>
        <w:t>!U</w:t>
      </w:r>
      <w:r>
        <w:t xml:space="preserve"> </w:t>
      </w:r>
      <w:r>
        <w:t>W</w:t>
      </w:r>
      <w:r>
        <w:t xml:space="preserve"> </w:t>
      </w:r>
      <w:r>
        <w:t>b</w:t>
      </w:r>
      <w:r>
        <w:t xml:space="preserve"> </w:t>
      </w:r>
      <w:r>
        <w:t>z&gt;</w:t>
      </w:r>
      <w:r>
        <w:t xml:space="preserve"> </w:t>
      </w:r>
      <w:r>
        <w:t>2o</w:t>
      </w:r>
      <w:r>
        <w:t xml:space="preserve"> </w:t>
      </w:r>
      <w:r>
        <w:t>Tr</w:t>
      </w:r>
      <w:r>
        <w:t xml:space="preserve"> </w:t>
      </w:r>
      <w:r>
        <w:t>&gt; ** r f</w:t>
      </w:r>
      <w:r>
        <w:t xml:space="preserve"> </w:t>
      </w:r>
      <w:r>
        <w:t>21</w:t>
      </w:r>
      <w:r>
        <w:t xml:space="preserve"> </w:t>
      </w:r>
      <w:r>
        <w:t>&lt; •</w:t>
      </w:r>
      <w:r>
        <w:t xml:space="preserve"> </w:t>
      </w:r>
      <w:r>
        <w:t>• 1</w:t>
      </w:r>
      <w:r>
        <w:t xml:space="preserve"> </w:t>
      </w:r>
      <w:r>
        <w:t>&lt;2</w:t>
      </w:r>
      <w:r>
        <w:t xml:space="preserve"> </w:t>
      </w:r>
      <w:r>
        <w:t>Jo</w:t>
      </w:r>
      <w:r>
        <w:t xml:space="preserve"> </w:t>
      </w:r>
      <w:r>
        <w:t>(o7</w:t>
      </w:r>
      <w:r>
        <w:t xml:space="preserve"> </w:t>
      </w:r>
      <w:r>
        <w:t>/o</w:t>
      </w:r>
      <w:r>
        <w:t xml:space="preserve"> </w:t>
      </w:r>
      <w:r>
        <w:t>S-.</w:t>
      </w:r>
      <w:r>
        <w:t xml:space="preserve"> </w:t>
      </w:r>
      <w:r>
        <w:t xml:space="preserve"> 1</w:t>
      </w:r>
      <w:r>
        <w:t xml:space="preserve"> </w:t>
      </w:r>
      <w:r>
        <w:t>b!O</w:t>
      </w:r>
      <w:r>
        <w:t xml:space="preserve"> </w:t>
      </w:r>
      <w:r>
        <w:t>/c/&gt;</w:t>
      </w:r>
      <w:r>
        <w:t xml:space="preserve"> </w:t>
      </w:r>
      <w:r>
        <w:t>/68</w:t>
      </w:r>
      <w:r>
        <w:t xml:space="preserve"> </w:t>
      </w:r>
      <w:r>
        <w:t>6S(f</w:t>
      </w:r>
      <w:r>
        <w:t xml:space="preserve"> </w:t>
      </w:r>
      <w:r>
        <w:t>7?</w:t>
      </w:r>
      <w:r>
        <w:t xml:space="preserve"> </w:t>
      </w:r>
      <w:r>
        <w:t>7 &gt;</w:t>
      </w:r>
      <w:r>
        <w:t xml:space="preserve"> </w:t>
      </w:r>
      <w:r>
        <w:t>lr</w:t>
      </w:r>
      <w:r>
        <w:t xml:space="preserve"> </w:t>
      </w:r>
      <w:r>
        <w:t>l£0</w:t>
      </w:r>
      <w:r>
        <w:t xml:space="preserve"> </w:t>
      </w:r>
      <w:r>
        <w:t>I'l</w:t>
      </w:r>
      <w:r>
        <w:t xml:space="preserve"> </w:t>
      </w:r>
      <w:r>
        <w:t>x</w:t>
      </w:r>
      <w:r>
        <w:t xml:space="preserve"> </w:t>
      </w:r>
      <w:r>
        <w:t xml:space="preserve"> 7</w:t>
      </w:r>
      <w:r>
        <w:t xml:space="preserve"> </w:t>
      </w:r>
      <w:r>
        <w:t>1</w:t>
      </w:r>
      <w:r>
        <w:t xml:space="preserve"> </w:t>
      </w:r>
      <w:r>
        <w:t>n</w:t>
      </w:r>
      <w:r>
        <w:t xml:space="preserve"> </w:t>
      </w:r>
      <w:r>
        <w:t>•' &gt;</w:t>
      </w:r>
      <w:r>
        <w:t xml:space="preserve"> </w:t>
      </w:r>
      <w:r>
        <w:t>2S-</w:t>
      </w:r>
      <w:r>
        <w:t xml:space="preserve"> </w:t>
      </w:r>
      <w:r>
        <w:t>(oO</w:t>
      </w:r>
      <w:r>
        <w:t xml:space="preserve"> </w:t>
      </w:r>
      <w:r>
        <w:t>IO</w:t>
      </w:r>
      <w:r>
        <w:t xml:space="preserve"> </w:t>
      </w:r>
      <w:r>
        <w:t>irt</w:t>
      </w:r>
      <w:r>
        <w:t xml:space="preserve"> </w:t>
      </w:r>
      <w:r>
        <w:t>l7o</w:t>
      </w:r>
      <w:r>
        <w:t xml:space="preserve"> </w:t>
      </w:r>
      <w:r>
        <w:t>4S5</w:t>
      </w:r>
      <w:r>
        <w:t xml:space="preserve"> </w:t>
      </w:r>
      <w:r>
        <w:t xml:space="preserve">it Q </w:t>
      </w:r>
      <w:r>
        <w:t xml:space="preserve"> </w:t>
      </w:r>
      <w:r>
        <w:t>H</w:t>
      </w:r>
      <w:r>
        <w:t xml:space="preserve"> </w:t>
      </w:r>
      <w:r>
        <w:t>I7o</w:t>
      </w:r>
      <w:r>
        <w:t xml:space="preserve"> </w:t>
      </w:r>
      <w:r>
        <w:t>(7Z</w:t>
      </w:r>
      <w:r>
        <w:t xml:space="preserve"> </w:t>
      </w:r>
      <w:r>
        <w:t>'M</w:t>
      </w:r>
      <w:r>
        <w:t xml:space="preserve"> </w:t>
      </w:r>
      <w:r>
        <w:t>HZ</w:t>
      </w:r>
      <w:r>
        <w:t xml:space="preserve"> </w:t>
      </w:r>
      <w:r>
        <w:t>/72</w:t>
      </w:r>
      <w:r>
        <w:t xml:space="preserve"> </w:t>
      </w:r>
      <w:r>
        <w:t>487</w:t>
      </w:r>
      <w:r>
        <w:t xml:space="preserve"> </w:t>
      </w:r>
      <w:r>
        <w:t>/</w:t>
      </w:r>
      <w:r>
        <w:t xml:space="preserve"> </w:t>
      </w:r>
      <w:r>
        <w:t>&gt;</w:t>
      </w:r>
      <w:r>
        <w:t xml:space="preserve"> </w:t>
      </w:r>
      <w:r>
        <w:t>i</w:t>
      </w:r>
      <w:r>
        <w:t xml:space="preserve"> </w:t>
      </w:r>
      <w:r>
        <w:t>J</w:t>
      </w:r>
      <w:r>
        <w:t xml:space="preserve"> </w:t>
      </w:r>
      <w:r>
        <w:t>1</w:t>
      </w:r>
      <w:r>
        <w:t xml:space="preserve"> </w:t>
      </w:r>
      <w:r>
        <w:t>&lt;</w:t>
      </w:r>
      <w:r>
        <w:t xml:space="preserve"> </w:t>
      </w:r>
      <w:r>
        <w:t>DETECTION</w:t>
      </w:r>
      <w:r>
        <w:t xml:space="preserve"> </w:t>
      </w:r>
      <w:r>
        <w:t>LIMIT</w:t>
      </w:r>
      <w:r>
        <w:t xml:space="preserve"> </w:t>
      </w:r>
      <w:r>
        <w:t>1</w:t>
      </w:r>
      <w:r>
        <w:t xml:space="preserve"> </w:t>
      </w:r>
      <w:r>
        <w:t>I LABORATORY USED -</w:t>
      </w:r>
      <w:r>
        <w:t xml:space="preserve"> </w:t>
      </w:r>
      <w:r>
        <w:t>ANALYTICAL</w:t>
      </w:r>
      <w:r>
        <w:t xml:space="preserve"> </w:t>
      </w:r>
      <w:r>
        <w:t>METHOD</w:t>
      </w:r>
      <w:r>
        <w:t xml:space="preserve"> </w:t>
      </w:r>
      <w:r>
        <w:t>i</w:t>
      </w:r>
      <w:r>
        <w:t xml:space="preserve"> </w:t>
      </w:r>
      <w:r>
        <w:t>O</w:t>
      </w:r>
      <w:r>
        <w:t xml:space="preserve"> </w:t>
      </w:r>
      <w:r>
        <w:t>1</w:t>
      </w:r>
      <w:r>
        <w:t xml:space="preserve"> </w:t>
      </w:r>
      <w:r>
        <w:t>• -r-</w:t>
      </w:r>
      <w:r>
        <w:t xml:space="preserve"> </w:t>
      </w:r>
      <w:r>
        <w:t>(</w:t>
      </w:r>
      <w:r>
        <w:t xml:space="preserve"> </w:t>
      </w:r>
      <w:r>
        <w:t>2R.A. EXPLORATION PTY. LIMITED</w:t>
      </w:r>
      <w:r>
        <w:t xml:space="preserve"> </w:t>
      </w:r>
      <w:r>
        <w:t>REPORT</w:t>
      </w:r>
      <w:r>
        <w:t xml:space="preserve"> </w:t>
      </w:r>
      <w:r>
        <w:t>NO</w:t>
      </w:r>
      <w:r>
        <w:t xml:space="preserve"> </w:t>
      </w:r>
      <w:r>
        <w:t>SAMPLE TYPE</w:t>
      </w:r>
      <w:r>
        <w:t xml:space="preserve"> </w:t>
      </w:r>
      <w:r>
        <w:t xml:space="preserve">... 5 tc </w:t>
      </w:r>
      <w:r>
        <w:t xml:space="preserve"> </w:t>
      </w:r>
      <w:r>
        <w:t>C.O.55A</w:t>
      </w:r>
      <w:r>
        <w:t xml:space="preserve"> </w:t>
      </w:r>
      <w:r>
        <w:t>.sa</w:t>
      </w:r>
      <w:r>
        <w:t xml:space="preserve"> </w:t>
      </w:r>
      <w:r>
        <w:t>..Xhi^?</w:t>
      </w:r>
      <w:r>
        <w:t xml:space="preserve"> </w:t>
      </w:r>
      <w:r>
        <w:t>_</w:t>
      </w:r>
      <w:r>
        <w:t xml:space="preserve"> </w:t>
      </w:r>
      <w:r>
        <w:t>—</w:t>
      </w:r>
      <w:r>
        <w:t xml:space="preserve"> </w:t>
      </w:r>
      <w:r>
        <w:t>PG.&amp;CAASf’/OAj</w:t>
      </w:r>
      <w:r>
        <w:t xml:space="preserve"> </w:t>
      </w:r>
      <w:r>
        <w:t>DRILLING</w:t>
      </w:r>
      <w:r>
        <w:t xml:space="preserve"> </w:t>
      </w:r>
      <w:r>
        <w:t>V.f’.O</w:t>
      </w:r>
      <w:r>
        <w:t xml:space="preserve"> </w:t>
      </w:r>
      <w:r>
        <w:t>HOLE</w:t>
      </w:r>
      <w:r>
        <w:t xml:space="preserve"> </w:t>
      </w:r>
      <w:r>
        <w:t>NO</w:t>
      </w:r>
      <w:r>
        <w:t xml:space="preserve"> </w:t>
      </w:r>
      <w:r>
        <w:t>\k)?'</w:t>
      </w:r>
      <w:r>
        <w:t xml:space="preserve"> </w:t>
      </w:r>
      <w:r>
        <w:t>L..</w:t>
      </w:r>
      <w:r>
        <w:t xml:space="preserve"> </w:t>
      </w:r>
      <w:r>
        <w:t>SAMPLE NOS...</w:t>
      </w:r>
      <w:r>
        <w:t xml:space="preserve"> </w:t>
      </w:r>
      <w:r>
        <w:t>GEOCHEMICAL LEDGER</w:t>
      </w:r>
      <w:r>
        <w:t xml:space="preserve"> </w:t>
      </w:r>
      <w:r>
        <w:t>APPENDIX NO £L.</w:t>
      </w:r>
      <w:r>
        <w:t xml:space="preserve"> </w:t>
      </w:r>
      <w:r>
        <w:t>Ql 182.7...</w:t>
      </w:r>
      <w:r>
        <w:t xml:space="preserve"> </w:t>
      </w:r>
      <w:r>
        <w:t>PAGE</w:t>
      </w:r>
      <w:r>
        <w:t xml:space="preserve"> </w:t>
      </w:r>
      <w:r>
        <w:t>Qr</w:t>
      </w:r>
      <w:r>
        <w:t xml:space="preserve"> </w:t>
      </w:r>
      <w:r>
        <w:t>from|</w:t>
      </w:r>
      <w:r>
        <w:t xml:space="preserve"> </w:t>
      </w:r>
      <w:r>
        <w:t xml:space="preserve"> ro ~</w:t>
      </w:r>
      <w:r>
        <w:t xml:space="preserve"> </w:t>
      </w:r>
      <w:r>
        <w:t>IN I</w:t>
      </w:r>
      <w:r>
        <w:t xml:space="preserve"> </w:t>
      </w:r>
      <w:r>
        <w:t>Lt_</w:t>
      </w:r>
      <w:r>
        <w:t xml:space="preserve"> </w:t>
      </w:r>
      <w:r>
        <w:t>3</w:t>
      </w:r>
      <w:r>
        <w:t xml:space="preserve"> </w:t>
      </w:r>
      <w:r>
        <w:t>io</w:t>
      </w:r>
      <w:r>
        <w:t xml:space="preserve"> </w:t>
      </w:r>
      <w:r>
        <w:t>1°</w:t>
      </w:r>
      <w:r>
        <w:t xml:space="preserve"> </w:t>
      </w:r>
      <w:r>
        <w:t>12</w:t>
      </w:r>
      <w:r>
        <w:t xml:space="preserve"> </w:t>
      </w:r>
      <w:r>
        <w:t>12</w:t>
      </w:r>
      <w:r>
        <w:t xml:space="preserve"> </w:t>
      </w:r>
      <w:r>
        <w:t>A</w:t>
      </w:r>
      <w:r>
        <w:t xml:space="preserve"> </w:t>
      </w:r>
      <w:r>
        <w:t>ic</w:t>
      </w:r>
      <w:r>
        <w:t xml:space="preserve"> </w:t>
      </w:r>
      <w:r>
        <w:t>is-</w:t>
      </w:r>
      <w:r>
        <w:t xml:space="preserve"> </w:t>
      </w:r>
      <w:r>
        <w:t>Zo</w:t>
      </w:r>
      <w:r>
        <w:t xml:space="preserve"> </w:t>
      </w:r>
      <w:r>
        <w:t>XL</w:t>
      </w:r>
      <w:r>
        <w:t xml:space="preserve"> </w:t>
      </w:r>
      <w:r>
        <w:t>LL</w:t>
      </w:r>
      <w:r>
        <w:t xml:space="preserve"> </w:t>
      </w:r>
      <w:r>
        <w:t>7c</w:t>
      </w:r>
      <w:r>
        <w:t xml:space="preserve"> </w:t>
      </w:r>
      <w:r>
        <w:t>&lt;-b</w:t>
      </w:r>
      <w:r>
        <w:t xml:space="preserve"> </w:t>
      </w:r>
      <w:r>
        <w:t>•</w:t>
      </w:r>
      <w:r>
        <w:t xml:space="preserve"> </w:t>
      </w:r>
      <w:r>
        <w:t>?</w:t>
      </w:r>
      <w:r>
        <w:t xml:space="preserve"> </w:t>
      </w:r>
      <w:r>
        <w:t>.e</w:t>
      </w:r>
      <w:r>
        <w:t xml:space="preserve"> </w:t>
      </w:r>
      <w:r>
        <w:t>s.</w:t>
      </w:r>
      <w:r>
        <w:t xml:space="preserve"> </w:t>
      </w:r>
      <w:r>
        <w:t>\</w:t>
      </w:r>
      <w:r>
        <w:t xml:space="preserve"> </w:t>
      </w:r>
      <w:r>
        <w:t>L&gt;</w:t>
      </w:r>
      <w:r>
        <w:t xml:space="preserve"> </w:t>
      </w:r>
      <w:r>
        <w:t>LL</w:t>
      </w:r>
      <w:r>
        <w:t xml:space="preserve"> </w:t>
      </w:r>
      <w:r>
        <w:t>4-9</w:t>
      </w:r>
      <w:r>
        <w:t xml:space="preserve"> </w:t>
      </w:r>
      <w:r>
        <w:t>/4</w:t>
      </w:r>
      <w:r>
        <w:t xml:space="preserve"> </w:t>
      </w:r>
      <w:r>
        <w:t>iG</w:t>
      </w:r>
      <w:r>
        <w:t xml:space="preserve"> </w:t>
      </w:r>
      <w:r>
        <w:t>I?</w:t>
      </w:r>
      <w:r>
        <w:t xml:space="preserve"> </w:t>
      </w:r>
      <w:r>
        <w:t>2o</w:t>
      </w:r>
      <w:r>
        <w:t xml:space="preserve"> </w:t>
      </w:r>
      <w:r>
        <w:t>XL</w:t>
      </w:r>
      <w:r>
        <w:t xml:space="preserve"> </w:t>
      </w:r>
      <w:r>
        <w:t>1G</w:t>
      </w:r>
      <w:r>
        <w:t xml:space="preserve"> </w:t>
      </w:r>
      <w:r>
        <w:t>3*^</w:t>
      </w:r>
      <w:r>
        <w:t xml:space="preserve"> </w:t>
      </w:r>
      <w:r>
        <w:t>32</w:t>
      </w:r>
      <w:r>
        <w:t xml:space="preserve"> </w:t>
      </w:r>
      <w:r>
        <w:t>3G</w:t>
      </w:r>
      <w:r>
        <w:t xml:space="preserve"> </w:t>
      </w:r>
      <w:r>
        <w:t>1</w:t>
      </w:r>
      <w:r>
        <w:t xml:space="preserve"> </w:t>
      </w:r>
      <w:r>
        <w:t>r</w:t>
      </w:r>
      <w:r>
        <w:t xml:space="preserve"> </w:t>
      </w:r>
      <w:r>
        <w:t>&lt;</w:t>
      </w:r>
      <w:r>
        <w:t xml:space="preserve"> </w:t>
      </w:r>
      <w:r>
        <w:t>LX</w:t>
      </w:r>
      <w:r>
        <w:t xml:space="preserve"> </w:t>
      </w:r>
      <w:r>
        <w:t>•7£</w:t>
      </w:r>
      <w:r>
        <w:t xml:space="preserve"> </w:t>
      </w:r>
      <w:r>
        <w:t>I Al’ORATORY USED •</w:t>
      </w:r>
      <w:r>
        <w:t xml:space="preserve"> </w:t>
      </w:r>
      <w:r>
        <w:t>SAMPLE TYPE V*J</w:t>
      </w:r>
      <w:r>
        <w:t xml:space="preserve"> </w:t>
      </w:r>
      <w:r>
        <w:t>SAMPLE NOS</w:t>
      </w:r>
      <w:r>
        <w:t xml:space="preserve"> </w:t>
      </w:r>
      <w:r>
        <w:t>IXmFlT</w:t>
      </w:r>
      <w:r>
        <w:t xml:space="preserve"> </w:t>
      </w:r>
      <w:r>
        <w:t>NO</w:t>
      </w:r>
      <w:r>
        <w:t xml:space="preserve"> </w:t>
      </w:r>
      <w:r>
        <w:t>flocx-v</w:t>
      </w:r>
      <w:r>
        <w:t xml:space="preserve"> </w:t>
      </w:r>
      <w:r>
        <w:t>PG</w:t>
      </w:r>
      <w:r>
        <w:t xml:space="preserve"> </w:t>
      </w:r>
      <w:r>
        <w:t>PS</w:t>
      </w:r>
      <w:r>
        <w:t xml:space="preserve"> </w:t>
      </w:r>
      <w:r>
        <w:t>pa</w:t>
      </w:r>
      <w:r>
        <w:t xml:space="preserve"> </w:t>
      </w:r>
      <w:r>
        <w:t>4R</w:t>
      </w:r>
      <w:r>
        <w:t xml:space="preserve"> </w:t>
      </w:r>
      <w:r>
        <w:t>Cttr</w:t>
      </w:r>
      <w:r>
        <w:t xml:space="preserve"> </w:t>
      </w:r>
      <w:r>
        <w:t>P</w:t>
      </w:r>
      <w:r>
        <w:t xml:space="preserve"> </w:t>
      </w:r>
      <w:r>
        <w:t>Y</w:t>
      </w:r>
      <w:r>
        <w:t xml:space="preserve"> </w:t>
      </w:r>
      <w:r>
        <w:t>Go</w:t>
      </w:r>
      <w:r>
        <w:t xml:space="preserve"> </w:t>
      </w:r>
      <w:r>
        <w:t>Si</w:t>
      </w:r>
      <w:r>
        <w:t xml:space="preserve"> </w:t>
      </w:r>
      <w:r>
        <w:t>Cp</w:t>
      </w:r>
      <w:r>
        <w:t xml:space="preserve"> </w:t>
      </w:r>
      <w:r>
        <w:t>TCI</w:t>
      </w:r>
      <w:r>
        <w:t xml:space="preserve"> </w:t>
      </w:r>
      <w:r>
        <w:t>TC2</w:t>
      </w:r>
      <w:r>
        <w:t xml:space="preserve"> </w:t>
      </w:r>
      <w:r>
        <w:t>K</w:t>
      </w:r>
      <w:r>
        <w:t xml:space="preserve"> </w:t>
      </w:r>
      <w:r>
        <w:t>U</w:t>
      </w:r>
      <w:r>
        <w:t xml:space="preserve"> </w:t>
      </w:r>
      <w:r>
        <w:t>Th</w:t>
      </w:r>
      <w:r>
        <w:t xml:space="preserve"> </w:t>
      </w:r>
      <w:r>
        <w:t xml:space="preserve">S.. &gt; </w:t>
      </w:r>
      <w:r>
        <w:t xml:space="preserve"> </w:t>
      </w:r>
      <w:r>
        <w:t>r</w:t>
      </w:r>
      <w:r>
        <w:t xml:space="preserve"> </w:t>
      </w:r>
      <w:r>
        <w:t>Pb</w:t>
      </w:r>
      <w:r>
        <w:t xml:space="preserve"> </w:t>
      </w:r>
      <w:r>
        <w:t>c.</w:t>
      </w:r>
      <w:r>
        <w:t xml:space="preserve"> </w:t>
      </w:r>
      <w:r>
        <w:t>IlWS"</w:t>
      </w:r>
      <w:r>
        <w:t xml:space="preserve"> </w:t>
      </w:r>
      <w:r>
        <w:t>So</w:t>
      </w:r>
      <w:r>
        <w:t xml:space="preserve"> </w:t>
      </w:r>
      <w:r>
        <w:t>2x&gt;</w:t>
      </w:r>
      <w:r>
        <w:t xml:space="preserve"> </w:t>
      </w:r>
      <w:r>
        <w:t>H4</w:t>
      </w:r>
      <w:r>
        <w:t xml:space="preserve"> </w:t>
      </w:r>
      <w:r>
        <w:t>/‘I</w:t>
      </w:r>
      <w:r>
        <w:t xml:space="preserve"> </w:t>
      </w:r>
      <w:r>
        <w:t>1</w:t>
      </w:r>
      <w:r>
        <w:t xml:space="preserve"> </w:t>
      </w:r>
      <w:r>
        <w:t>O</w:t>
      </w:r>
      <w:r>
        <w:t xml:space="preserve"> </w:t>
      </w:r>
      <w:r>
        <w:t>2</w:t>
      </w:r>
      <w:r>
        <w:t xml:space="preserve"> </w:t>
      </w:r>
      <w:r>
        <w:t>3S</w:t>
      </w:r>
      <w:r>
        <w:t xml:space="preserve"> </w:t>
      </w:r>
      <w:r>
        <w:t>4jo</w:t>
      </w:r>
      <w:r>
        <w:t xml:space="preserve"> </w:t>
      </w:r>
      <w:r>
        <w:t>zr</w:t>
      </w:r>
      <w:r>
        <w:t xml:space="preserve"> </w:t>
      </w:r>
      <w:r>
        <w:t>486</w:t>
      </w:r>
      <w:r>
        <w:t xml:space="preserve"> </w:t>
      </w:r>
      <w:r>
        <w:t>/00</w:t>
      </w:r>
      <w:r>
        <w:t xml:space="preserve"> </w:t>
      </w:r>
      <w:r>
        <w:t>! 0</w:t>
      </w:r>
      <w:r>
        <w:t xml:space="preserve"> </w:t>
      </w:r>
      <w:r>
        <w:t xml:space="preserve"> 7</w:t>
      </w:r>
      <w:r>
        <w:t xml:space="preserve"> </w:t>
      </w:r>
      <w:r>
        <w:t>22-</w:t>
      </w:r>
      <w:r>
        <w:t xml:space="preserve"> </w:t>
      </w:r>
      <w:r>
        <w:t>2</w:t>
      </w:r>
      <w:r>
        <w:t xml:space="preserve"> </w:t>
      </w:r>
      <w:r>
        <w:t>0</w:t>
      </w:r>
      <w:r>
        <w:t xml:space="preserve"> </w:t>
      </w:r>
      <w:r>
        <w:t>/</w:t>
      </w:r>
      <w:r>
        <w:t xml:space="preserve"> </w:t>
      </w:r>
      <w:r>
        <w:t>/o</w:t>
      </w:r>
      <w:r>
        <w:t xml:space="preserve"> </w:t>
      </w:r>
      <w:r>
        <w:t>2o</w:t>
      </w:r>
      <w:r>
        <w:t xml:space="preserve"> </w:t>
      </w:r>
      <w:r>
        <w:t>770</w:t>
      </w:r>
      <w:r>
        <w:t xml:space="preserve"> </w:t>
      </w:r>
      <w:r>
        <w:t>.s</w:t>
      </w:r>
      <w:r>
        <w:t xml:space="preserve"> </w:t>
      </w:r>
      <w:r>
        <w:t>287</w:t>
      </w:r>
      <w:r>
        <w:t xml:space="preserve"> </w:t>
      </w:r>
      <w:r>
        <w:t>Zjft</w:t>
      </w:r>
      <w:r>
        <w:t xml:space="preserve"> </w:t>
      </w:r>
      <w:r>
        <w:t>a'*</w:t>
      </w:r>
      <w:r>
        <w:t xml:space="preserve"> </w:t>
      </w:r>
      <w:r>
        <w:t>7°</w:t>
      </w:r>
      <w:r>
        <w:t xml:space="preserve"> </w:t>
      </w:r>
      <w:r>
        <w:t>h4~</w:t>
      </w:r>
      <w:r>
        <w:t xml:space="preserve"> </w:t>
      </w:r>
      <w:r>
        <w:t>2o</w:t>
      </w:r>
      <w:r>
        <w:t xml:space="preserve"> </w:t>
      </w:r>
      <w:r>
        <w:t>2</w:t>
      </w:r>
      <w:r>
        <w:t xml:space="preserve"> </w:t>
      </w:r>
      <w:r>
        <w:t>0</w:t>
      </w:r>
      <w:r>
        <w:t xml:space="preserve"> </w:t>
      </w:r>
      <w:r>
        <w:t>/</w:t>
      </w:r>
      <w:r>
        <w:t xml:space="preserve"> </w:t>
      </w:r>
      <w:r>
        <w:t>&lt;?</w:t>
      </w:r>
      <w:r>
        <w:t xml:space="preserve"> </w:t>
      </w:r>
      <w:r>
        <w:t>r</w:t>
      </w:r>
      <w:r>
        <w:t xml:space="preserve"> </w:t>
      </w:r>
      <w:r>
        <w:t>? S'</w:t>
      </w:r>
      <w:r>
        <w:t xml:space="preserve"> </w:t>
      </w:r>
      <w:r>
        <w:t>6S0</w:t>
      </w:r>
      <w:r>
        <w:t xml:space="preserve"> </w:t>
      </w:r>
      <w:r>
        <w:t>is</w:t>
      </w:r>
      <w:r>
        <w:t xml:space="preserve"> </w:t>
      </w:r>
      <w:r>
        <w:t>4?i'</w:t>
      </w:r>
      <w:r>
        <w:t xml:space="preserve"> </w:t>
      </w:r>
      <w:r>
        <w:t>.2 ’</w:t>
      </w:r>
      <w:r>
        <w:t xml:space="preserve"> </w:t>
      </w:r>
      <w:r>
        <w:t>Z-o</w:t>
      </w:r>
      <w:r>
        <w:t xml:space="preserve"> </w:t>
      </w:r>
      <w:r>
        <w:t>IlM</w:t>
      </w:r>
      <w:r>
        <w:t xml:space="preserve"> </w:t>
      </w:r>
      <w:r>
        <w:t>2+</w:t>
      </w:r>
      <w:r>
        <w:t xml:space="preserve"> </w:t>
      </w:r>
      <w:r>
        <w:t>2</w:t>
      </w:r>
      <w:r>
        <w:t xml:space="preserve"> </w:t>
      </w:r>
      <w:r>
        <w:t>1</w:t>
      </w:r>
      <w:r>
        <w:t xml:space="preserve"> </w:t>
      </w:r>
      <w:r>
        <w:t>0</w:t>
      </w:r>
      <w:r>
        <w:t xml:space="preserve"> </w:t>
      </w:r>
      <w:r>
        <w:t>/G</w:t>
      </w:r>
      <w:r>
        <w:t xml:space="preserve"> </w:t>
      </w:r>
      <w:r>
        <w:t xml:space="preserve">2 </w:t>
      </w:r>
      <w:r>
        <w:t xml:space="preserve"> </w:t>
      </w:r>
      <w:r>
        <w:t>To</w:t>
      </w:r>
      <w:r>
        <w:t xml:space="preserve"> </w:t>
      </w:r>
      <w:r>
        <w:t>2S</w:t>
      </w:r>
      <w:r>
        <w:t xml:space="preserve"> </w:t>
      </w:r>
      <w:r>
        <w:t>48?</w:t>
      </w:r>
      <w:r>
        <w:t xml:space="preserve"> </w:t>
      </w:r>
      <w:r>
        <w:t>J?S</w:t>
      </w:r>
      <w:r>
        <w:t xml:space="preserve"> </w:t>
      </w:r>
      <w:r>
        <w:t>IS</w:t>
      </w:r>
      <w:r>
        <w:t xml:space="preserve"> </w:t>
      </w:r>
      <w:r>
        <w:t>11O</w:t>
      </w:r>
      <w:r>
        <w:t xml:space="preserve"> </w:t>
      </w:r>
      <w:r>
        <w:t>9</w:t>
      </w:r>
      <w:r>
        <w:t xml:space="preserve"> </w:t>
      </w:r>
      <w:r>
        <w:t>1</w:t>
      </w:r>
      <w:r>
        <w:t xml:space="preserve"> </w:t>
      </w:r>
      <w:r>
        <w:t>0</w:t>
      </w:r>
      <w:r>
        <w:t xml:space="preserve"> </w:t>
      </w:r>
      <w:r>
        <w:t>0</w:t>
      </w:r>
      <w:r>
        <w:t xml:space="preserve"> </w:t>
      </w:r>
      <w:r>
        <w:t>7 - •</w:t>
      </w:r>
      <w:r>
        <w:t xml:space="preserve"> </w:t>
      </w:r>
      <w:r>
        <w:t>2S</w:t>
      </w:r>
      <w:r>
        <w:t xml:space="preserve"> </w:t>
      </w:r>
      <w:r>
        <w:t>/?o</w:t>
      </w:r>
      <w:r>
        <w:t xml:space="preserve"> </w:t>
      </w:r>
      <w:r>
        <w:t>3°</w:t>
      </w:r>
      <w:r>
        <w:t xml:space="preserve"> </w:t>
      </w:r>
      <w:r>
        <w:t>47o</w:t>
      </w:r>
      <w:r>
        <w:t xml:space="preserve"> </w:t>
      </w:r>
      <w:r>
        <w:t xml:space="preserve">4 </w:t>
      </w:r>
      <w:r>
        <w:t xml:space="preserve"> </w:t>
      </w:r>
      <w:r>
        <w:t>9</w:t>
      </w:r>
      <w:r>
        <w:t xml:space="preserve"> </w:t>
      </w:r>
      <w:r>
        <w:t>3'</w:t>
      </w:r>
      <w:r>
        <w:t xml:space="preserve"> </w:t>
      </w:r>
      <w:r>
        <w:t>ia</w:t>
      </w:r>
      <w:r>
        <w:t xml:space="preserve"> </w:t>
      </w:r>
      <w:r>
        <w:t>n</w:t>
      </w:r>
      <w:r>
        <w:t xml:space="preserve"> </w:t>
      </w:r>
      <w:r>
        <w:t>JL</w:t>
      </w:r>
      <w:r>
        <w:t xml:space="preserve"> </w:t>
      </w:r>
      <w:r>
        <w:t>1</w:t>
      </w:r>
      <w:r>
        <w:t xml:space="preserve"> </w:t>
      </w:r>
      <w:r>
        <w:t>7)</w:t>
      </w:r>
      <w:r>
        <w:t xml:space="preserve"> </w:t>
      </w:r>
      <w:r>
        <w:t>2S</w:t>
      </w:r>
      <w:r>
        <w:t xml:space="preserve"> </w:t>
      </w:r>
      <w:r>
        <w:t>IZS</w:t>
      </w:r>
      <w:r>
        <w:t xml:space="preserve"> </w:t>
      </w:r>
      <w:r>
        <w:t>/S</w:t>
      </w:r>
      <w:r>
        <w:t xml:space="preserve"> </w:t>
      </w:r>
      <w:r>
        <w:t>47/</w:t>
      </w:r>
      <w:r>
        <w:t xml:space="preserve"> </w:t>
      </w:r>
      <w:r>
        <w:t>¥&gt;</w:t>
      </w:r>
      <w:r>
        <w:t xml:space="preserve"> </w:t>
      </w:r>
      <w:r>
        <w:t>GP</w:t>
      </w:r>
      <w:r>
        <w:t xml:space="preserve"> </w:t>
      </w:r>
      <w:r>
        <w:t>W</w:t>
      </w:r>
      <w:r>
        <w:t xml:space="preserve"> </w:t>
      </w:r>
      <w:r>
        <w:t>/</w:t>
      </w:r>
      <w:r>
        <w:t xml:space="preserve"> </w:t>
      </w:r>
      <w:r>
        <w:t>(2</w:t>
      </w:r>
      <w:r>
        <w:t xml:space="preserve"> </w:t>
      </w:r>
      <w:r>
        <w:t>&lt;3</w:t>
      </w:r>
      <w:r>
        <w:t xml:space="preserve"> </w:t>
      </w:r>
      <w:r>
        <w:t>io</w:t>
      </w:r>
      <w:r>
        <w:t xml:space="preserve"> </w:t>
      </w:r>
      <w:r>
        <w:t>Go</w:t>
      </w:r>
      <w:r>
        <w:t xml:space="preserve"> </w:t>
      </w:r>
      <w:r>
        <w:t>!O</w:t>
      </w:r>
      <w:r>
        <w:t xml:space="preserve"> </w:t>
      </w:r>
      <w:r>
        <w:t>422</w:t>
      </w:r>
      <w:r>
        <w:t xml:space="preserve"> </w:t>
      </w:r>
      <w:r>
        <w:t>11)0</w:t>
      </w:r>
      <w:r>
        <w:t xml:space="preserve"> </w:t>
      </w:r>
      <w:r>
        <w:t>/r</w:t>
      </w:r>
      <w:r>
        <w:t xml:space="preserve"> </w:t>
      </w:r>
      <w:r>
        <w:t>/</w:t>
      </w:r>
      <w:r>
        <w:t xml:space="preserve"> </w:t>
      </w:r>
      <w:r>
        <w:t>0</w:t>
      </w:r>
      <w:r>
        <w:t xml:space="preserve"> </w:t>
      </w:r>
      <w:r>
        <w:t>(7</w:t>
      </w:r>
      <w:r>
        <w:t xml:space="preserve"> </w:t>
      </w:r>
      <w:r>
        <w:t>»z</w:t>
      </w:r>
      <w:r>
        <w:t xml:space="preserve"> </w:t>
      </w:r>
      <w:r>
        <w:t>Zo</w:t>
      </w:r>
      <w:r>
        <w:t xml:space="preserve"> </w:t>
      </w:r>
      <w:r>
        <w:t>6°</w:t>
      </w:r>
      <w:r>
        <w:t xml:space="preserve"> </w:t>
      </w:r>
      <w:r>
        <w:t>P</w:t>
      </w:r>
      <w:r>
        <w:t xml:space="preserve"> </w:t>
      </w:r>
      <w:r>
        <w:t>4?J</w:t>
      </w:r>
      <w:r>
        <w:t xml:space="preserve"> </w:t>
      </w:r>
      <w:r>
        <w:t>&gt;S</w:t>
      </w:r>
      <w:r>
        <w:t xml:space="preserve"> </w:t>
      </w:r>
      <w:r>
        <w:t>/(7G</w:t>
      </w:r>
      <w:r>
        <w:t xml:space="preserve"> </w:t>
      </w:r>
      <w:r>
        <w:t>!?)</w:t>
      </w:r>
      <w:r>
        <w:t xml:space="preserve"> </w:t>
      </w:r>
      <w:r>
        <w:t>/</w:t>
      </w:r>
      <w:r>
        <w:t xml:space="preserve"> </w:t>
      </w:r>
      <w:r>
        <w:t>/</w:t>
      </w:r>
      <w:r>
        <w:t xml:space="preserve"> </w:t>
      </w:r>
      <w:r>
        <w:t>0</w:t>
      </w:r>
      <w:r>
        <w:t xml:space="preserve"> </w:t>
      </w:r>
      <w:r>
        <w:t>2."</w:t>
      </w:r>
      <w:r>
        <w:t xml:space="preserve"> </w:t>
      </w:r>
      <w:r>
        <w:t>20</w:t>
      </w:r>
      <w:r>
        <w:t xml:space="preserve"> </w:t>
      </w:r>
      <w:r>
        <w:t>I/O</w:t>
      </w:r>
      <w:r>
        <w:t xml:space="preserve"> </w:t>
      </w:r>
      <w:r>
        <w:t>S’</w:t>
      </w:r>
      <w:r>
        <w:t xml:space="preserve"> </w:t>
      </w:r>
      <w:r>
        <w:t>4%</w:t>
      </w:r>
      <w:r>
        <w:t xml:space="preserve"> </w:t>
      </w:r>
      <w:r>
        <w:t>/s</w:t>
      </w:r>
      <w:r>
        <w:t xml:space="preserve"> </w:t>
      </w:r>
      <w:r>
        <w:t>!»1</w:t>
      </w:r>
      <w:r>
        <w:t xml:space="preserve"> </w:t>
      </w:r>
      <w:r>
        <w:t>z/</w:t>
      </w:r>
      <w:r>
        <w:t xml:space="preserve"> </w:t>
      </w:r>
      <w:r>
        <w:t>3</w:t>
      </w:r>
      <w:r>
        <w:t xml:space="preserve"> </w:t>
      </w:r>
      <w:r>
        <w:t>1</w:t>
      </w:r>
      <w:r>
        <w:t xml:space="preserve"> </w:t>
      </w:r>
      <w:r>
        <w:t>0</w:t>
      </w:r>
      <w:r>
        <w:t xml:space="preserve"> </w:t>
      </w:r>
      <w:r>
        <w:t>ZT</w:t>
      </w:r>
      <w:r>
        <w:t xml:space="preserve"> </w:t>
      </w:r>
      <w:r>
        <w:t>/S</w:t>
      </w:r>
      <w:r>
        <w:t xml:space="preserve"> </w:t>
      </w:r>
      <w:r>
        <w:t>CP</w:t>
      </w:r>
      <w:r>
        <w:t xml:space="preserve"> </w:t>
      </w:r>
      <w:r>
        <w:t>2</w:t>
      </w:r>
      <w:r>
        <w:t xml:space="preserve"> </w:t>
      </w:r>
      <w:r>
        <w:t>WS</w:t>
      </w:r>
      <w:r>
        <w:t xml:space="preserve"> </w:t>
      </w:r>
      <w:r>
        <w:t>so</w:t>
      </w:r>
      <w:r>
        <w:t xml:space="preserve"> </w:t>
      </w:r>
      <w:r>
        <w:t>Il4</w:t>
      </w:r>
      <w:r>
        <w:t xml:space="preserve"> </w:t>
      </w:r>
      <w:r>
        <w:t>ZG</w:t>
      </w:r>
      <w:r>
        <w:t xml:space="preserve"> </w:t>
      </w:r>
      <w:r>
        <w:t>/</w:t>
      </w:r>
      <w:r>
        <w:t xml:space="preserve"> </w:t>
      </w:r>
      <w:r>
        <w:t>z</w:t>
      </w:r>
      <w:r>
        <w:t xml:space="preserve"> </w:t>
      </w:r>
      <w:r>
        <w:t>0</w:t>
      </w:r>
      <w:r>
        <w:t xml:space="preserve"> </w:t>
      </w:r>
      <w:r>
        <w:t>Z*.-</w:t>
      </w:r>
      <w:r>
        <w:t xml:space="preserve"> </w:t>
      </w:r>
      <w:r>
        <w:t>IT</w:t>
      </w:r>
      <w:r>
        <w:t xml:space="preserve"> </w:t>
      </w:r>
      <w:r>
        <w:t>ST</w:t>
      </w:r>
      <w:r>
        <w:t xml:space="preserve"> </w:t>
      </w:r>
      <w:r>
        <w:t>s</w:t>
      </w:r>
      <w:r>
        <w:t xml:space="preserve"> </w:t>
      </w:r>
      <w:r>
        <w:t>«X</w:t>
      </w:r>
      <w:r>
        <w:t xml:space="preserve"> </w:t>
      </w:r>
      <w:r>
        <w:t>/03</w:t>
      </w:r>
      <w:r>
        <w:t xml:space="preserve"> </w:t>
      </w:r>
      <w:r>
        <w:t>nt</w:t>
      </w:r>
      <w:r>
        <w:t xml:space="preserve"> </w:t>
      </w:r>
      <w:r>
        <w:t>/?</w:t>
      </w:r>
      <w:r>
        <w:t xml:space="preserve"> </w:t>
      </w:r>
      <w:r>
        <w:t>/</w:t>
      </w:r>
      <w:r>
        <w:t xml:space="preserve"> </w:t>
      </w:r>
      <w:r>
        <w:t>0</w:t>
      </w:r>
      <w:r>
        <w:t xml:space="preserve"> </w:t>
      </w:r>
      <w:r>
        <w:t>/</w:t>
      </w:r>
      <w:r>
        <w:t xml:space="preserve"> </w:t>
      </w:r>
      <w:r>
        <w:t>J T</w:t>
      </w:r>
      <w:r>
        <w:t xml:space="preserve"> </w:t>
      </w:r>
      <w:r>
        <w:t>/S</w:t>
      </w:r>
      <w:r>
        <w:t xml:space="preserve"> </w:t>
      </w:r>
      <w:r>
        <w:t>4o</w:t>
      </w:r>
      <w:r>
        <w:t xml:space="preserve"> </w:t>
      </w:r>
      <w:r>
        <w:t>(0</w:t>
      </w:r>
      <w:r>
        <w:t xml:space="preserve"> </w:t>
      </w:r>
      <w:r>
        <w:t>4$7</w:t>
      </w:r>
      <w:r>
        <w:t xml:space="preserve"> </w:t>
      </w:r>
      <w:r>
        <w:t>&gt;0*</w:t>
      </w:r>
      <w:r>
        <w:t xml:space="preserve"> </w:t>
      </w:r>
      <w:r>
        <w:t>HZ</w:t>
      </w:r>
      <w:r>
        <w:t xml:space="preserve"> </w:t>
      </w:r>
      <w:r>
        <w:t>zz</w:t>
      </w:r>
      <w:r>
        <w:t xml:space="preserve"> </w:t>
      </w:r>
      <w:r>
        <w:t>2</w:t>
      </w:r>
      <w:r>
        <w:t xml:space="preserve"> </w:t>
      </w:r>
      <w:r>
        <w:t>1</w:t>
      </w:r>
      <w:r>
        <w:t xml:space="preserve"> </w:t>
      </w:r>
      <w:r>
        <w:t>1</w:t>
      </w:r>
      <w:r>
        <w:t xml:space="preserve"> </w:t>
      </w:r>
      <w:r>
        <w:t>? 2</w:t>
      </w:r>
      <w:r>
        <w:t xml:space="preserve"> </w:t>
      </w:r>
      <w:r>
        <w:t>/S</w:t>
      </w:r>
      <w:r>
        <w:t xml:space="preserve"> </w:t>
      </w:r>
      <w:r>
        <w:t>4S</w:t>
      </w:r>
      <w:r>
        <w:t xml:space="preserve"> </w:t>
      </w:r>
      <w:r>
        <w:t>2</w:t>
      </w:r>
      <w:r>
        <w:t xml:space="preserve"> </w:t>
      </w:r>
      <w:r>
        <w:t>4#</w:t>
      </w:r>
      <w:r>
        <w:t xml:space="preserve"> </w:t>
      </w:r>
      <w:r>
        <w:t>MJ</w:t>
      </w:r>
      <w:r>
        <w:t xml:space="preserve"> </w:t>
      </w:r>
      <w:r>
        <w:t>Z&lt;?5</w:t>
      </w:r>
      <w:r>
        <w:t xml:space="preserve"> </w:t>
      </w:r>
      <w:r>
        <w:t>/'?</w:t>
      </w:r>
      <w:r>
        <w:t xml:space="preserve"> </w:t>
      </w:r>
      <w:r>
        <w:t>/</w:t>
      </w:r>
      <w:r>
        <w:t xml:space="preserve"> </w:t>
      </w:r>
      <w:r>
        <w:t>!</w:t>
      </w:r>
      <w:r>
        <w:t xml:space="preserve"> </w:t>
      </w:r>
      <w:r>
        <w:t>Go</w:t>
      </w:r>
      <w:r>
        <w:t xml:space="preserve"> </w:t>
      </w:r>
      <w:r>
        <w:t>2</w:t>
      </w:r>
      <w:r>
        <w:t xml:space="preserve"> </w:t>
      </w:r>
      <w:r>
        <w:t>W</w:t>
      </w:r>
      <w:r>
        <w:t xml:space="preserve"> </w:t>
      </w:r>
      <w:r>
        <w:t>7&amp;</w:t>
      </w:r>
      <w:r>
        <w:t xml:space="preserve"> </w:t>
      </w:r>
      <w:r>
        <w:t>/</w:t>
      </w:r>
      <w:r>
        <w:t xml:space="preserve"> </w:t>
      </w:r>
      <w:r>
        <w:t>T’/</w:t>
      </w:r>
      <w:r>
        <w:t xml:space="preserve"> </w:t>
      </w:r>
      <w:r>
        <w:t>7</w:t>
      </w:r>
      <w:r>
        <w:t xml:space="preserve"> </w:t>
      </w:r>
      <w:r>
        <w:t xml:space="preserve"> &lt;0</w:t>
      </w:r>
      <w:r>
        <w:t xml:space="preserve"> </w:t>
      </w:r>
      <w:r>
        <w:t>/</w:t>
      </w:r>
      <w:r>
        <w:t xml:space="preserve"> </w:t>
      </w:r>
      <w:r>
        <w:t>c</w:t>
      </w:r>
      <w:r>
        <w:t xml:space="preserve"> </w:t>
      </w:r>
      <w:r>
        <w:t>&lt;•/. ■*</w:t>
      </w:r>
      <w:r>
        <w:t xml:space="preserve"> </w:t>
      </w:r>
      <w:r>
        <w:t>2o</w:t>
      </w:r>
      <w:r>
        <w:t xml:space="preserve"> </w:t>
      </w:r>
      <w:r>
        <w:t>8S</w:t>
      </w:r>
      <w:r>
        <w:t xml:space="preserve"> </w:t>
      </w:r>
      <w:r>
        <w:t>2S</w:t>
      </w:r>
      <w:r>
        <w:t xml:space="preserve"> </w:t>
      </w:r>
      <w:r>
        <w:t>inisoo</w:t>
      </w:r>
      <w:r>
        <w:t xml:space="preserve"> </w:t>
      </w:r>
      <w:r>
        <w:t>30</w:t>
      </w:r>
      <w:r>
        <w:t xml:space="preserve"> </w:t>
      </w:r>
      <w:r>
        <w:t>7o</w:t>
      </w:r>
      <w:r>
        <w:t xml:space="preserve"> </w:t>
      </w:r>
      <w:r>
        <w:t>TS</w:t>
      </w:r>
      <w:r>
        <w:t xml:space="preserve"> </w:t>
      </w:r>
      <w:r>
        <w:t>1)4-</w:t>
      </w:r>
      <w:r>
        <w:t xml:space="preserve"> </w:t>
      </w:r>
      <w:r>
        <w:t>23</w:t>
      </w:r>
      <w:r>
        <w:t xml:space="preserve"> </w:t>
      </w:r>
      <w:r>
        <w:t>/</w:t>
      </w:r>
      <w:r>
        <w:t xml:space="preserve"> </w:t>
      </w:r>
      <w:r>
        <w:t>0</w:t>
      </w:r>
      <w:r>
        <w:t xml:space="preserve"> </w:t>
      </w:r>
      <w:r>
        <w:t>/</w:t>
      </w:r>
      <w:r>
        <w:t xml:space="preserve"> </w:t>
      </w:r>
      <w:r>
        <w:t>'• ,</w:t>
      </w:r>
      <w:r>
        <w:t xml:space="preserve"> </w:t>
      </w:r>
      <w:r>
        <w:t>70</w:t>
      </w:r>
      <w:r>
        <w:t xml:space="preserve"> </w:t>
      </w:r>
      <w:r>
        <w:t>Go</w:t>
      </w:r>
      <w:r>
        <w:t xml:space="preserve"> </w:t>
      </w:r>
      <w:r>
        <w:t>Zo</w:t>
      </w:r>
      <w:r>
        <w:t xml:space="preserve"> </w:t>
      </w:r>
      <w:r>
        <w:t>5o/</w:t>
      </w:r>
      <w:r>
        <w:t xml:space="preserve"> </w:t>
      </w:r>
      <w:r>
        <w:t>3</w:t>
      </w:r>
      <w:r>
        <w:t xml:space="preserve"> </w:t>
      </w:r>
      <w:r>
        <w:t>n</w:t>
      </w:r>
      <w:r>
        <w:t xml:space="preserve"> </w:t>
      </w:r>
      <w:r>
        <w:t>V</w:t>
      </w:r>
      <w:r>
        <w:t xml:space="preserve"> </w:t>
      </w:r>
      <w:r>
        <w:t>f</w:t>
      </w:r>
      <w:r>
        <w:t xml:space="preserve"> </w:t>
      </w:r>
      <w:r>
        <w:t>&gt; '3</w:t>
      </w:r>
      <w:r>
        <w:t xml:space="preserve"> </w:t>
      </w:r>
      <w:r>
        <w:t>zd</w:t>
      </w:r>
      <w:r>
        <w:t xml:space="preserve"> </w:t>
      </w:r>
      <w:r>
        <w:t>/</w:t>
      </w:r>
      <w:r>
        <w:t xml:space="preserve"> </w:t>
      </w:r>
      <w:r>
        <w:t>cJ</w:t>
      </w:r>
      <w:r>
        <w:t xml:space="preserve"> </w:t>
      </w:r>
      <w:r>
        <w:t>t&gt;</w:t>
      </w:r>
      <w:r>
        <w:t xml:space="preserve"> </w:t>
      </w:r>
      <w:r>
        <w:t>IS</w:t>
      </w:r>
      <w:r>
        <w:t xml:space="preserve"> </w:t>
      </w:r>
      <w:r>
        <w:t>OS'</w:t>
      </w:r>
      <w:r>
        <w:t xml:space="preserve"> </w:t>
      </w:r>
      <w:r>
        <w:t>&lt;2</w:t>
      </w:r>
      <w:r>
        <w:t xml:space="preserve"> </w:t>
      </w:r>
      <w:r>
        <w:t>S4&gt;2</w:t>
      </w:r>
      <w:r>
        <w:t xml:space="preserve"> </w:t>
      </w:r>
      <w:r>
        <w:t>t ■•’ ,V A</w:t>
      </w:r>
      <w:r>
        <w:t xml:space="preserve"> </w:t>
      </w:r>
      <w:r>
        <w:t>Zo</w:t>
      </w:r>
      <w:r>
        <w:t xml:space="preserve"> </w:t>
      </w:r>
      <w:r>
        <w:t>2o</w:t>
      </w:r>
      <w:r>
        <w:t xml:space="preserve"> </w:t>
      </w:r>
      <w:r>
        <w:t>4 &lt;2</w:t>
      </w:r>
      <w:r>
        <w:t xml:space="preserve"> </w:t>
      </w:r>
      <w:r>
        <w:t>Sr</w:t>
      </w:r>
      <w:r>
        <w:t xml:space="preserve"> </w:t>
      </w:r>
      <w:r>
        <w:t>ft;-7</w:t>
      </w:r>
      <w:r>
        <w:t xml:space="preserve"> </w:t>
      </w:r>
      <w:r>
        <w:t>■'7</w:t>
      </w:r>
      <w:r>
        <w:t xml:space="preserve"> </w:t>
      </w:r>
      <w:r>
        <w:t>1</w:t>
      </w:r>
      <w:r>
        <w:t xml:space="preserve"> </w:t>
      </w:r>
      <w:r>
        <w:t>O</w:t>
      </w:r>
      <w:r>
        <w:t xml:space="preserve"> </w:t>
      </w:r>
      <w:r>
        <w:t>2S</w:t>
      </w:r>
      <w:r>
        <w:t xml:space="preserve"> </w:t>
      </w:r>
      <w:r>
        <w:t>ST</w:t>
      </w:r>
      <w:r>
        <w:t xml:space="preserve"> </w:t>
      </w:r>
      <w:r>
        <w:t>ro?</w:t>
      </w:r>
      <w:r>
        <w:t xml:space="preserve"> </w:t>
      </w:r>
      <w:r>
        <w:t>'2 Rb</w:t>
      </w:r>
      <w:r>
        <w:t xml:space="preserve"> </w:t>
      </w:r>
      <w:r>
        <w:t>?,n</w:t>
      </w:r>
      <w:r>
        <w:t xml:space="preserve"> </w:t>
      </w:r>
      <w:r>
        <w:t>r&gt;</w:t>
      </w:r>
      <w:r>
        <w:t xml:space="preserve"> </w:t>
      </w:r>
      <w:r>
        <w:t>0-0</w:t>
      </w:r>
      <w:r>
        <w:t xml:space="preserve"> </w:t>
      </w:r>
      <w:r>
        <w:t>no</w:t>
      </w:r>
      <w:r>
        <w:t xml:space="preserve"> </w:t>
      </w:r>
      <w:r>
        <w:t>21</w:t>
      </w:r>
      <w:r>
        <w:t xml:space="preserve"> </w:t>
      </w:r>
      <w:r>
        <w:t>‘i</w:t>
      </w:r>
      <w:r>
        <w:t xml:space="preserve"> </w:t>
      </w:r>
      <w:r>
        <w:t>/)</w:t>
      </w:r>
      <w:r>
        <w:t xml:space="preserve"> </w:t>
      </w:r>
      <w:r>
        <w:t>O</w:t>
      </w:r>
      <w:r>
        <w:t xml:space="preserve"> </w:t>
      </w:r>
      <w:r>
        <w:t>2o</w:t>
      </w:r>
      <w:r>
        <w:t xml:space="preserve"> </w:t>
      </w:r>
      <w:r>
        <w:t>Goq</w:t>
      </w:r>
      <w:r>
        <w:t xml:space="preserve"> </w:t>
      </w:r>
      <w:r>
        <w:t>^2</w:t>
      </w:r>
      <w:r>
        <w:t xml:space="preserve"> </w:t>
      </w:r>
      <w:r>
        <w:t>5b4</w:t>
      </w:r>
      <w:r>
        <w:t xml:space="preserve"> </w:t>
      </w:r>
      <w:r>
        <w:t>•’■ /.' (•'</w:t>
      </w:r>
      <w:r>
        <w:t xml:space="preserve"> </w:t>
      </w:r>
      <w:r>
        <w:t>l?</w:t>
      </w:r>
      <w:r>
        <w:t xml:space="preserve"> </w:t>
      </w:r>
      <w:r>
        <w:t>2</w:t>
      </w:r>
      <w:r>
        <w:t xml:space="preserve"> </w:t>
      </w:r>
      <w:r>
        <w:t>o</w:t>
      </w:r>
      <w:r>
        <w:t xml:space="preserve"> </w:t>
      </w:r>
      <w:r>
        <w:t>2</w:t>
      </w:r>
      <w:r>
        <w:t xml:space="preserve"> </w:t>
      </w:r>
      <w:r>
        <w:t>n</w:t>
      </w:r>
      <w:r>
        <w:t xml:space="preserve"> </w:t>
      </w:r>
      <w:r>
        <w:t>// 2</w:t>
      </w:r>
      <w:r>
        <w:t xml:space="preserve"> </w:t>
      </w:r>
      <w:r>
        <w:t>:■ s</w:t>
      </w:r>
      <w:r>
        <w:t xml:space="preserve"> </w:t>
      </w:r>
      <w:r>
        <w:t>0</w:t>
      </w:r>
      <w:r>
        <w:t xml:space="preserve"> </w:t>
      </w:r>
      <w:r>
        <w:t>/</w:t>
      </w:r>
      <w:r>
        <w:t xml:space="preserve"> </w:t>
      </w:r>
      <w:r>
        <w:t>1</w:t>
      </w:r>
      <w:r>
        <w:t xml:space="preserve"> </w:t>
      </w:r>
      <w:r>
        <w:t>2S</w:t>
      </w:r>
      <w:r>
        <w:t xml:space="preserve"> </w:t>
      </w:r>
      <w:r>
        <w:t>77</w:t>
      </w:r>
      <w:r>
        <w:t xml:space="preserve"> </w:t>
      </w:r>
      <w:r>
        <w:t>SoS</w:t>
      </w:r>
      <w:r>
        <w:t xml:space="preserve"> </w:t>
      </w:r>
      <w:r>
        <w:t>L</w:t>
      </w:r>
      <w:r>
        <w:t xml:space="preserve"> </w:t>
      </w:r>
      <w:r>
        <w:t>£i:&gt;</w:t>
      </w:r>
      <w:r>
        <w:t xml:space="preserve"> </w:t>
      </w:r>
      <w:r>
        <w:t>1</w:t>
      </w:r>
      <w:r>
        <w:t xml:space="preserve"> </w:t>
      </w:r>
      <w:r>
        <w:t>m</w:t>
      </w:r>
      <w:r>
        <w:t xml:space="preserve"> </w:t>
      </w:r>
      <w:r>
        <w:t>2 2</w:t>
      </w:r>
      <w:r>
        <w:t xml:space="preserve"> </w:t>
      </w:r>
      <w:r>
        <w:t>2</w:t>
      </w:r>
      <w:r>
        <w:t xml:space="preserve"> </w:t>
      </w:r>
      <w:r>
        <w:t>/</w:t>
      </w:r>
      <w:r>
        <w:t xml:space="preserve"> </w:t>
      </w:r>
      <w:r>
        <w:t>1</w:t>
      </w:r>
      <w:r>
        <w:t xml:space="preserve"> </w:t>
      </w:r>
      <w:r>
        <w:t>/</w:t>
      </w:r>
      <w:r>
        <w:t xml:space="preserve"> </w:t>
      </w:r>
      <w:r>
        <w:t>// 5</w:t>
      </w:r>
      <w:r>
        <w:t xml:space="preserve"> </w:t>
      </w:r>
      <w:r>
        <w:t>2$</w:t>
      </w:r>
      <w:r>
        <w:t xml:space="preserve"> </w:t>
      </w:r>
      <w:r>
        <w:t>/Oi)</w:t>
      </w:r>
      <w:r>
        <w:t xml:space="preserve"> </w:t>
      </w:r>
      <w:r>
        <w:t>SoG</w:t>
      </w:r>
      <w:r>
        <w:t xml:space="preserve"> </w:t>
      </w:r>
      <w:r>
        <w:t>i</w:t>
      </w:r>
      <w:r>
        <w:t xml:space="preserve"> </w:t>
      </w:r>
      <w:r>
        <w:t>'0 7</w:t>
      </w:r>
      <w:r>
        <w:t xml:space="preserve"> </w:t>
      </w:r>
      <w:r>
        <w:t>Z6</w:t>
      </w:r>
      <w:r>
        <w:t xml:space="preserve"> </w:t>
      </w:r>
      <w:r>
        <w:t>7.</w:t>
      </w:r>
      <w:r>
        <w:t xml:space="preserve"> </w:t>
      </w:r>
      <w:r>
        <w:t>f&gt;</w:t>
      </w:r>
      <w:r>
        <w:t xml:space="preserve"> </w:t>
      </w:r>
      <w:r>
        <w:t>r?</w:t>
      </w:r>
      <w:r>
        <w:t xml:space="preserve"> </w:t>
      </w:r>
      <w:r>
        <w:t>Vf ,</w:t>
      </w:r>
      <w:r>
        <w:t xml:space="preserve"> </w:t>
      </w:r>
      <w:r>
        <w:t>2S</w:t>
      </w:r>
      <w:r>
        <w:t xml:space="preserve"> </w:t>
      </w:r>
      <w:r>
        <w:t>n-J</w:t>
      </w:r>
      <w:r>
        <w:t xml:space="preserve"> </w:t>
      </w:r>
      <w:r>
        <w:t>&lt;0</w:t>
      </w:r>
      <w:r>
        <w:t xml:space="preserve"> </w:t>
      </w:r>
      <w:r>
        <w:t>So?</w:t>
      </w:r>
      <w:r>
        <w:t xml:space="preserve"> </w:t>
      </w:r>
      <w:r>
        <w:t>2</w:t>
      </w:r>
      <w:r>
        <w:t xml:space="preserve"> </w:t>
      </w:r>
      <w:r>
        <w:t>L</w:t>
      </w:r>
      <w:r>
        <w:t xml:space="preserve"> </w:t>
      </w:r>
      <w:r>
        <w:t>7</w:t>
      </w:r>
      <w:r>
        <w:t xml:space="preserve"> </w:t>
      </w:r>
      <w:r>
        <w:t>/IO</w:t>
      </w:r>
      <w:r>
        <w:t xml:space="preserve"> </w:t>
      </w:r>
      <w:r>
        <w:t>2.?</w:t>
      </w:r>
      <w:r>
        <w:t xml:space="preserve"> </w:t>
      </w:r>
      <w:r>
        <w:t>R</w:t>
      </w:r>
      <w:r>
        <w:t xml:space="preserve"> </w:t>
      </w:r>
      <w:r>
        <w:t>O</w:t>
      </w:r>
      <w:r>
        <w:t xml:space="preserve"> </w:t>
      </w:r>
      <w:r>
        <w:t>/J' *</w:t>
      </w:r>
      <w:r>
        <w:t xml:space="preserve"> </w:t>
      </w:r>
      <w:r>
        <w:t>2S</w:t>
      </w:r>
      <w:r>
        <w:t xml:space="preserve"> </w:t>
      </w:r>
      <w:r>
        <w:t>9T</w:t>
      </w:r>
      <w:r>
        <w:t xml:space="preserve"> </w:t>
      </w:r>
      <w:r>
        <w:t>IS</w:t>
      </w:r>
      <w:r>
        <w:t xml:space="preserve"> </w:t>
      </w:r>
      <w:r>
        <w:t>ih/Sc#</w:t>
      </w:r>
      <w:r>
        <w:t xml:space="preserve"> </w:t>
      </w:r>
      <w:r>
        <w:t>, L. r.f:’’</w:t>
      </w:r>
      <w:r>
        <w:t xml:space="preserve"> </w:t>
      </w:r>
      <w:r>
        <w:t>7?</w:t>
      </w:r>
      <w:r>
        <w:t xml:space="preserve"> </w:t>
      </w:r>
      <w:r>
        <w:t>6'</w:t>
      </w:r>
      <w:r>
        <w:t xml:space="preserve"> </w:t>
      </w:r>
      <w:r>
        <w:t>1</w:t>
      </w:r>
      <w:r>
        <w:t xml:space="preserve"> </w:t>
      </w:r>
      <w:r>
        <w:t>!()&lt;?</w:t>
      </w:r>
      <w:r>
        <w:t xml:space="preserve"> </w:t>
      </w:r>
      <w:r>
        <w:t>t</w:t>
      </w:r>
      <w:r>
        <w:t xml:space="preserve"> </w:t>
      </w:r>
      <w:r>
        <w:t xml:space="preserve"> "7</w:t>
      </w:r>
      <w:r>
        <w:t xml:space="preserve"> </w:t>
      </w:r>
      <w:r>
        <w:t>t '</w:t>
      </w:r>
      <w:r>
        <w:t xml:space="preserve"> </w:t>
      </w:r>
      <w:r>
        <w:t>1</w:t>
      </w:r>
      <w:r>
        <w:t xml:space="preserve"> </w:t>
      </w:r>
      <w:r>
        <w:t>&lt;2</w:t>
      </w:r>
      <w:r>
        <w:t xml:space="preserve"> </w:t>
      </w:r>
      <w:r>
        <w:t>/</w:t>
      </w:r>
      <w:r>
        <w:t xml:space="preserve"> </w:t>
      </w:r>
      <w:r>
        <w:t>.•</w:t>
      </w:r>
      <w:r>
        <w:t xml:space="preserve"> </w:t>
      </w:r>
      <w:r>
        <w:t>3o</w:t>
      </w:r>
      <w:r>
        <w:t xml:space="preserve"> </w:t>
      </w:r>
      <w:r>
        <w:t>10</w:t>
      </w:r>
      <w:r>
        <w:t xml:space="preserve"> </w:t>
      </w:r>
      <w:r>
        <w:t>DETECTION</w:t>
      </w:r>
      <w:r>
        <w:t xml:space="preserve"> </w:t>
      </w:r>
      <w:r>
        <w:t>LIMIT</w:t>
      </w:r>
      <w:r>
        <w:t xml:space="preserve"> </w:t>
      </w:r>
      <w:r>
        <w:t>ANALYTICAL</w:t>
      </w:r>
      <w:r>
        <w:t xml:space="preserve"> </w:t>
      </w:r>
      <w:r>
        <w:t>METHOD</w:t>
      </w:r>
      <w:r>
        <w:t xml:space="preserve"> </w:t>
      </w:r>
      <w:r>
        <w:t>rcuS?\o^</w:t>
      </w:r>
      <w:r>
        <w:t xml:space="preserve"> </w:t>
      </w:r>
      <w:r>
        <w:t>cA-wpS</w:t>
      </w:r>
      <w:r>
        <w:t xml:space="preserve"> </w:t>
      </w:r>
      <w:r>
        <w:t xml:space="preserve"> &lt;</w:t>
      </w:r>
      <w:r>
        <w:t xml:space="preserve"> </w:t>
      </w:r>
      <w:r>
        <w:t>2.R.A. EXPLORATION PTY. LIMITED</w:t>
      </w:r>
      <w:r>
        <w:t xml:space="preserve"> </w:t>
      </w:r>
      <w:r>
        <w:t>REPORT</w:t>
      </w:r>
      <w:r>
        <w:t xml:space="preserve"> </w:t>
      </w:r>
      <w:r>
        <w:t>NO</w:t>
      </w:r>
      <w:r>
        <w:t xml:space="preserve"> </w:t>
      </w:r>
      <w:r>
        <w:t>....</w:t>
      </w:r>
      <w:r>
        <w:t xml:space="preserve"> </w:t>
      </w:r>
      <w:r>
        <w:t>r6.K.G^&gt;v 10</w:t>
      </w:r>
      <w:r>
        <w:t xml:space="preserve"> </w:t>
      </w:r>
      <w:r>
        <w:t>so</w:t>
      </w:r>
      <w:r>
        <w:t xml:space="preserve"> </w:t>
      </w:r>
      <w:r>
        <w:t>DRILLING</w:t>
      </w:r>
      <w:r>
        <w:t xml:space="preserve"> </w:t>
      </w:r>
      <w:r>
        <w:t>pro</w:t>
      </w:r>
      <w:r>
        <w:t xml:space="preserve"> </w:t>
      </w:r>
      <w:r>
        <w:t>SS Z|S</w:t>
      </w:r>
      <w:r>
        <w:t xml:space="preserve"> </w:t>
      </w:r>
      <w:r>
        <w:t>HULL</w:t>
      </w:r>
      <w:r>
        <w:t xml:space="preserve"> </w:t>
      </w:r>
      <w:r>
        <w:t>MO</w:t>
      </w:r>
      <w:r>
        <w:t xml:space="preserve"> </w:t>
      </w:r>
      <w:r>
        <w:t>-</w:t>
      </w:r>
      <w:r>
        <w:t xml:space="preserve"> </w:t>
      </w:r>
      <w:r>
        <w:t>—</w:t>
      </w:r>
      <w:r>
        <w:t xml:space="preserve"> </w:t>
      </w:r>
      <w:r>
        <w:t>—</w:t>
      </w:r>
      <w:r>
        <w:t xml:space="preserve"> </w:t>
      </w:r>
      <w:r>
        <w:t>GEOCHEMICAL LEDGER</w:t>
      </w:r>
      <w:r>
        <w:t xml:space="preserve"> </w:t>
      </w:r>
      <w:r>
        <w:t>APPENDIX NO</w:t>
      </w:r>
      <w:r>
        <w:t xml:space="preserve"> </w:t>
      </w:r>
      <w:r>
        <w:t>Obyso?</w:t>
      </w:r>
      <w:r>
        <w:t xml:space="preserve"> </w:t>
      </w:r>
      <w:r>
        <w:t>&lt; 1</w:t>
      </w:r>
      <w:r>
        <w:t xml:space="preserve"> </w:t>
      </w:r>
      <w:r>
        <w:t>I</w:t>
      </w:r>
      <w:r>
        <w:t xml:space="preserve"> </w:t>
      </w:r>
      <w:r>
        <w:t>«Ei</w:t>
      </w:r>
      <w:r>
        <w:t xml:space="preserve"> </w:t>
      </w:r>
      <w:r>
        <w:t>m,</w:t>
      </w:r>
      <w:r>
        <w:t xml:space="preserve"> </w:t>
      </w:r>
      <w:r>
        <w:t>&lt; )</w:t>
      </w:r>
      <w:r>
        <w:t xml:space="preserve"> </w:t>
      </w:r>
      <w:r>
        <w:t>57&lt;2</w:t>
      </w:r>
      <w:r>
        <w:t xml:space="preserve"> </w:t>
      </w:r>
      <w:r>
        <w:t>no</w:t>
      </w:r>
      <w:r>
        <w:t xml:space="preserve"> </w:t>
      </w:r>
      <w:r>
        <w:t>2iO</w:t>
      </w:r>
      <w:r>
        <w:t xml:space="preserve"> </w:t>
      </w:r>
      <w:r>
        <w:t>/(,$•</w:t>
      </w:r>
      <w:r>
        <w:t xml:space="preserve"> </w:t>
      </w:r>
      <w:r>
        <w:t>/(&gt;S</w:t>
      </w:r>
      <w:r>
        <w:t xml:space="preserve"> </w:t>
      </w:r>
      <w:r>
        <w:t>2&gt;c.</w:t>
      </w:r>
      <w:r>
        <w:t xml:space="preserve"> </w:t>
      </w:r>
      <w:r>
        <w:t>.' C</w:t>
      </w:r>
      <w:r>
        <w:t xml:space="preserve"> </w:t>
      </w:r>
      <w:r>
        <w:t>t</w:t>
      </w:r>
      <w:r>
        <w:t xml:space="preserve"> </w:t>
      </w:r>
      <w:r>
        <w:t>O</w:t>
      </w:r>
      <w:r>
        <w:t xml:space="preserve"> </w:t>
      </w:r>
      <w:r>
        <w:t>O(7&gt;</w:t>
      </w:r>
      <w:r>
        <w:t xml:space="preserve"> </w:t>
      </w:r>
      <w:r>
        <w:t>C;o</w:t>
      </w:r>
      <w:r>
        <w:t xml:space="preserve"> </w:t>
      </w:r>
      <w:r>
        <w:t>4‘0</w:t>
      </w:r>
      <w:r>
        <w:t xml:space="preserve"> </w:t>
      </w:r>
      <w:r>
        <w:t>cv</w:t>
      </w:r>
      <w:r>
        <w:t xml:space="preserve"> </w:t>
      </w:r>
      <w:r>
        <w:t>rr- c</w:t>
      </w:r>
      <w:r>
        <w:t xml:space="preserve"> </w:t>
      </w:r>
      <w:r>
        <w:t>F ROA’</w:t>
      </w:r>
      <w:r>
        <w:t xml:space="preserve"> </w:t>
      </w:r>
      <w:r>
        <w:t>fo</w:t>
      </w:r>
      <w:r>
        <w:t xml:space="preserve"> </w:t>
      </w:r>
      <w:r>
        <w:t>INI</w:t>
      </w:r>
      <w:r>
        <w:t xml:space="preserve"> </w:t>
      </w:r>
      <w:r>
        <w:t>REC*</w:t>
      </w:r>
      <w:r>
        <w:t xml:space="preserve"> </w:t>
      </w:r>
      <w:r>
        <w:t>mJ</w:t>
      </w:r>
      <w:r>
        <w:t xml:space="preserve"> </w:t>
      </w:r>
      <w:r>
        <w:t xml:space="preserve">$AMPt </w:t>
      </w:r>
      <w:r>
        <w:t xml:space="preserve"> </w:t>
      </w:r>
      <w:r>
        <w:t>t NO</w:t>
      </w:r>
      <w:r>
        <w:t xml:space="preserve"> </w:t>
      </w:r>
      <w:r>
        <w:t>|\oct r-i f/i</w:t>
      </w:r>
      <w:r>
        <w:t xml:space="preserve"> </w:t>
      </w:r>
      <w:r>
        <w:t>C£</w:t>
      </w:r>
      <w:r>
        <w:t xml:space="preserve"> </w:t>
      </w:r>
      <w:r>
        <w:t>PS</w:t>
      </w:r>
      <w:r>
        <w:t xml:space="preserve"> </w:t>
      </w:r>
      <w:r>
        <w:t>02</w:t>
      </w:r>
      <w:r>
        <w:t xml:space="preserve"> </w:t>
      </w:r>
      <w:r>
        <w:t>LC,</w:t>
      </w:r>
      <w:r>
        <w:t xml:space="preserve"> </w:t>
      </w:r>
      <w:r>
        <w:t>6&lt;xr</w:t>
      </w:r>
      <w:r>
        <w:t xml:space="preserve"> </w:t>
      </w:r>
      <w:r>
        <w:t>Gn</w:t>
      </w:r>
      <w:r>
        <w:t xml:space="preserve"> </w:t>
      </w:r>
      <w:r>
        <w:t>Si</w:t>
      </w:r>
      <w:r>
        <w:t xml:space="preserve"> </w:t>
      </w:r>
      <w:r>
        <w:t>C</w:t>
      </w:r>
      <w:r>
        <w:t xml:space="preserve"> </w:t>
      </w:r>
      <w:r>
        <w:t>P</w:t>
      </w:r>
      <w:r>
        <w:t xml:space="preserve"> </w:t>
      </w:r>
      <w:r>
        <w:t>TCI</w:t>
      </w:r>
      <w:r>
        <w:t xml:space="preserve"> </w:t>
      </w:r>
      <w:r>
        <w:t>TCI</w:t>
      </w:r>
      <w:r>
        <w:t xml:space="preserve"> </w:t>
      </w:r>
      <w:r>
        <w:t>o\</w:t>
      </w:r>
      <w:r>
        <w:t xml:space="preserve"> </w:t>
      </w:r>
      <w:r>
        <w:t>(</w:t>
      </w:r>
      <w:r>
        <w:t xml:space="preserve"> </w:t>
      </w:r>
      <w:r>
        <w:t>-b I</w:t>
      </w:r>
      <w:r>
        <w:t xml:space="preserve"> </w:t>
      </w:r>
      <w:r>
        <w:t>gJ</w:t>
      </w:r>
      <w:r>
        <w:t xml:space="preserve"> </w:t>
      </w:r>
      <w:r>
        <w:t>2d</w:t>
      </w:r>
      <w:r>
        <w:t xml:space="preserve"> </w:t>
      </w:r>
      <w:r>
        <w:t>‘2J</w:t>
      </w:r>
      <w:r>
        <w:t xml:space="preserve"> </w:t>
      </w:r>
      <w:r>
        <w:t>O</w:t>
      </w:r>
      <w:r>
        <w:t xml:space="preserve"> </w:t>
      </w:r>
      <w:r>
        <w:t>2</w:t>
      </w:r>
      <w:r>
        <w:t xml:space="preserve"> </w:t>
      </w:r>
      <w:r>
        <w:t>misis</w:t>
      </w:r>
      <w:r>
        <w:t xml:space="preserve"> </w:t>
      </w:r>
      <w:r>
        <w:t>1P&gt;</w:t>
      </w:r>
      <w:r>
        <w:t xml:space="preserve"> </w:t>
      </w:r>
      <w:r>
        <w:t>2-^</w:t>
      </w:r>
      <w:r>
        <w:t xml:space="preserve"> </w:t>
      </w:r>
      <w:r>
        <w:t>(Jx</w:t>
      </w:r>
      <w:r>
        <w:t xml:space="preserve"> </w:t>
      </w:r>
      <w:r>
        <w:t>3</w:t>
      </w:r>
      <w:r>
        <w:t xml:space="preserve"> </w:t>
      </w:r>
      <w:r>
        <w:t>&lt;7</w:t>
      </w:r>
      <w:r>
        <w:t xml:space="preserve"> </w:t>
      </w:r>
      <w:r>
        <w:t>2</w:t>
      </w:r>
      <w:r>
        <w:t xml:space="preserve"> </w:t>
      </w:r>
      <w:r>
        <w:t>2</w:t>
      </w:r>
      <w:r>
        <w:t xml:space="preserve"> </w:t>
      </w:r>
      <w:r>
        <w:t>o</w:t>
      </w:r>
      <w:r>
        <w:t xml:space="preserve"> </w:t>
      </w:r>
      <w:r>
        <w:t>C2'(</w:t>
      </w:r>
      <w:r>
        <w:t xml:space="preserve"> </w:t>
      </w:r>
      <w:r>
        <w:t>/co</w:t>
      </w:r>
      <w:r>
        <w:t xml:space="preserve"> </w:t>
      </w:r>
      <w:r>
        <w:t>Im</w:t>
      </w:r>
      <w:r>
        <w:t xml:space="preserve"> </w:t>
      </w:r>
      <w:r>
        <w:t xml:space="preserve"> c»</w:t>
      </w:r>
      <w:r>
        <w:t xml:space="preserve"> </w:t>
      </w:r>
      <w:r>
        <w:t>LtS</w:t>
      </w:r>
      <w:r>
        <w:t xml:space="preserve"> </w:t>
      </w:r>
      <w:r>
        <w:t>w_</w:t>
      </w:r>
      <w:r>
        <w:t xml:space="preserve"> </w:t>
      </w:r>
      <w:r>
        <w:t>2</w:t>
      </w:r>
      <w:r>
        <w:t xml:space="preserve"> </w:t>
      </w:r>
      <w:r>
        <w:t>4</w:t>
      </w:r>
      <w:r>
        <w:t xml:space="preserve"> </w:t>
      </w:r>
      <w:r>
        <w:t>SV)</w:t>
      </w:r>
      <w:r>
        <w:t xml:space="preserve"> </w:t>
      </w:r>
      <w:r>
        <w:t>2b&gt;</w:t>
      </w:r>
      <w:r>
        <w:t xml:space="preserve"> </w:t>
      </w:r>
      <w:r>
        <w:t>6b</w:t>
      </w:r>
      <w:r>
        <w:t xml:space="preserve"> </w:t>
      </w:r>
      <w:r>
        <w:t>/55</w:t>
      </w:r>
      <w:r>
        <w:t xml:space="preserve"> </w:t>
      </w:r>
      <w:r>
        <w:t>3 i</w:t>
      </w:r>
      <w:r>
        <w:t xml:space="preserve"> </w:t>
      </w:r>
      <w:r>
        <w:t>Z</w:t>
      </w:r>
      <w:r>
        <w:t xml:space="preserve"> </w:t>
      </w:r>
      <w:r>
        <w:t>1</w:t>
      </w:r>
      <w:r>
        <w:t xml:space="preserve"> </w:t>
      </w:r>
      <w:r>
        <w:t>2</w:t>
      </w:r>
      <w:r>
        <w:t xml:space="preserve"> </w:t>
      </w:r>
      <w:r>
        <w:t>!&gt;..</w:t>
      </w:r>
      <w:r>
        <w:t xml:space="preserve"> </w:t>
      </w:r>
      <w:r>
        <w:t>So</w:t>
      </w:r>
      <w:r>
        <w:t xml:space="preserve"> </w:t>
      </w:r>
      <w:r>
        <w:t>2GJo</w:t>
      </w:r>
      <w:r>
        <w:t xml:space="preserve"> </w:t>
      </w:r>
      <w:r>
        <w:t>3o</w:t>
      </w:r>
      <w:r>
        <w:t xml:space="preserve"> </w:t>
      </w:r>
      <w:r>
        <w:t>1</w:t>
      </w:r>
      <w:r>
        <w:t xml:space="preserve"> </w:t>
      </w:r>
      <w:r>
        <w:t>Soo</w:t>
      </w:r>
      <w:r>
        <w:t xml:space="preserve"> </w:t>
      </w:r>
      <w:r>
        <w:t>&gt;7</w:t>
      </w:r>
      <w:r>
        <w:t xml:space="preserve"> </w:t>
      </w:r>
      <w:r>
        <w:t xml:space="preserve">4l </w:t>
      </w:r>
      <w:r>
        <w:t xml:space="preserve"> </w:t>
      </w:r>
      <w:r>
        <w:t>r&gt; Si</w:t>
      </w:r>
      <w:r>
        <w:t xml:space="preserve"> </w:t>
      </w:r>
      <w:r>
        <w:t>52^</w:t>
      </w:r>
      <w:r>
        <w:t xml:space="preserve"> </w:t>
      </w:r>
      <w:r>
        <w:t>i'.*'</w:t>
      </w:r>
      <w:r>
        <w:t xml:space="preserve"> </w:t>
      </w:r>
      <w:r>
        <w:t>7</w:t>
      </w:r>
      <w:r>
        <w:t xml:space="preserve"> </w:t>
      </w:r>
      <w:r>
        <w:t>50</w:t>
      </w:r>
      <w:r>
        <w:t xml:space="preserve"> </w:t>
      </w:r>
      <w:r>
        <w:t>2.</w:t>
      </w:r>
      <w:r>
        <w:t xml:space="preserve"> </w:t>
      </w:r>
      <w:r>
        <w:t>150</w:t>
      </w:r>
      <w:r>
        <w:t xml:space="preserve"> </w:t>
      </w:r>
      <w:r>
        <w:t>2%</w:t>
      </w:r>
      <w:r>
        <w:t xml:space="preserve"> </w:t>
      </w:r>
      <w:r>
        <w:t>-&gt;</w:t>
      </w:r>
      <w:r>
        <w:t xml:space="preserve"> </w:t>
      </w:r>
      <w:r>
        <w:t>/</w:t>
      </w:r>
      <w:r>
        <w:t xml:space="preserve"> </w:t>
      </w:r>
      <w:r>
        <w:t>o</w:t>
      </w:r>
      <w:r>
        <w:t xml:space="preserve"> </w:t>
      </w:r>
      <w:r>
        <w:t>/ ■</w:t>
      </w:r>
      <w:r>
        <w:t xml:space="preserve"> </w:t>
      </w:r>
      <w:r>
        <w:t>220</w:t>
      </w:r>
      <w:r>
        <w:t xml:space="preserve"> </w:t>
      </w:r>
      <w:r>
        <w:t>Z4 8SO</w:t>
      </w:r>
      <w:r>
        <w:t xml:space="preserve"> </w:t>
      </w:r>
      <w:r>
        <w:t>45</w:t>
      </w:r>
      <w:r>
        <w:t xml:space="preserve"> </w:t>
      </w:r>
      <w:r>
        <w:t>1/50</w:t>
      </w:r>
      <w:r>
        <w:t xml:space="preserve"> </w:t>
      </w:r>
      <w:r>
        <w:t>('&gt;</w:t>
      </w:r>
      <w:r>
        <w:t xml:space="preserve"> </w:t>
      </w:r>
      <w:r>
        <w:t>521</w:t>
      </w:r>
      <w:r>
        <w:t xml:space="preserve"> </w:t>
      </w:r>
      <w:r>
        <w:t xml:space="preserve">A ' n| </w:t>
      </w:r>
      <w:r>
        <w:t xml:space="preserve"> </w:t>
      </w:r>
      <w:r>
        <w:t>t</w:t>
      </w:r>
      <w:r>
        <w:t xml:space="preserve"> </w:t>
      </w:r>
      <w:r>
        <w:t xml:space="preserve"> V.</w:t>
      </w:r>
      <w:r>
        <w:t xml:space="preserve"> </w:t>
      </w:r>
      <w:r>
        <w:t>\</w:t>
      </w:r>
      <w:r>
        <w:t xml:space="preserve"> </w:t>
      </w:r>
      <w:r>
        <w:t>/5j</w:t>
      </w:r>
      <w:r>
        <w:t xml:space="preserve"> </w:t>
      </w:r>
      <w:r>
        <w:t>25</w:t>
      </w:r>
      <w:r>
        <w:t xml:space="preserve"> </w:t>
      </w:r>
      <w:r>
        <w:t>I</w:t>
      </w:r>
      <w:r>
        <w:t xml:space="preserve"> </w:t>
      </w:r>
      <w:r>
        <w:t>c?</w:t>
      </w:r>
      <w:r>
        <w:t xml:space="preserve"> </w:t>
      </w:r>
      <w:r>
        <w:t>■-’?.</w:t>
      </w:r>
      <w:r>
        <w:t xml:space="preserve"> </w:t>
      </w:r>
      <w:r>
        <w:t>Sgo</w:t>
      </w:r>
      <w:r>
        <w:t xml:space="preserve"> </w:t>
      </w:r>
      <w:r>
        <w:t>Wo</w:t>
      </w:r>
      <w:r>
        <w:t xml:space="preserve"> </w:t>
      </w:r>
      <w:r>
        <w:t>65</w:t>
      </w:r>
      <w:r>
        <w:t xml:space="preserve"> </w:t>
      </w:r>
      <w:r>
        <w:t>1</w:t>
      </w:r>
      <w:r>
        <w:t xml:space="preserve"> </w:t>
      </w:r>
      <w:r>
        <w:t>Uo</w:t>
      </w:r>
      <w:r>
        <w:t xml:space="preserve"> </w:t>
      </w:r>
      <w:r>
        <w:t>O.oj</w:t>
      </w:r>
      <w:r>
        <w:t xml:space="preserve"> </w:t>
      </w:r>
      <w:r>
        <w:t>'j</w:t>
      </w:r>
      <w:r>
        <w:t xml:space="preserve"> </w:t>
      </w:r>
      <w:r>
        <w:t>522</w:t>
      </w:r>
      <w:r>
        <w:t xml:space="preserve"> </w:t>
      </w:r>
      <w:r>
        <w:t>■’</w:t>
      </w:r>
      <w:r>
        <w:t xml:space="preserve"> </w:t>
      </w:r>
      <w:r>
        <w:t>■■ .?&gt; esy</w:t>
      </w:r>
      <w:r>
        <w:t xml:space="preserve"> </w:t>
      </w:r>
      <w:r>
        <w:t>?</w:t>
      </w:r>
      <w:r>
        <w:t xml:space="preserve"> </w:t>
      </w:r>
      <w:r>
        <w:t>/jJ</w:t>
      </w:r>
      <w:r>
        <w:t xml:space="preserve"> </w:t>
      </w:r>
      <w:r>
        <w:t>23</w:t>
      </w:r>
      <w:r>
        <w:t xml:space="preserve"> </w:t>
      </w:r>
      <w:r>
        <w:t>1</w:t>
      </w:r>
      <w:r>
        <w:t xml:space="preserve"> </w:t>
      </w:r>
      <w:r>
        <w:t>&lt;2</w:t>
      </w:r>
      <w:r>
        <w:t xml:space="preserve"> </w:t>
      </w:r>
      <w:r>
        <w:t>L&gt;</w:t>
      </w:r>
      <w:r>
        <w:t xml:space="preserve"> </w:t>
      </w:r>
      <w:r>
        <w:t>Jr</w:t>
      </w:r>
      <w:r>
        <w:t xml:space="preserve"> </w:t>
      </w:r>
      <w:r>
        <w:t>7&gt;o</w:t>
      </w:r>
      <w:r>
        <w:t xml:space="preserve"> </w:t>
      </w:r>
      <w:r>
        <w:t>2oJO</w:t>
      </w:r>
      <w:r>
        <w:t xml:space="preserve"> </w:t>
      </w:r>
      <w:r>
        <w:t>55</w:t>
      </w:r>
      <w:r>
        <w:t xml:space="preserve"> </w:t>
      </w:r>
      <w:r>
        <w:t>Cqo</w:t>
      </w:r>
      <w:r>
        <w:t xml:space="preserve"> </w:t>
      </w:r>
      <w:r>
        <w:t>•3c|</w:t>
      </w:r>
      <w:r>
        <w:t xml:space="preserve"> </w:t>
      </w:r>
      <w:r>
        <w:t>/It</w:t>
      </w:r>
      <w:r>
        <w:t xml:space="preserve"> </w:t>
      </w:r>
      <w:r>
        <w:t>523</w:t>
      </w:r>
      <w:r>
        <w:t xml:space="preserve"> </w:t>
      </w:r>
      <w:r>
        <w:t>" ’■/.»</w:t>
      </w:r>
      <w:r>
        <w:t xml:space="preserve"> </w:t>
      </w:r>
      <w:r>
        <w:t>7c*</w:t>
      </w:r>
      <w:r>
        <w:t xml:space="preserve"> </w:t>
      </w:r>
      <w:r>
        <w:t>6</w:t>
      </w:r>
      <w:r>
        <w:t xml:space="preserve"> </w:t>
      </w:r>
      <w:r>
        <w:t>(32</w:t>
      </w:r>
      <w:r>
        <w:t xml:space="preserve"> </w:t>
      </w:r>
      <w:r>
        <w:t>25</w:t>
      </w:r>
      <w:r>
        <w:t xml:space="preserve"> </w:t>
      </w:r>
      <w:r>
        <w:t>z</w:t>
      </w:r>
      <w:r>
        <w:t xml:space="preserve"> </w:t>
      </w:r>
      <w:r>
        <w:t>/</w:t>
      </w:r>
      <w:r>
        <w:t xml:space="preserve"> </w:t>
      </w:r>
      <w:r>
        <w:t>o</w:t>
      </w:r>
      <w:r>
        <w:t xml:space="preserve"> </w:t>
      </w:r>
      <w:r>
        <w:t>2 &lt;</w:t>
      </w:r>
      <w:r>
        <w:t xml:space="preserve"> </w:t>
      </w:r>
      <w:r>
        <w:t>330</w:t>
      </w:r>
      <w:r>
        <w:t xml:space="preserve"> </w:t>
      </w:r>
      <w:r>
        <w:t>3of0</w:t>
      </w:r>
      <w:r>
        <w:t xml:space="preserve"> </w:t>
      </w:r>
      <w:r>
        <w:t>25</w:t>
      </w:r>
      <w:r>
        <w:t xml:space="preserve"> </w:t>
      </w:r>
      <w:r>
        <w:t>Goo</w:t>
      </w:r>
      <w:r>
        <w:t xml:space="preserve"> </w:t>
      </w:r>
      <w:r>
        <w:t>fo&lt;&gt;|</w:t>
      </w:r>
      <w:r>
        <w:t xml:space="preserve"> </w:t>
      </w:r>
      <w:r>
        <w:t>n</w:t>
      </w:r>
      <w:r>
        <w:t xml:space="preserve"> </w:t>
      </w:r>
      <w:r>
        <w:t>/$t</w:t>
      </w:r>
      <w:r>
        <w:t xml:space="preserve"> </w:t>
      </w:r>
      <w:r>
        <w:t>■\ &gt;3. £V•. rxJz.V &lt;A&gt;,.</w:t>
      </w:r>
      <w:r>
        <w:t xml:space="preserve"> </w:t>
      </w:r>
      <w:r>
        <w:t>(</w:t>
      </w:r>
      <w:r>
        <w:t xml:space="preserve"> </w:t>
      </w:r>
      <w:r>
        <w:t>£</w:t>
      </w:r>
      <w:r>
        <w:t xml:space="preserve"> </w:t>
      </w:r>
      <w:r>
        <w:t>(.9</w:t>
      </w:r>
      <w:r>
        <w:t xml:space="preserve"> </w:t>
      </w:r>
      <w:r>
        <w:t>7&lt;4&gt;</w:t>
      </w:r>
      <w:r>
        <w:t xml:space="preserve"> </w:t>
      </w:r>
      <w:r>
        <w:t>\4p</w:t>
      </w:r>
      <w:r>
        <w:t xml:space="preserve"> </w:t>
      </w:r>
      <w:r>
        <w:t>2</w:t>
      </w:r>
      <w:r>
        <w:t xml:space="preserve"> </w:t>
      </w:r>
      <w:r>
        <w:t>s</w:t>
      </w:r>
      <w:r>
        <w:t xml:space="preserve"> </w:t>
      </w:r>
      <w:r>
        <w:t>/</w:t>
      </w:r>
      <w:r>
        <w:t xml:space="preserve"> </w:t>
      </w:r>
      <w:r>
        <w:t>C '</w:t>
      </w:r>
      <w:r>
        <w:t xml:space="preserve"> </w:t>
      </w:r>
      <w:r>
        <w:t>o</w:t>
      </w:r>
      <w:r>
        <w:t xml:space="preserve"> </w:t>
      </w:r>
      <w:r>
        <w:t>&gt;</w:t>
      </w:r>
      <w:r>
        <w:t xml:space="preserve"> </w:t>
      </w:r>
      <w:r>
        <w:t>270</w:t>
      </w:r>
      <w:r>
        <w:t xml:space="preserve"> </w:t>
      </w:r>
      <w:r>
        <w:t>7700</w:t>
      </w:r>
      <w:r>
        <w:t xml:space="preserve"> </w:t>
      </w:r>
      <w:r>
        <w:t>&lt;GGo</w:t>
      </w:r>
      <w:r>
        <w:t xml:space="preserve"> </w:t>
      </w:r>
      <w:r>
        <w:t>5/o</w:t>
      </w:r>
      <w:r>
        <w:t xml:space="preserve"> </w:t>
      </w:r>
      <w:r>
        <w:t>: 1 : -'</w:t>
      </w:r>
      <w:r>
        <w:t xml:space="preserve"> </w:t>
      </w:r>
      <w:r>
        <w:t>/d</w:t>
      </w:r>
      <w:r>
        <w:t xml:space="preserve"> </w:t>
      </w:r>
      <w:r>
        <w:t>525</w:t>
      </w:r>
      <w:r>
        <w:t xml:space="preserve"> </w:t>
      </w:r>
      <w:r>
        <w:t>■'&lt;‘J.</w:t>
      </w:r>
      <w:r>
        <w:t xml:space="preserve"> </w:t>
      </w:r>
      <w:r>
        <w:t xml:space="preserve"> Or </w:t>
      </w:r>
      <w:r>
        <w:t xml:space="preserve"> </w:t>
      </w:r>
      <w:r>
        <w:t>/n.GV</w:t>
      </w:r>
      <w:r>
        <w:t xml:space="preserve"> </w:t>
      </w:r>
      <w:r>
        <w:t>3o</w:t>
      </w:r>
      <w:r>
        <w:t xml:space="preserve"> </w:t>
      </w:r>
      <w:r>
        <w:t>/O</w:t>
      </w:r>
      <w:r>
        <w:t xml:space="preserve"> </w:t>
      </w:r>
      <w:r>
        <w:t>Z</w:t>
      </w:r>
      <w:r>
        <w:t xml:space="preserve"> </w:t>
      </w:r>
      <w:r>
        <w:t>14()</w:t>
      </w:r>
      <w:r>
        <w:t xml:space="preserve"> </w:t>
      </w:r>
      <w:r>
        <w:t>—J</w:t>
      </w:r>
      <w:r>
        <w:t xml:space="preserve"> </w:t>
      </w:r>
      <w:r>
        <w:t>7-</w:t>
      </w:r>
      <w:r>
        <w:t xml:space="preserve"> </w:t>
      </w:r>
      <w:r>
        <w:t>0</w:t>
      </w:r>
      <w:r>
        <w:t xml:space="preserve"> </w:t>
      </w:r>
      <w:r>
        <w:t>c</w:t>
      </w:r>
      <w:r>
        <w:t xml:space="preserve"> </w:t>
      </w:r>
      <w:r>
        <w:t>1</w:t>
      </w:r>
      <w:r>
        <w:t xml:space="preserve"> </w:t>
      </w:r>
      <w:r>
        <w:t>4^00</w:t>
      </w:r>
      <w:r>
        <w:t xml:space="preserve"> </w:t>
      </w:r>
      <w:r>
        <w:t>Z35o</w:t>
      </w:r>
      <w:r>
        <w:t xml:space="preserve"> </w:t>
      </w:r>
      <w:r>
        <w:t>27o</w:t>
      </w:r>
      <w:r>
        <w:t xml:space="preserve"> </w:t>
      </w:r>
      <w:r>
        <w:t>1</w:t>
      </w:r>
      <w:r>
        <w:t xml:space="preserve"> </w:t>
      </w:r>
      <w:r>
        <w:t>?53</w:t>
      </w:r>
      <w:r>
        <w:t xml:space="preserve"> </w:t>
      </w:r>
      <w:r>
        <w:t xml:space="preserve">&lt; I :. ■ </w:t>
      </w:r>
      <w:r>
        <w:t xml:space="preserve"> </w:t>
      </w:r>
      <w:r>
        <w:t>4</w:t>
      </w:r>
      <w:r>
        <w:t xml:space="preserve"> </w:t>
      </w:r>
      <w:r>
        <w:t>zc</w:t>
      </w:r>
      <w:r>
        <w:t xml:space="preserve"> </w:t>
      </w:r>
      <w:r>
        <w:t>/8</w:t>
      </w:r>
      <w:r>
        <w:t xml:space="preserve"> </w:t>
      </w:r>
      <w:r>
        <w:t>S2G</w:t>
      </w:r>
      <w:r>
        <w:t xml:space="preserve"> </w:t>
      </w:r>
      <w:r>
        <w:t>(4j</w:t>
      </w:r>
      <w:r>
        <w:t xml:space="preserve"> </w:t>
      </w:r>
      <w:r>
        <w:t>’1-C</w:t>
      </w:r>
      <w:r>
        <w:t xml:space="preserve"> </w:t>
      </w:r>
      <w:r>
        <w:t>60</w:t>
      </w:r>
      <w:r>
        <w:t xml:space="preserve"> </w:t>
      </w:r>
      <w:r>
        <w:t>So</w:t>
      </w:r>
      <w:r>
        <w:t xml:space="preserve"> </w:t>
      </w:r>
      <w:r>
        <w:t>6</w:t>
      </w:r>
      <w:r>
        <w:t xml:space="preserve"> </w:t>
      </w:r>
      <w:r>
        <w:t>o</w:t>
      </w:r>
      <w:r>
        <w:t xml:space="preserve"> </w:t>
      </w:r>
      <w:r>
        <w:t>3</w:t>
      </w:r>
      <w:r>
        <w:t xml:space="preserve"> </w:t>
      </w:r>
      <w:r>
        <w:t>/</w:t>
      </w:r>
      <w:r>
        <w:t xml:space="preserve"> </w:t>
      </w:r>
      <w:r>
        <w:t>1</w:t>
      </w:r>
      <w:r>
        <w:t xml:space="preserve"> </w:t>
      </w:r>
      <w:r>
        <w:t>O</w:t>
      </w:r>
      <w:r>
        <w:t xml:space="preserve"> </w:t>
      </w:r>
      <w:r>
        <w:t>r</w:t>
      </w:r>
      <w:r>
        <w:t xml:space="preserve"> </w:t>
      </w:r>
      <w:r>
        <w:t>r&gt;</w:t>
      </w:r>
      <w:r>
        <w:t xml:space="preserve"> </w:t>
      </w:r>
      <w:r>
        <w:t>~ (.</w:t>
      </w:r>
      <w:r>
        <w:t xml:space="preserve"> </w:t>
      </w:r>
      <w:r>
        <w:t>23q</w:t>
      </w:r>
      <w:r>
        <w:t xml:space="preserve"> </w:t>
      </w:r>
      <w:r>
        <w:t>?5oo</w:t>
      </w:r>
      <w:r>
        <w:t xml:space="preserve"> </w:t>
      </w:r>
      <w:r>
        <w:t>ISO</w:t>
      </w:r>
      <w:r>
        <w:t xml:space="preserve"> </w:t>
      </w:r>
      <w:r>
        <w:t>/OC&gt;</w:t>
      </w:r>
      <w:r>
        <w:t xml:space="preserve"> </w:t>
      </w:r>
      <w:r>
        <w:t>0 c7</w:t>
      </w:r>
      <w:r>
        <w:t xml:space="preserve"> </w:t>
      </w:r>
      <w:r>
        <w:t>13</w:t>
      </w:r>
      <w:r>
        <w:t xml:space="preserve"> </w:t>
      </w:r>
      <w:r>
        <w:t>2o</w:t>
      </w:r>
      <w:r>
        <w:t xml:space="preserve"> </w:t>
      </w:r>
      <w:r>
        <w:t>527</w:t>
      </w:r>
      <w:r>
        <w:t xml:space="preserve"> </w:t>
      </w:r>
      <w:r>
        <w:t>■'</w:t>
      </w:r>
      <w:r>
        <w:t xml:space="preserve"> </w:t>
      </w:r>
      <w:r>
        <w:t>m</w:t>
      </w:r>
      <w:r>
        <w:t xml:space="preserve"> </w:t>
      </w:r>
      <w:r>
        <w:t>3^&gt;</w:t>
      </w:r>
      <w:r>
        <w:t xml:space="preserve"> </w:t>
      </w:r>
      <w:r>
        <w:t>Z</w:t>
      </w:r>
      <w:r>
        <w:t xml:space="preserve"> </w:t>
      </w:r>
      <w:r>
        <w:t>1</w:t>
      </w:r>
      <w:r>
        <w:t xml:space="preserve"> </w:t>
      </w:r>
      <w:r>
        <w:t>tjs</w:t>
      </w:r>
      <w:r>
        <w:t xml:space="preserve"> </w:t>
      </w:r>
      <w:r>
        <w:t>22</w:t>
      </w:r>
      <w:r>
        <w:t xml:space="preserve"> </w:t>
      </w:r>
      <w:r>
        <w:t>2</w:t>
      </w:r>
      <w:r>
        <w:t xml:space="preserve"> </w:t>
      </w:r>
      <w:r>
        <w:t>/</w:t>
      </w:r>
      <w:r>
        <w:t xml:space="preserve"> </w:t>
      </w:r>
      <w:r>
        <w:t>&lt;7</w:t>
      </w:r>
      <w:r>
        <w:t xml:space="preserve"> </w:t>
      </w:r>
      <w:r>
        <w:t>3&lt;x&gt;</w:t>
      </w:r>
      <w:r>
        <w:t xml:space="preserve"> </w:t>
      </w:r>
      <w:r>
        <w:t>Sooo</w:t>
      </w:r>
      <w:r>
        <w:t xml:space="preserve"> </w:t>
      </w:r>
      <w:r>
        <w:t xml:space="preserve">24 </w:t>
      </w:r>
      <w:r>
        <w:t xml:space="preserve"> </w:t>
      </w:r>
      <w:r>
        <w:t>a</w:t>
      </w:r>
      <w:r>
        <w:t xml:space="preserve"> </w:t>
      </w:r>
      <w:r>
        <w:t>1</w:t>
      </w:r>
      <w:r>
        <w:t xml:space="preserve"> </w:t>
      </w:r>
      <w:r>
        <w:t>820</w:t>
      </w:r>
      <w:r>
        <w:t xml:space="preserve"> </w:t>
      </w:r>
      <w:r>
        <w:t>0-GO</w:t>
      </w:r>
      <w:r>
        <w:t xml:space="preserve"> </w:t>
      </w:r>
      <w:r>
        <w:t>2o</w:t>
      </w:r>
      <w:r>
        <w:t xml:space="preserve"> </w:t>
      </w:r>
      <w:r>
        <w:t>22</w:t>
      </w:r>
      <w:r>
        <w:t xml:space="preserve"> </w:t>
      </w:r>
      <w:r>
        <w:t>52?</w:t>
      </w:r>
      <w:r>
        <w:t xml:space="preserve"> </w:t>
      </w:r>
      <w:r>
        <w:t>Vtj</w:t>
      </w:r>
      <w:r>
        <w:t xml:space="preserve"> </w:t>
      </w:r>
      <w:r>
        <w:t>$0</w:t>
      </w:r>
      <w:r>
        <w:t xml:space="preserve"> </w:t>
      </w:r>
      <w:r>
        <w:t>3</w:t>
      </w:r>
      <w:r>
        <w:t xml:space="preserve"> </w:t>
      </w:r>
      <w:r>
        <w:t>_ 7 it</w:t>
      </w:r>
      <w:r>
        <w:t xml:space="preserve"> </w:t>
      </w:r>
      <w:r>
        <w:t>(31</w:t>
      </w:r>
      <w:r>
        <w:t xml:space="preserve"> </w:t>
      </w:r>
      <w:r>
        <w:t>22</w:t>
      </w:r>
      <w:r>
        <w:t xml:space="preserve"> </w:t>
      </w:r>
      <w:r>
        <w:t>2</w:t>
      </w:r>
      <w:r>
        <w:t xml:space="preserve"> </w:t>
      </w:r>
      <w:r>
        <w:t>e</w:t>
      </w:r>
      <w:r>
        <w:t xml:space="preserve"> </w:t>
      </w:r>
      <w:r>
        <w:t>c&gt;</w:t>
      </w:r>
      <w:r>
        <w:t xml:space="preserve"> </w:t>
      </w:r>
      <w:r>
        <w:t>5"?</w:t>
      </w:r>
      <w:r>
        <w:t xml:space="preserve"> </w:t>
      </w:r>
      <w:r>
        <w:t>120</w:t>
      </w:r>
      <w:r>
        <w:t xml:space="preserve"> </w:t>
      </w:r>
      <w:r>
        <w:t>/SOO</w:t>
      </w:r>
      <w:r>
        <w:t xml:space="preserve"> </w:t>
      </w:r>
      <w:r>
        <w:t>7o</w:t>
      </w:r>
      <w:r>
        <w:t xml:space="preserve"> </w:t>
      </w:r>
      <w:r>
        <w:t>770</w:t>
      </w:r>
      <w:r>
        <w:t xml:space="preserve"> </w:t>
      </w:r>
      <w:r>
        <w:t>0-31</w:t>
      </w:r>
      <w:r>
        <w:t xml:space="preserve"> </w:t>
      </w:r>
      <w:r>
        <w:t>22</w:t>
      </w:r>
      <w:r>
        <w:t xml:space="preserve"> </w:t>
      </w:r>
      <w:r>
        <w:t>2i</w:t>
      </w:r>
      <w:r>
        <w:t xml:space="preserve"> </w:t>
      </w:r>
      <w:r>
        <w:t>t</w:t>
      </w:r>
      <w:r>
        <w:t xml:space="preserve"> </w:t>
      </w:r>
      <w:r>
        <w:t>STS</w:t>
      </w:r>
      <w:r>
        <w:t xml:space="preserve"> </w:t>
      </w:r>
      <w:r>
        <w:t>X,</w:t>
      </w:r>
      <w:r>
        <w:t xml:space="preserve"> </w:t>
      </w:r>
      <w:r>
        <w:t>1</w:t>
      </w:r>
      <w:r>
        <w:t xml:space="preserve"> </w:t>
      </w:r>
      <w:r>
        <w:t>7'S&gt;</w:t>
      </w:r>
      <w:r>
        <w:t xml:space="preserve"> </w:t>
      </w:r>
      <w:r>
        <w:t>Za</w:t>
      </w:r>
      <w:r>
        <w:t xml:space="preserve"> </w:t>
      </w:r>
      <w:r>
        <w:t>7</w:t>
      </w:r>
      <w:r>
        <w:t xml:space="preserve"> </w:t>
      </w:r>
      <w:r>
        <w:t>S'</w:t>
      </w:r>
      <w:r>
        <w:t xml:space="preserve"> </w:t>
      </w:r>
      <w:r>
        <w:t>Ho</w:t>
      </w:r>
      <w:r>
        <w:t xml:space="preserve"> </w:t>
      </w:r>
      <w:r>
        <w:t>27</w:t>
      </w:r>
      <w:r>
        <w:t xml:space="preserve"> </w:t>
      </w:r>
      <w:r>
        <w:t>/</w:t>
      </w:r>
      <w:r>
        <w:t xml:space="preserve"> </w:t>
      </w:r>
      <w:r>
        <w:t>i</w:t>
      </w:r>
      <w:r>
        <w:t xml:space="preserve"> </w:t>
      </w:r>
      <w:r>
        <w:t>c^&gt;</w:t>
      </w:r>
      <w:r>
        <w:t xml:space="preserve"> </w:t>
      </w:r>
      <w:r>
        <w:t>Zs^</w:t>
      </w:r>
      <w:r>
        <w:t xml:space="preserve"> </w:t>
      </w:r>
      <w:r>
        <w:t>65</w:t>
      </w:r>
      <w:r>
        <w:t xml:space="preserve"> </w:t>
      </w:r>
      <w:r>
        <w:t>7550</w:t>
      </w:r>
      <w:r>
        <w:t xml:space="preserve"> </w:t>
      </w:r>
      <w:r>
        <w:t>ZSo</w:t>
      </w:r>
      <w:r>
        <w:t xml:space="preserve"> </w:t>
      </w:r>
      <w:r>
        <w:t>I</w:t>
      </w:r>
      <w:r>
        <w:t xml:space="preserve"> </w:t>
      </w:r>
      <w:r>
        <w:t>5£,o</w:t>
      </w:r>
      <w:r>
        <w:t xml:space="preserve"> </w:t>
      </w:r>
      <w:r>
        <w:t>30)</w:t>
      </w:r>
      <w:r>
        <w:t xml:space="preserve"> </w:t>
      </w:r>
      <w:r>
        <w:t>24</w:t>
      </w:r>
      <w:r>
        <w:t xml:space="preserve"> </w:t>
      </w:r>
      <w:r>
        <w:t>26</w:t>
      </w:r>
      <w:r>
        <w:t xml:space="preserve"> </w:t>
      </w:r>
      <w:r>
        <w:t xml:space="preserve">td </w:t>
      </w:r>
      <w:r>
        <w:t xml:space="preserve"> </w:t>
      </w:r>
      <w:r>
        <w:t>f-</w:t>
      </w:r>
      <w:r>
        <w:t xml:space="preserve"> </w:t>
      </w:r>
      <w:r>
        <w:t>t» •</w:t>
      </w:r>
      <w:r>
        <w:t xml:space="preserve"> </w:t>
      </w:r>
      <w:r>
        <w:t>&lt;i,|. i\fy</w:t>
      </w:r>
      <w:r>
        <w:t xml:space="preserve"> </w:t>
      </w:r>
      <w:r>
        <w:t>76&gt;</w:t>
      </w:r>
      <w:r>
        <w:t xml:space="preserve"> </w:t>
      </w:r>
      <w:r>
        <w:t>?</w:t>
      </w:r>
      <w:r>
        <w:t xml:space="preserve"> </w:t>
      </w:r>
      <w:r>
        <w:t>1</w:t>
      </w:r>
      <w:r>
        <w:t xml:space="preserve"> </w:t>
      </w:r>
      <w:r>
        <w:t>I3i</w:t>
      </w:r>
      <w:r>
        <w:t xml:space="preserve"> </w:t>
      </w:r>
      <w:r>
        <w:t>26</w:t>
      </w:r>
      <w:r>
        <w:t xml:space="preserve"> </w:t>
      </w:r>
      <w:r>
        <w:t>2</w:t>
      </w:r>
      <w:r>
        <w:t xml:space="preserve"> </w:t>
      </w:r>
      <w:r>
        <w:t>o</w:t>
      </w:r>
      <w:r>
        <w:t xml:space="preserve"> </w:t>
      </w:r>
      <w:r>
        <w:t>/</w:t>
      </w:r>
      <w:r>
        <w:t xml:space="preserve"> </w:t>
      </w:r>
      <w:r>
        <w:t>4-g</w:t>
      </w:r>
      <w:r>
        <w:t xml:space="preserve"> </w:t>
      </w:r>
      <w:r>
        <w:t>30</w:t>
      </w:r>
      <w:r>
        <w:t xml:space="preserve"> </w:t>
      </w:r>
      <w:r>
        <w:t>7*Oo</w:t>
      </w:r>
      <w:r>
        <w:t xml:space="preserve"> </w:t>
      </w:r>
      <w:r>
        <w:t>25</w:t>
      </w:r>
      <w:r>
        <w:t xml:space="preserve"> </w:t>
      </w:r>
      <w:r>
        <w:t>1</w:t>
      </w:r>
      <w:r>
        <w:t xml:space="preserve"> </w:t>
      </w:r>
      <w:r>
        <w:t>104 &gt;</w:t>
      </w:r>
      <w:r>
        <w:t xml:space="preserve"> </w:t>
      </w:r>
      <w:r>
        <w:t>2C</w:t>
      </w:r>
      <w:r>
        <w:t xml:space="preserve"> </w:t>
      </w:r>
      <w:r>
        <w:t>2S</w:t>
      </w:r>
      <w:r>
        <w:t xml:space="preserve"> </w:t>
      </w:r>
      <w:r>
        <w:t>531</w:t>
      </w:r>
      <w:r>
        <w:t xml:space="preserve"> </w:t>
      </w:r>
      <w:r>
        <w:t>J</w:t>
      </w:r>
      <w:r>
        <w:t xml:space="preserve"> </w:t>
      </w:r>
      <w:r>
        <w:t>z/o</w:t>
      </w:r>
      <w:r>
        <w:t xml:space="preserve"> </w:t>
      </w:r>
      <w:r>
        <w:t>6=&gt;</w:t>
      </w:r>
      <w:r>
        <w:t xml:space="preserve"> </w:t>
      </w:r>
      <w:r>
        <w:t>T</w:t>
      </w:r>
      <w:r>
        <w:t xml:space="preserve"> </w:t>
      </w:r>
      <w:r>
        <w:t>V</w:t>
      </w:r>
      <w:r>
        <w:t xml:space="preserve"> </w:t>
      </w:r>
      <w:r>
        <w:t>1</w:t>
      </w:r>
      <w:r>
        <w:t xml:space="preserve"> </w:t>
      </w:r>
      <w:r>
        <w:t>25</w:t>
      </w:r>
      <w:r>
        <w:t xml:space="preserve"> </w:t>
      </w:r>
      <w:r>
        <w:t>2</w:t>
      </w:r>
      <w:r>
        <w:t xml:space="preserve"> </w:t>
      </w:r>
      <w:r>
        <w:t>(2</w:t>
      </w:r>
      <w:r>
        <w:t xml:space="preserve"> </w:t>
      </w:r>
      <w:r>
        <w:t>o</w:t>
      </w:r>
      <w:r>
        <w:t xml:space="preserve"> </w:t>
      </w:r>
      <w:r>
        <w:t>S7</w:t>
      </w:r>
      <w:r>
        <w:t xml:space="preserve"> </w:t>
      </w:r>
      <w:r>
        <w:t>60</w:t>
      </w:r>
      <w:r>
        <w:t xml:space="preserve"> </w:t>
      </w:r>
      <w:r>
        <w:t>JlO</w:t>
      </w:r>
      <w:r>
        <w:t xml:space="preserve"> </w:t>
      </w:r>
      <w:r>
        <w:t>/r</w:t>
      </w:r>
      <w:r>
        <w:t xml:space="preserve"> </w:t>
      </w:r>
      <w:r>
        <w:t>^1</w:t>
      </w:r>
      <w:r>
        <w:t xml:space="preserve"> </w:t>
      </w:r>
      <w:r>
        <w:t>2$</w:t>
      </w:r>
      <w:r>
        <w:t xml:space="preserve"> </w:t>
      </w:r>
      <w:r>
        <w:t>3-</w:t>
      </w:r>
      <w:r>
        <w:t xml:space="preserve"> </w:t>
      </w:r>
      <w:r>
        <w:t>532</w:t>
      </w:r>
      <w:r>
        <w:t xml:space="preserve"> </w:t>
      </w:r>
      <w:r>
        <w:t>P?</w:t>
      </w:r>
      <w:r>
        <w:t xml:space="preserve"> </w:t>
      </w:r>
      <w:r>
        <w:t>2-0</w:t>
      </w:r>
      <w:r>
        <w:t xml:space="preserve"> </w:t>
      </w:r>
      <w:r>
        <w:t>Go</w:t>
      </w:r>
      <w:r>
        <w:t xml:space="preserve"> </w:t>
      </w:r>
      <w:r>
        <w:t>T&lt;</w:t>
      </w:r>
      <w:r>
        <w:t xml:space="preserve"> </w:t>
      </w:r>
      <w:r>
        <w:t>/26</w:t>
      </w:r>
      <w:r>
        <w:t xml:space="preserve"> </w:t>
      </w:r>
      <w:r>
        <w:t>23</w:t>
      </w:r>
      <w:r>
        <w:t xml:space="preserve"> </w:t>
      </w:r>
      <w:r>
        <w:t>1</w:t>
      </w:r>
      <w:r>
        <w:t xml:space="preserve"> </w:t>
      </w:r>
      <w:r>
        <w:t>1</w:t>
      </w:r>
      <w:r>
        <w:t xml:space="preserve"> </w:t>
      </w:r>
      <w:r>
        <w:t>3Z</w:t>
      </w:r>
      <w:r>
        <w:t xml:space="preserve"> </w:t>
      </w:r>
      <w:r>
        <w:t>65</w:t>
      </w:r>
      <w:r>
        <w:t xml:space="preserve"> </w:t>
      </w:r>
      <w:r>
        <w:t>7(3</w:t>
      </w:r>
      <w:r>
        <w:t xml:space="preserve"> </w:t>
      </w:r>
      <w:r>
        <w:t>30</w:t>
      </w:r>
      <w:r>
        <w:t xml:space="preserve"> </w:t>
      </w:r>
      <w:r>
        <w:t>1</w:t>
      </w:r>
      <w:r>
        <w:t xml:space="preserve"> </w:t>
      </w:r>
      <w:r>
        <w:t>&lt;-70</w:t>
      </w:r>
      <w:r>
        <w:t xml:space="preserve"> </w:t>
      </w:r>
      <w:r>
        <w:t>3*</w:t>
      </w:r>
      <w:r>
        <w:t xml:space="preserve"> </w:t>
      </w:r>
      <w:r>
        <w:t>32</w:t>
      </w:r>
      <w:r>
        <w:t xml:space="preserve"> </w:t>
      </w:r>
      <w:r>
        <w:t>S3?</w:t>
      </w:r>
      <w:r>
        <w:t xml:space="preserve"> </w:t>
      </w:r>
      <w:r>
        <w:t>5 &lt;_&gt;</w:t>
      </w:r>
      <w:r>
        <w:t xml:space="preserve"> </w:t>
      </w:r>
      <w:r>
        <w:t>27&lt;&gt;</w:t>
      </w:r>
      <w:r>
        <w:t xml:space="preserve"> </w:t>
      </w:r>
      <w:r>
        <w:t>Tr</w:t>
      </w:r>
      <w:r>
        <w:t xml:space="preserve"> </w:t>
      </w:r>
      <w:r>
        <w:t xml:space="preserve">*T </w:t>
      </w:r>
      <w:r>
        <w:t xml:space="preserve"> </w:t>
      </w:r>
      <w:r>
        <w:t>f</w:t>
      </w:r>
      <w:r>
        <w:t xml:space="preserve"> </w:t>
      </w:r>
      <w:r>
        <w:t>(3G</w:t>
      </w:r>
      <w:r>
        <w:t xml:space="preserve"> </w:t>
      </w:r>
      <w:r>
        <w:t>25</w:t>
      </w:r>
      <w:r>
        <w:t xml:space="preserve"> </w:t>
      </w:r>
      <w:r>
        <w:t>/</w:t>
      </w:r>
      <w:r>
        <w:t xml:space="preserve"> </w:t>
      </w:r>
      <w:r>
        <w:t>O</w:t>
      </w:r>
      <w:r>
        <w:t xml:space="preserve"> </w:t>
      </w:r>
      <w:r>
        <w:t>1</w:t>
      </w:r>
      <w:r>
        <w:t xml:space="preserve"> </w:t>
      </w:r>
      <w:r>
        <w:t>So</w:t>
      </w:r>
      <w:r>
        <w:t xml:space="preserve"> </w:t>
      </w:r>
      <w:r>
        <w:t>6o</w:t>
      </w:r>
      <w:r>
        <w:t xml:space="preserve"> </w:t>
      </w:r>
      <w:r>
        <w:t>4oo</w:t>
      </w:r>
      <w:r>
        <w:t xml:space="preserve"> </w:t>
      </w:r>
      <w:r>
        <w:t>/5</w:t>
      </w:r>
      <w:r>
        <w:t xml:space="preserve"> </w:t>
      </w:r>
      <w:r>
        <w:t>&lt;1</w:t>
      </w:r>
      <w:r>
        <w:t xml:space="preserve"> </w:t>
      </w:r>
      <w:r>
        <w:t>-So</w:t>
      </w:r>
      <w:r>
        <w:t xml:space="preserve"> </w:t>
      </w:r>
      <w:r>
        <w:t>32</w:t>
      </w:r>
      <w:r>
        <w:t xml:space="preserve"> </w:t>
      </w:r>
      <w:r>
        <w:t xml:space="preserve">PGlj . </w:t>
      </w:r>
      <w:r>
        <w:t xml:space="preserve"> </w:t>
      </w:r>
      <w:r>
        <w:t xml:space="preserve">Cf-rH4.bc </w:t>
      </w:r>
      <w:r>
        <w:t xml:space="preserve"> </w:t>
      </w:r>
      <w:r>
        <w:t>2</w:t>
      </w:r>
      <w:r>
        <w:t xml:space="preserve"> </w:t>
      </w:r>
      <w:r>
        <w:t>?o</w:t>
      </w:r>
      <w:r>
        <w:t xml:space="preserve"> </w:t>
      </w:r>
      <w:r>
        <w:t>/o</w:t>
      </w:r>
      <w:r>
        <w:t xml:space="preserve"> </w:t>
      </w:r>
      <w:r>
        <w:t>Io</w:t>
      </w:r>
      <w:r>
        <w:t xml:space="preserve"> </w:t>
      </w:r>
      <w:r>
        <w:t>2</w:t>
      </w:r>
      <w:r>
        <w:t xml:space="preserve"> </w:t>
      </w:r>
      <w:r>
        <w:t>T.’</w:t>
      </w:r>
      <w:r>
        <w:t xml:space="preserve"> </w:t>
      </w:r>
      <w:r>
        <w:t>14 /</w:t>
      </w:r>
      <w:r>
        <w:t xml:space="preserve"> </w:t>
      </w:r>
      <w:r>
        <w:t>23</w:t>
      </w:r>
      <w:r>
        <w:t xml:space="preserve"> </w:t>
      </w:r>
      <w:r>
        <w:t>J</w:t>
      </w:r>
      <w:r>
        <w:t xml:space="preserve"> </w:t>
      </w:r>
      <w:r>
        <w:t>/</w:t>
      </w:r>
      <w:r>
        <w:t xml:space="preserve"> </w:t>
      </w:r>
      <w:r>
        <w:t>o</w:t>
      </w:r>
      <w:r>
        <w:t xml:space="preserve"> </w:t>
      </w:r>
      <w:r>
        <w:t>SS</w:t>
      </w:r>
      <w:r>
        <w:t xml:space="preserve"> </w:t>
      </w:r>
      <w:r>
        <w:t>5^</w:t>
      </w:r>
      <w:r>
        <w:t xml:space="preserve"> </w:t>
      </w:r>
      <w:r>
        <w:t>62^</w:t>
      </w:r>
      <w:r>
        <w:t xml:space="preserve"> </w:t>
      </w:r>
      <w:r>
        <w:t>75</w:t>
      </w:r>
      <w:r>
        <w:t xml:space="preserve"> </w:t>
      </w:r>
      <w:r>
        <w:t>1</w:t>
      </w:r>
      <w:r>
        <w:t xml:space="preserve"> </w:t>
      </w:r>
      <w:r>
        <w:t>70</w:t>
      </w:r>
      <w:r>
        <w:t xml:space="preserve"> </w:t>
      </w:r>
      <w:r>
        <w:t>Oo|</w:t>
      </w:r>
      <w:r>
        <w:t xml:space="preserve"> </w:t>
      </w:r>
      <w:r>
        <w:t>3C</w:t>
      </w:r>
      <w:r>
        <w:t xml:space="preserve"> </w:t>
      </w:r>
      <w:r>
        <w:t>53S</w:t>
      </w:r>
      <w:r>
        <w:t xml:space="preserve"> </w:t>
      </w:r>
      <w:r>
        <w:t>f</w:t>
      </w:r>
      <w:r>
        <w:t xml:space="preserve"> </w:t>
      </w:r>
      <w:r>
        <w:t>Z* i rh GZ</w:t>
      </w:r>
      <w:r>
        <w:t xml:space="preserve"> </w:t>
      </w:r>
      <w:r>
        <w:t>/cx&gt;</w:t>
      </w:r>
      <w:r>
        <w:t xml:space="preserve"> </w:t>
      </w:r>
      <w:r>
        <w:t>/O</w:t>
      </w:r>
      <w:r>
        <w:t xml:space="preserve"> </w:t>
      </w:r>
      <w:r>
        <w:t>6</w:t>
      </w:r>
      <w:r>
        <w:t xml:space="preserve"> </w:t>
      </w:r>
      <w:r>
        <w:t>7,’</w:t>
      </w:r>
      <w:r>
        <w:t xml:space="preserve"> </w:t>
      </w:r>
      <w:r>
        <w:t>H3</w:t>
      </w:r>
      <w:r>
        <w:t xml:space="preserve"> </w:t>
      </w:r>
      <w:r>
        <w:t>2</w:t>
      </w:r>
      <w:r>
        <w:t xml:space="preserve"> </w:t>
      </w:r>
      <w:r>
        <w:t>c?</w:t>
      </w:r>
      <w:r>
        <w:t xml:space="preserve"> </w:t>
      </w:r>
      <w:r>
        <w:t>1</w:t>
      </w:r>
      <w:r>
        <w:t xml:space="preserve"> </w:t>
      </w:r>
      <w:r>
        <w:t>5o</w:t>
      </w:r>
      <w:r>
        <w:t xml:space="preserve"> </w:t>
      </w:r>
      <w:r>
        <w:t>/ZTO</w:t>
      </w:r>
      <w:r>
        <w:t xml:space="preserve"> </w:t>
      </w:r>
      <w:r>
        <w:t>125</w:t>
      </w:r>
      <w:r>
        <w:t xml:space="preserve"> </w:t>
      </w:r>
      <w:r>
        <w:t>1</w:t>
      </w:r>
      <w:r>
        <w:t xml:space="preserve"> </w:t>
      </w:r>
      <w:r>
        <w:t>620</w:t>
      </w:r>
      <w:r>
        <w:t xml:space="preserve"> </w:t>
      </w:r>
      <w:r>
        <w:t>00 f</w:t>
      </w:r>
      <w:r>
        <w:t xml:space="preserve"> </w:t>
      </w:r>
      <w:r>
        <w:t>36</w:t>
      </w:r>
      <w:r>
        <w:t xml:space="preserve"> </w:t>
      </w:r>
      <w:r>
        <w:t>y*</w:t>
      </w:r>
      <w:r>
        <w:t xml:space="preserve"> </w:t>
      </w:r>
      <w:r>
        <w:t>S3G</w:t>
      </w:r>
      <w:r>
        <w:t xml:space="preserve"> </w:t>
      </w:r>
      <w:r>
        <w:t>1</w:t>
      </w:r>
      <w:r>
        <w:t xml:space="preserve"> </w:t>
      </w:r>
      <w:r>
        <w:t xml:space="preserve">21 </w:t>
      </w:r>
      <w:r>
        <w:t xml:space="preserve"> </w:t>
      </w:r>
      <w:r>
        <w:t>i</w:t>
      </w:r>
      <w:r>
        <w:t xml:space="preserve"> </w:t>
      </w:r>
      <w:r>
        <w:t>7/&gt;\</w:t>
      </w:r>
      <w:r>
        <w:t xml:space="preserve"> </w:t>
      </w:r>
      <w:r>
        <w:t>5=&gt;</w:t>
      </w:r>
      <w:r>
        <w:t xml:space="preserve"> </w:t>
      </w:r>
      <w:r>
        <w:t>?</w:t>
      </w:r>
      <w:r>
        <w:t xml:space="preserve"> </w:t>
      </w:r>
      <w:r>
        <w:t>5</w:t>
      </w:r>
      <w:r>
        <w:t xml:space="preserve"> </w:t>
      </w:r>
      <w:r>
        <w:t>7</w:t>
      </w:r>
      <w:r>
        <w:t xml:space="preserve"> </w:t>
      </w:r>
      <w:r>
        <w:t>131</w:t>
      </w:r>
      <w:r>
        <w:t xml:space="preserve"> </w:t>
      </w:r>
      <w:r>
        <w:t>22</w:t>
      </w:r>
      <w:r>
        <w:t xml:space="preserve"> </w:t>
      </w:r>
      <w:r>
        <w:t>2</w:t>
      </w:r>
      <w:r>
        <w:t xml:space="preserve"> </w:t>
      </w:r>
      <w:r>
        <w:t>1</w:t>
      </w:r>
      <w:r>
        <w:t xml:space="preserve"> </w:t>
      </w:r>
      <w:r>
        <w:t>&lt;7</w:t>
      </w:r>
      <w:r>
        <w:t xml:space="preserve"> </w:t>
      </w:r>
      <w:r>
        <w:t>40</w:t>
      </w:r>
      <w:r>
        <w:t xml:space="preserve"> </w:t>
      </w:r>
      <w:r>
        <w:t>25o</w:t>
      </w:r>
      <w:r>
        <w:t xml:space="preserve"> </w:t>
      </w:r>
      <w:r>
        <w:t>75</w:t>
      </w:r>
      <w:r>
        <w:t xml:space="preserve"> </w:t>
      </w:r>
      <w:r>
        <w:t>5/0</w:t>
      </w:r>
      <w:r>
        <w:t xml:space="preserve"> </w:t>
      </w:r>
      <w:r>
        <w:t>JO)</w:t>
      </w:r>
      <w:r>
        <w:t xml:space="preserve"> </w:t>
      </w:r>
      <w:r>
        <w:t>3S</w:t>
      </w:r>
      <w:r>
        <w:t xml:space="preserve"> </w:t>
      </w:r>
      <w:r>
        <w:t>1</w:t>
      </w:r>
      <w:r>
        <w:t xml:space="preserve"> </w:t>
      </w:r>
      <w:r>
        <w:t>4°</w:t>
      </w:r>
      <w:r>
        <w:t xml:space="preserve"> </w:t>
      </w:r>
      <w:r>
        <w:t>537</w:t>
      </w:r>
      <w:r>
        <w:t xml:space="preserve"> </w:t>
      </w:r>
      <w:r>
        <w:t>'*</w:t>
      </w:r>
      <w:r>
        <w:t xml:space="preserve"> </w:t>
      </w:r>
      <w:r>
        <w:t>» lo</w:t>
      </w:r>
      <w:r>
        <w:t xml:space="preserve"> </w:t>
      </w:r>
      <w:r>
        <w:t>4o</w:t>
      </w:r>
      <w:r>
        <w:t xml:space="preserve"> </w:t>
      </w:r>
      <w:r>
        <w:t>S o</w:t>
      </w:r>
      <w:r>
        <w:t xml:space="preserve"> </w:t>
      </w:r>
      <w:r>
        <w:t>■ 1</w:t>
      </w:r>
      <w:r>
        <w:t xml:space="preserve"> </w:t>
      </w:r>
      <w:r>
        <w:t>1</w:t>
      </w:r>
      <w:r>
        <w:t xml:space="preserve"> </w:t>
      </w:r>
      <w:r>
        <w:t>77</w:t>
      </w:r>
      <w:r>
        <w:t xml:space="preserve"> </w:t>
      </w:r>
      <w:r>
        <w:t>22</w:t>
      </w:r>
      <w:r>
        <w:t xml:space="preserve"> </w:t>
      </w:r>
      <w:r>
        <w:t>2</w:t>
      </w:r>
      <w:r>
        <w:t xml:space="preserve"> </w:t>
      </w:r>
      <w:r>
        <w:t>O</w:t>
      </w:r>
      <w:r>
        <w:t xml:space="preserve"> </w:t>
      </w:r>
      <w:r>
        <w:t>/</w:t>
      </w:r>
      <w:r>
        <w:t xml:space="preserve"> </w:t>
      </w:r>
      <w:r>
        <w:t>55</w:t>
      </w:r>
      <w:r>
        <w:t xml:space="preserve"> </w:t>
      </w:r>
      <w:r>
        <w:t>I7o</w:t>
      </w:r>
      <w:r>
        <w:t xml:space="preserve"> </w:t>
      </w:r>
      <w:r>
        <w:t>2o</w:t>
      </w:r>
      <w:r>
        <w:t xml:space="preserve"> </w:t>
      </w:r>
      <w:r>
        <w:t>&lt; 1</w:t>
      </w:r>
      <w:r>
        <w:t xml:space="preserve"> </w:t>
      </w:r>
      <w:r>
        <w:t>?5o</w:t>
      </w:r>
      <w:r>
        <w:t xml:space="preserve"> </w:t>
      </w:r>
      <w:r>
        <w:t>Zo</w:t>
      </w:r>
      <w:r>
        <w:t xml:space="preserve"> </w:t>
      </w:r>
      <w:r>
        <w:t>42-</w:t>
      </w:r>
      <w:r>
        <w:t xml:space="preserve"> </w:t>
      </w:r>
      <w:r>
        <w:t>Sj^</w:t>
      </w:r>
      <w:r>
        <w:t xml:space="preserve"> </w:t>
      </w:r>
      <w:r>
        <w:t>Tr</w:t>
      </w:r>
      <w:r>
        <w:t xml:space="preserve"> </w:t>
      </w:r>
      <w:r>
        <w:t>Tr</w:t>
      </w:r>
      <w:r>
        <w:t xml:space="preserve"> </w:t>
      </w:r>
      <w:r>
        <w:t>&gt;4-1</w:t>
      </w:r>
      <w:r>
        <w:t xml:space="preserve"> </w:t>
      </w:r>
      <w:r>
        <w:t>21</w:t>
      </w:r>
      <w:r>
        <w:t xml:space="preserve"> </w:t>
      </w:r>
      <w:r>
        <w:t>1</w:t>
      </w:r>
      <w:r>
        <w:t xml:space="preserve"> </w:t>
      </w:r>
      <w:r>
        <w:t>o</w:t>
      </w:r>
      <w:r>
        <w:t xml:space="preserve"> </w:t>
      </w:r>
      <w:r>
        <w:t>(7</w:t>
      </w:r>
      <w:r>
        <w:t xml:space="preserve"> </w:t>
      </w:r>
      <w:r>
        <w:t>Jo</w:t>
      </w:r>
      <w:r>
        <w:t xml:space="preserve"> </w:t>
      </w:r>
      <w:r>
        <w:t>W</w:t>
      </w:r>
      <w:r>
        <w:t xml:space="preserve"> </w:t>
      </w:r>
      <w:r>
        <w:t>/5</w:t>
      </w:r>
      <w:r>
        <w:t xml:space="preserve"> </w:t>
      </w:r>
      <w:r>
        <w:t>r)</w:t>
      </w:r>
      <w:r>
        <w:t xml:space="preserve"> </w:t>
      </w:r>
      <w:r>
        <w:t>?33</w:t>
      </w:r>
      <w:r>
        <w:t xml:space="preserve"> </w:t>
      </w:r>
      <w:r>
        <w:t>42</w:t>
      </w:r>
      <w:r>
        <w:t xml:space="preserve"> </w:t>
      </w:r>
      <w:r>
        <w:t>53&lt;)</w:t>
      </w:r>
      <w:r>
        <w:t xml:space="preserve"> </w:t>
      </w:r>
      <w:r>
        <w:t>/Oo</w:t>
      </w:r>
      <w:r>
        <w:t xml:space="preserve"> </w:t>
      </w:r>
      <w:r>
        <w:t>!3%</w:t>
      </w:r>
      <w:r>
        <w:t xml:space="preserve"> </w:t>
      </w:r>
      <w:r>
        <w:t>25</w:t>
      </w:r>
      <w:r>
        <w:t xml:space="preserve"> </w:t>
      </w:r>
      <w:r>
        <w:t>1</w:t>
      </w:r>
      <w:r>
        <w:t xml:space="preserve"> </w:t>
      </w:r>
      <w:r>
        <w:t>/</w:t>
      </w:r>
      <w:r>
        <w:t xml:space="preserve"> </w:t>
      </w:r>
      <w:r>
        <w:t>O</w:t>
      </w:r>
      <w:r>
        <w:t xml:space="preserve"> </w:t>
      </w:r>
      <w:r>
        <w:t>/STO</w:t>
      </w:r>
      <w:r>
        <w:t xml:space="preserve"> </w:t>
      </w:r>
      <w:r>
        <w:t>50</w:t>
      </w:r>
      <w:r>
        <w:t xml:space="preserve"> </w:t>
      </w:r>
      <w:r>
        <w:t>J?O</w:t>
      </w:r>
      <w:r>
        <w:t xml:space="preserve"> </w:t>
      </w:r>
      <w:r>
        <w:t>IS</w:t>
      </w:r>
      <w:r>
        <w:t xml:space="preserve"> </w:t>
      </w:r>
      <w:r>
        <w:t>&lt; /</w:t>
      </w:r>
      <w:r>
        <w:t xml:space="preserve"> </w:t>
      </w:r>
      <w:r>
        <w:t>l?o</w:t>
      </w:r>
      <w:r>
        <w:t xml:space="preserve"> </w:t>
      </w:r>
      <w:r>
        <w:t>4^</w:t>
      </w:r>
      <w:r>
        <w:t xml:space="preserve"> </w:t>
      </w:r>
      <w:r>
        <w:t>S2/O</w:t>
      </w:r>
      <w:r>
        <w:t xml:space="preserve"> </w:t>
      </w:r>
      <w:r>
        <w:t>Pbn^A 2&lt;JZ</w:t>
      </w:r>
      <w:r>
        <w:t xml:space="preserve"> </w:t>
      </w:r>
      <w:r>
        <w:t>3o</w:t>
      </w:r>
      <w:r>
        <w:t xml:space="preserve"> </w:t>
      </w:r>
      <w:r>
        <w:t>6</w:t>
      </w:r>
      <w:r>
        <w:t xml:space="preserve"> </w:t>
      </w:r>
      <w:r>
        <w:t>(47</w:t>
      </w:r>
      <w:r>
        <w:t xml:space="preserve"> </w:t>
      </w:r>
      <w:r>
        <w:t>Zb</w:t>
      </w:r>
      <w:r>
        <w:t xml:space="preserve"> </w:t>
      </w:r>
      <w:r>
        <w:t>Z</w:t>
      </w:r>
      <w:r>
        <w:t xml:space="preserve"> </w:t>
      </w:r>
      <w:r>
        <w:t>/</w:t>
      </w:r>
      <w:r>
        <w:t xml:space="preserve"> </w:t>
      </w:r>
      <w:r>
        <w:t>&amp;</w:t>
      </w:r>
      <w:r>
        <w:t xml:space="preserve"> </w:t>
      </w:r>
      <w:r>
        <w:t>'/O</w:t>
      </w:r>
      <w:r>
        <w:t xml:space="preserve"> </w:t>
      </w:r>
      <w:r>
        <w:t>U</w:t>
      </w:r>
      <w:r>
        <w:t xml:space="preserve"> </w:t>
      </w:r>
      <w:r>
        <w:t>290</w:t>
      </w:r>
      <w:r>
        <w:t xml:space="preserve"> </w:t>
      </w:r>
      <w:r>
        <w:t>75</w:t>
      </w:r>
      <w:r>
        <w:t xml:space="preserve"> </w:t>
      </w:r>
      <w:r>
        <w:t>1</w:t>
      </w:r>
      <w:r>
        <w:t xml:space="preserve"> </w:t>
      </w:r>
      <w:r>
        <w:t>43°</w:t>
      </w:r>
      <w:r>
        <w:t xml:space="preserve"> </w:t>
      </w:r>
      <w:r>
        <w:t>46</w:t>
      </w:r>
      <w:r>
        <w:t xml:space="preserve"> </w:t>
      </w:r>
      <w:r>
        <w:t>11%*?/</w:t>
      </w:r>
      <w:r>
        <w:t xml:space="preserve"> </w:t>
      </w:r>
      <w:r>
        <w:t>01</w:t>
      </w:r>
      <w:r>
        <w:t xml:space="preserve"> </w:t>
      </w:r>
      <w:r>
        <w:t>' i</w:t>
      </w:r>
      <w:r>
        <w:t xml:space="preserve"> </w:t>
      </w:r>
      <w:r>
        <w:t>7'»7.</w:t>
      </w:r>
      <w:r>
        <w:t xml:space="preserve"> </w:t>
      </w:r>
      <w:r>
        <w:t>P</w:t>
      </w:r>
      <w:r>
        <w:t xml:space="preserve"> </w:t>
      </w:r>
      <w:r>
        <w:t>2-</w:t>
      </w:r>
      <w:r>
        <w:t xml:space="preserve"> </w:t>
      </w:r>
      <w:r>
        <w:t>1</w:t>
      </w:r>
      <w:r>
        <w:t xml:space="preserve"> </w:t>
      </w:r>
      <w:r>
        <w:t>74/</w:t>
      </w:r>
      <w:r>
        <w:t xml:space="preserve"> </w:t>
      </w:r>
      <w:r>
        <w:t>/</w:t>
      </w:r>
      <w:r>
        <w:t xml:space="preserve"> </w:t>
      </w:r>
      <w:r>
        <w:t>o</w:t>
      </w:r>
      <w:r>
        <w:t xml:space="preserve"> </w:t>
      </w:r>
      <w:r>
        <w:t>O</w:t>
      </w:r>
      <w:r>
        <w:t xml:space="preserve"> </w:t>
      </w:r>
      <w:r>
        <w:t>73</w:t>
      </w:r>
      <w:r>
        <w:t xml:space="preserve"> </w:t>
      </w:r>
      <w:r>
        <w:t>5o</w:t>
      </w:r>
      <w:r>
        <w:t xml:space="preserve"> </w:t>
      </w:r>
      <w:r>
        <w:t>/CO</w:t>
      </w:r>
      <w:r>
        <w:t xml:space="preserve"> </w:t>
      </w:r>
      <w:r>
        <w:t>/o</w:t>
      </w:r>
      <w:r>
        <w:t xml:space="preserve"> </w:t>
      </w:r>
      <w:r>
        <w:t>&lt; 1</w:t>
      </w:r>
      <w:r>
        <w:t xml:space="preserve"> </w:t>
      </w:r>
      <w:r>
        <w:t>250</w:t>
      </w:r>
      <w:r>
        <w:t xml:space="preserve"> </w:t>
      </w:r>
      <w:r>
        <w:t>DETECTION</w:t>
      </w:r>
      <w:r>
        <w:t xml:space="preserve"> </w:t>
      </w:r>
      <w:r>
        <w:t>LIMIT</w:t>
      </w:r>
      <w:r>
        <w:t xml:space="preserve"> </w:t>
      </w:r>
      <w:r>
        <w:t>1 ABCJRATORY USED -</w:t>
      </w:r>
      <w:r>
        <w:t xml:space="preserve"> </w:t>
      </w:r>
      <w:r>
        <w:t>ANALYTICAL METHOD</w:t>
      </w:r>
      <w:r>
        <w:t xml:space="preserve"> </w:t>
      </w:r>
      <w:r>
        <w:t>i</w:t>
      </w:r>
      <w:r>
        <w:t xml:space="preserve"> </w:t>
      </w:r>
      <w:r>
        <w:t>SAMPLE TYPE</w:t>
      </w:r>
      <w:r>
        <w:t xml:space="preserve"> </w:t>
      </w:r>
      <w:r>
        <w:t>SAMPLE NOS</w:t>
      </w:r>
      <w:r>
        <w:t xml:space="preserve"> </w:t>
      </w:r>
      <w:r>
        <w:t xml:space="preserve">pe r c '-&lt; t C x o </w:t>
      </w:r>
      <w:r>
        <w:t xml:space="preserve"> </w:t>
      </w:r>
      <w:r>
        <w:t>(</w:t>
      </w:r>
      <w:r>
        <w:t xml:space="preserve"> </w:t>
      </w:r>
      <w:r>
        <w:t>IRA. EXPLORATION PTY LIMITED pe^C-v^r^oA?</w:t>
      </w:r>
      <w:r>
        <w:t xml:space="preserve"> </w:t>
      </w:r>
      <w:r>
        <w:t>DRILLING</w:t>
      </w:r>
      <w:r>
        <w:t xml:space="preserve"> </w:t>
      </w:r>
      <w:r>
        <w:t>GEOCHEMICAL LEDGER</w:t>
      </w:r>
      <w:r>
        <w:t xml:space="preserve"> </w:t>
      </w:r>
      <w:r>
        <w:t>REPORT NO</w:t>
      </w:r>
      <w:r>
        <w:t xml:space="preserve"> </w:t>
      </w:r>
      <w:r>
        <w:t>?.P.O 35 2(7</w:t>
      </w:r>
      <w:r>
        <w:t xml:space="preserve"> </w:t>
      </w:r>
      <w:r>
        <w:t>APPENDIX NOC’s^</w:t>
      </w:r>
      <w:r>
        <w:t xml:space="preserve"> </w:t>
      </w:r>
      <w:r>
        <w:t xml:space="preserve">IIOI E NO </w:t>
      </w:r>
      <w:r>
        <w:t xml:space="preserve"> </w:t>
      </w:r>
      <w:r>
        <w:t>,.^'b ..ylr.'J'Zsl.</w:t>
      </w:r>
      <w:r>
        <w:t xml:space="preserve"> </w:t>
      </w:r>
      <w:r>
        <w:t>PAGE</w:t>
      </w:r>
      <w:r>
        <w:t xml:space="preserve"> </w:t>
      </w:r>
      <w:r>
        <w:t>C</w:t>
      </w:r>
      <w:r>
        <w:t xml:space="preserve"> </w:t>
      </w:r>
      <w:r>
        <w:t>-&gt;</w:t>
      </w:r>
      <w:r>
        <w:t xml:space="preserve"> </w:t>
      </w:r>
      <w:r>
        <w:t>r IC</w:t>
      </w:r>
      <w:r>
        <w:t xml:space="preserve"> </w:t>
      </w:r>
      <w:r>
        <w:t>1</w:t>
      </w:r>
      <w:r>
        <w:t xml:space="preserve"> </w:t>
      </w:r>
      <w:r>
        <w:t>1 llOfl</w:t>
      </w:r>
      <w:r>
        <w:t xml:space="preserve"> </w:t>
      </w:r>
      <w:r>
        <w:t>IO</w:t>
      </w:r>
      <w:r>
        <w:t xml:space="preserve"> </w:t>
      </w:r>
      <w:r>
        <w:t>IN I</w:t>
      </w:r>
      <w:r>
        <w:t xml:space="preserve"> </w:t>
      </w:r>
      <w:r>
        <w:t>w</w:t>
      </w:r>
      <w:r>
        <w:t xml:space="preserve"> </w:t>
      </w:r>
      <w:r>
        <w:t>SAMPl f NO</w:t>
      </w:r>
      <w:r>
        <w:t xml:space="preserve"> </w:t>
      </w:r>
      <w:r>
        <w:t xml:space="preserve">(W&lt;r-| </w:t>
      </w:r>
      <w:r>
        <w:t xml:space="preserve"> </w:t>
      </w:r>
      <w:r>
        <w:t>p£</w:t>
      </w:r>
      <w:r>
        <w:t xml:space="preserve"> </w:t>
      </w:r>
      <w:r>
        <w:t>eo</w:t>
      </w:r>
      <w:r>
        <w:t xml:space="preserve"> </w:t>
      </w:r>
      <w:r>
        <w:t>PS</w:t>
      </w:r>
      <w:r>
        <w:t xml:space="preserve"> </w:t>
      </w:r>
      <w:r>
        <w:t>ft;</w:t>
      </w:r>
      <w:r>
        <w:t xml:space="preserve"> </w:t>
      </w:r>
      <w:r>
        <w:t>LC</w:t>
      </w:r>
      <w:r>
        <w:t xml:space="preserve"> </w:t>
      </w:r>
      <w:r>
        <w:t>Gar</w:t>
      </w:r>
      <w:r>
        <w:t xml:space="preserve"> </w:t>
      </w:r>
      <w:r>
        <w:t>p</w:t>
      </w:r>
      <w:r>
        <w:t xml:space="preserve"> </w:t>
      </w:r>
      <w:r>
        <w:t>l</w:t>
      </w:r>
      <w:r>
        <w:t xml:space="preserve"> </w:t>
      </w:r>
      <w:r>
        <w:t>Ch</w:t>
      </w:r>
      <w:r>
        <w:t xml:space="preserve"> </w:t>
      </w:r>
      <w:r>
        <w:t>S\</w:t>
      </w:r>
      <w:r>
        <w:t xml:space="preserve"> </w:t>
      </w:r>
      <w:r>
        <w:t>Cf</w:t>
      </w:r>
      <w:r>
        <w:t xml:space="preserve"> </w:t>
      </w:r>
      <w:r>
        <w:t>TO</w:t>
      </w:r>
      <w:r>
        <w:t xml:space="preserve"> </w:t>
      </w:r>
      <w:r>
        <w:t>TC2</w:t>
      </w:r>
      <w:r>
        <w:t xml:space="preserve"> </w:t>
      </w:r>
      <w:r>
        <w:t>k</w:t>
      </w:r>
      <w:r>
        <w:t xml:space="preserve"> </w:t>
      </w:r>
      <w:r>
        <w:t>U</w:t>
      </w:r>
      <w:r>
        <w:t xml:space="preserve"> </w:t>
      </w:r>
      <w:r>
        <w:t>TV</w:t>
      </w:r>
      <w:r>
        <w:t xml:space="preserve"> </w:t>
      </w:r>
      <w:r>
        <w:t>S.M?</w:t>
      </w:r>
      <w:r>
        <w:t xml:space="preserve"> </w:t>
      </w:r>
      <w:r>
        <w:t>fb</w:t>
      </w:r>
      <w:r>
        <w:t xml:space="preserve"> </w:t>
      </w:r>
      <w:r>
        <w:t xml:space="preserve">- 9 </w:t>
      </w:r>
      <w:r>
        <w:t xml:space="preserve"> </w:t>
      </w:r>
      <w:r>
        <w:t>**&gt;</w:t>
      </w:r>
      <w:r>
        <w:t xml:space="preserve"> </w:t>
      </w:r>
      <w:r>
        <w:t>Cl.</w:t>
      </w:r>
      <w:r>
        <w:t xml:space="preserve"> </w:t>
      </w:r>
      <w:r>
        <w:t>T,</w:t>
      </w:r>
      <w:r>
        <w:t xml:space="preserve"> </w:t>
      </w:r>
      <w:r>
        <w:t>sq</w:t>
      </w:r>
      <w:r>
        <w:t xml:space="preserve"> </w:t>
      </w:r>
      <w:r>
        <w:t>O</w:t>
      </w:r>
      <w:r>
        <w:t xml:space="preserve"> </w:t>
      </w:r>
      <w:r>
        <w:t xml:space="preserve"> f;</w:t>
      </w:r>
      <w:r>
        <w:t xml:space="preserve"> </w:t>
      </w:r>
      <w:r>
        <w:t>So</w:t>
      </w:r>
      <w:r>
        <w:t xml:space="preserve"> </w:t>
      </w:r>
      <w:r>
        <w:t>/I?/5&lt;/2</w:t>
      </w:r>
      <w:r>
        <w:t xml:space="preserve"> </w:t>
      </w:r>
      <w:r>
        <w:t>i°</w:t>
      </w:r>
      <w:r>
        <w:t xml:space="preserve"> </w:t>
      </w:r>
      <w:r>
        <w:t>70</w:t>
      </w:r>
      <w:r>
        <w:t xml:space="preserve"> </w:t>
      </w:r>
      <w:r>
        <w:t>7</w:t>
      </w:r>
      <w:r>
        <w:t xml:space="preserve"> </w:t>
      </w:r>
      <w:r>
        <w:t>V.</w:t>
      </w:r>
      <w:r>
        <w:t xml:space="preserve"> </w:t>
      </w:r>
      <w:r>
        <w:t>7&lt;</w:t>
      </w:r>
      <w:r>
        <w:t xml:space="preserve"> </w:t>
      </w:r>
      <w:r>
        <w:t>7</w:t>
      </w:r>
      <w:r>
        <w:t xml:space="preserve"> </w:t>
      </w:r>
      <w:r>
        <w:t>\3G</w:t>
      </w:r>
      <w:r>
        <w:t xml:space="preserve"> </w:t>
      </w:r>
      <w:r>
        <w:t>25</w:t>
      </w:r>
      <w:r>
        <w:t xml:space="preserve"> </w:t>
      </w:r>
      <w:r>
        <w:t>3</w:t>
      </w:r>
      <w:r>
        <w:t xml:space="preserve"> </w:t>
      </w:r>
      <w:r>
        <w:t>I</w:t>
      </w:r>
      <w:r>
        <w:t xml:space="preserve"> </w:t>
      </w:r>
      <w:r>
        <w:t>O</w:t>
      </w:r>
      <w:r>
        <w:t xml:space="preserve"> </w:t>
      </w:r>
      <w:r>
        <w:t>v~ &gt;</w:t>
      </w:r>
      <w:r>
        <w:t xml:space="preserve"> </w:t>
      </w:r>
      <w:r>
        <w:t>75</w:t>
      </w:r>
      <w:r>
        <w:t xml:space="preserve"> </w:t>
      </w:r>
      <w:r>
        <w:t>2(0</w:t>
      </w:r>
      <w:r>
        <w:t xml:space="preserve"> </w:t>
      </w:r>
      <w:r>
        <w:t>^1_</w:t>
      </w:r>
      <w:r>
        <w:t xml:space="preserve"> </w:t>
      </w:r>
      <w:r>
        <w:t>/osu</w:t>
      </w:r>
      <w:r>
        <w:t xml:space="preserve"> </w:t>
      </w:r>
      <w:r>
        <w:t>s-o</w:t>
      </w:r>
      <w:r>
        <w:t xml:space="preserve"> </w:t>
      </w:r>
      <w:r>
        <w:t>52</w:t>
      </w:r>
      <w:r>
        <w:t xml:space="preserve"> </w:t>
      </w:r>
      <w:r>
        <w:t xml:space="preserve">5 </w:t>
      </w:r>
      <w:r>
        <w:t xml:space="preserve"> </w:t>
      </w:r>
      <w:r>
        <w:t>63</w:t>
      </w:r>
      <w:r>
        <w:t xml:space="preserve"> </w:t>
      </w:r>
      <w:r>
        <w:t>Cd</w:t>
      </w:r>
      <w:r>
        <w:t xml:space="preserve"> </w:t>
      </w:r>
      <w:r>
        <w:t>6~&gt;</w:t>
      </w:r>
      <w:r>
        <w:t xml:space="preserve"> </w:t>
      </w:r>
      <w:r>
        <w:t>P</w:t>
      </w:r>
      <w:r>
        <w:t xml:space="preserve"> </w:t>
      </w:r>
      <w:r>
        <w:t>'TT</w:t>
      </w:r>
      <w:r>
        <w:t xml:space="preserve"> </w:t>
      </w:r>
      <w:r>
        <w:t>23-</w:t>
      </w:r>
      <w:r>
        <w:t xml:space="preserve"> </w:t>
      </w:r>
      <w:r>
        <w:t>Z</w:t>
      </w:r>
      <w:r>
        <w:t xml:space="preserve"> </w:t>
      </w:r>
      <w:r>
        <w:t>O</w:t>
      </w:r>
      <w:r>
        <w:t xml:space="preserve"> </w:t>
      </w:r>
      <w:r>
        <w:t>PS"</w:t>
      </w:r>
      <w:r>
        <w:t xml:space="preserve"> </w:t>
      </w:r>
      <w:r>
        <w:t>9i°</w:t>
      </w:r>
      <w:r>
        <w:t xml:space="preserve"> </w:t>
      </w:r>
      <w:r>
        <w:t>(2°</w:t>
      </w:r>
      <w:r>
        <w:t xml:space="preserve"> </w:t>
      </w:r>
      <w:r>
        <w:t>1</w:t>
      </w:r>
      <w:r>
        <w:t xml:space="preserve"> </w:t>
      </w:r>
      <w:r>
        <w:t>7to</w:t>
      </w:r>
      <w:r>
        <w:t xml:space="preserve"> </w:t>
      </w:r>
      <w:r>
        <w:t>52</w:t>
      </w:r>
      <w:r>
        <w:t xml:space="preserve"> </w:t>
      </w:r>
      <w:r>
        <w:t>S&lt;,</w:t>
      </w:r>
      <w:r>
        <w:t xml:space="preserve"> </w:t>
      </w:r>
      <w:r>
        <w:t>566</w:t>
      </w:r>
      <w:r>
        <w:t xml:space="preserve"> </w:t>
      </w:r>
      <w:r>
        <w:t>Dll Cvl^.|f</w:t>
      </w:r>
      <w:r>
        <w:t xml:space="preserve"> </w:t>
      </w:r>
      <w:r>
        <w:t>3G</w:t>
      </w:r>
      <w:r>
        <w:t xml:space="preserve"> </w:t>
      </w:r>
      <w:r>
        <w:t>0 **</w:t>
      </w:r>
      <w:r>
        <w:t xml:space="preserve"> </w:t>
      </w:r>
      <w:r>
        <w:t>P</w:t>
      </w:r>
      <w:r>
        <w:t xml:space="preserve"> </w:t>
      </w:r>
      <w:r>
        <w:t>2L</w:t>
      </w:r>
      <w:r>
        <w:t xml:space="preserve"> </w:t>
      </w:r>
      <w:r>
        <w:t>Z</w:t>
      </w:r>
      <w:r>
        <w:t xml:space="preserve"> </w:t>
      </w:r>
      <w:r>
        <w:t>&lt;7</w:t>
      </w:r>
      <w:r>
        <w:t xml:space="preserve"> </w:t>
      </w:r>
      <w:r>
        <w:t>t7</w:t>
      </w:r>
      <w:r>
        <w:t xml:space="preserve"> </w:t>
      </w:r>
      <w:r>
        <w:t>ZS</w:t>
      </w:r>
      <w:r>
        <w:t xml:space="preserve"> </w:t>
      </w:r>
      <w:r>
        <w:t>/3o</w:t>
      </w:r>
      <w:r>
        <w:t xml:space="preserve"> </w:t>
      </w:r>
      <w:r>
        <w:t>760</w:t>
      </w:r>
      <w:r>
        <w:t xml:space="preserve"> </w:t>
      </w:r>
      <w:r>
        <w:t>3°</w:t>
      </w:r>
      <w:r>
        <w:t xml:space="preserve"> </w:t>
      </w:r>
      <w:r>
        <w:t>1</w:t>
      </w:r>
      <w:r>
        <w:t xml:space="preserve"> </w:t>
      </w:r>
      <w:r>
        <w:t>72o</w:t>
      </w:r>
      <w:r>
        <w:t xml:space="preserve"> </w:t>
      </w:r>
      <w:r>
        <w:t>5&lt;f</w:t>
      </w:r>
      <w:r>
        <w:t xml:space="preserve"> </w:t>
      </w:r>
      <w:r>
        <w:t>sx</w:t>
      </w:r>
      <w:r>
        <w:t xml:space="preserve"> </w:t>
      </w:r>
      <w:r>
        <w:t>565</w:t>
      </w:r>
      <w:r>
        <w:t xml:space="preserve"> </w:t>
      </w:r>
      <w:r>
        <w:t>2o</w:t>
      </w:r>
      <w:r>
        <w:t xml:space="preserve"> </w:t>
      </w:r>
      <w:r>
        <w:t>60</w:t>
      </w:r>
      <w:r>
        <w:t xml:space="preserve"> </w:t>
      </w:r>
      <w:r>
        <w:t>■S'</w:t>
      </w:r>
      <w:r>
        <w:t xml:space="preserve"> </w:t>
      </w:r>
      <w:r>
        <w:t>a</w:t>
      </w:r>
      <w:r>
        <w:t xml:space="preserve"> </w:t>
      </w:r>
      <w:r>
        <w:t>±LZ</w:t>
      </w:r>
      <w:r>
        <w:t xml:space="preserve"> </w:t>
      </w:r>
      <w:r>
        <w:t>23</w:t>
      </w:r>
      <w:r>
        <w:t xml:space="preserve"> </w:t>
      </w:r>
      <w:r>
        <w:t>I</w:t>
      </w:r>
      <w:r>
        <w:t xml:space="preserve"> </w:t>
      </w:r>
      <w:r>
        <w:t>2</w:t>
      </w:r>
      <w:r>
        <w:t xml:space="preserve"> </w:t>
      </w:r>
      <w:r>
        <w:t>I</w:t>
      </w:r>
      <w:r>
        <w:t xml:space="preserve"> </w:t>
      </w:r>
      <w:r>
        <w:t>/Jo</w:t>
      </w:r>
      <w:r>
        <w:t xml:space="preserve"> </w:t>
      </w:r>
      <w:r>
        <w:t>70</w:t>
      </w:r>
      <w:r>
        <w:t xml:space="preserve"> </w:t>
      </w:r>
      <w:r>
        <w:t>ICQ</w:t>
      </w:r>
      <w:r>
        <w:t xml:space="preserve"> </w:t>
      </w:r>
      <w:r>
        <w:t>30</w:t>
      </w:r>
      <w:r>
        <w:t xml:space="preserve"> </w:t>
      </w:r>
      <w:r>
        <w:t>£ J</w:t>
      </w:r>
      <w:r>
        <w:t xml:space="preserve"> </w:t>
      </w:r>
      <w:r>
        <w:t>S7o</w:t>
      </w:r>
      <w:r>
        <w:t xml:space="preserve"> </w:t>
      </w:r>
      <w:r>
        <w:t>&amp; G&gt;</w:t>
      </w:r>
      <w:r>
        <w:t xml:space="preserve"> </w:t>
      </w:r>
      <w:r>
        <w:t>sa</w:t>
      </w:r>
      <w:r>
        <w:t xml:space="preserve"> </w:t>
      </w:r>
      <w:r>
        <w:t>5aG</w:t>
      </w:r>
      <w:r>
        <w:t xml:space="preserve"> </w:t>
      </w:r>
      <w:r>
        <w:t>/-&gt;</w:t>
      </w:r>
      <w:r>
        <w:t xml:space="preserve"> </w:t>
      </w:r>
      <w:r>
        <w:t>7o</w:t>
      </w:r>
      <w:r>
        <w:t xml:space="preserve"> </w:t>
      </w:r>
      <w:r>
        <w:t>2</w:t>
      </w:r>
      <w:r>
        <w:t xml:space="preserve"> </w:t>
      </w:r>
      <w:r>
        <w:t>1</w:t>
      </w:r>
      <w:r>
        <w:t xml:space="preserve"> </w:t>
      </w:r>
      <w:r>
        <w:t>/3^</w:t>
      </w:r>
      <w:r>
        <w:t xml:space="preserve"> </w:t>
      </w:r>
      <w:r>
        <w:t>2-5</w:t>
      </w:r>
      <w:r>
        <w:t xml:space="preserve"> </w:t>
      </w:r>
      <w:r>
        <w:t>-Z</w:t>
      </w:r>
      <w:r>
        <w:t xml:space="preserve"> </w:t>
      </w:r>
      <w:r>
        <w:t>Cl</w:t>
      </w:r>
      <w:r>
        <w:t xml:space="preserve"> </w:t>
      </w:r>
      <w:r>
        <w:t>O</w:t>
      </w:r>
      <w:r>
        <w:t xml:space="preserve"> </w:t>
      </w:r>
      <w:r>
        <w:t>60</w:t>
      </w:r>
      <w:r>
        <w:t xml:space="preserve"> </w:t>
      </w:r>
      <w:r>
        <w:t>70</w:t>
      </w:r>
      <w:r>
        <w:t xml:space="preserve"> </w:t>
      </w:r>
      <w:r>
        <w:t>(oo</w:t>
      </w:r>
      <w:r>
        <w:t xml:space="preserve"> </w:t>
      </w:r>
      <w:r>
        <w:t>2S</w:t>
      </w:r>
      <w:r>
        <w:t xml:space="preserve"> </w:t>
      </w:r>
      <w:r>
        <w:t>^1</w:t>
      </w:r>
      <w:r>
        <w:t xml:space="preserve"> </w:t>
      </w:r>
      <w:r>
        <w:t>175</w:t>
      </w:r>
      <w:r>
        <w:t xml:space="preserve"> </w:t>
      </w:r>
      <w:r>
        <w:t>5?</w:t>
      </w:r>
      <w:r>
        <w:t xml:space="preserve"> </w:t>
      </w:r>
      <w:r>
        <w:t>6o</w:t>
      </w:r>
      <w:r>
        <w:t xml:space="preserve"> </w:t>
      </w:r>
      <w:r>
        <w:t>5Cf)</w:t>
      </w:r>
      <w:r>
        <w:t xml:space="preserve"> </w:t>
      </w:r>
      <w:r>
        <w:t>Hy.j&gt; /.cP</w:t>
      </w:r>
      <w:r>
        <w:t xml:space="preserve"> </w:t>
      </w:r>
      <w:r>
        <w:t>/oo</w:t>
      </w:r>
      <w:r>
        <w:t xml:space="preserve"> </w:t>
      </w:r>
      <w:r>
        <w:t>753</w:t>
      </w:r>
      <w:r>
        <w:t xml:space="preserve"> </w:t>
      </w:r>
      <w:r>
        <w:t>24</w:t>
      </w:r>
      <w:r>
        <w:t xml:space="preserve"> </w:t>
      </w:r>
      <w:r>
        <w:t>2</w:t>
      </w:r>
      <w:r>
        <w:t xml:space="preserve"> </w:t>
      </w:r>
      <w:r>
        <w:t>O</w:t>
      </w:r>
      <w:r>
        <w:t xml:space="preserve"> </w:t>
      </w:r>
      <w:r>
        <w:t>L~</w:t>
      </w:r>
      <w:r>
        <w:t xml:space="preserve"> </w:t>
      </w:r>
      <w:r>
        <w:t>6°</w:t>
      </w:r>
      <w:r>
        <w:t xml:space="preserve"> </w:t>
      </w:r>
      <w:r>
        <w:t>cs</w:t>
      </w:r>
      <w:r>
        <w:t xml:space="preserve"> </w:t>
      </w:r>
      <w:r>
        <w:t>(oo</w:t>
      </w:r>
      <w:r>
        <w:t xml:space="preserve"> </w:t>
      </w:r>
      <w:r>
        <w:t>/O</w:t>
      </w:r>
      <w:r>
        <w:t xml:space="preserve"> </w:t>
      </w:r>
      <w:r>
        <w:t>270</w:t>
      </w:r>
      <w:r>
        <w:t xml:space="preserve"> </w:t>
      </w:r>
      <w:r>
        <w:t>Co</w:t>
      </w:r>
      <w:r>
        <w:t xml:space="preserve"> </w:t>
      </w:r>
      <w:r>
        <w:t>62</w:t>
      </w:r>
      <w:r>
        <w:t xml:space="preserve"> </w:t>
      </w:r>
      <w:r>
        <w:t>59?</w:t>
      </w:r>
      <w:r>
        <w:t xml:space="preserve"> </w:t>
      </w:r>
      <w:r>
        <w:t>65</w:t>
      </w:r>
      <w:r>
        <w:t xml:space="preserve"> </w:t>
      </w:r>
      <w:r>
        <w:t>SV</w:t>
      </w:r>
      <w:r>
        <w:t xml:space="preserve"> </w:t>
      </w:r>
      <w:r>
        <w:t>5</w:t>
      </w:r>
      <w:r>
        <w:t xml:space="preserve"> </w:t>
      </w:r>
      <w:r>
        <w:t>/</w:t>
      </w:r>
      <w:r>
        <w:t xml:space="preserve"> </w:t>
      </w:r>
      <w:r>
        <w:t>157</w:t>
      </w:r>
      <w:r>
        <w:t xml:space="preserve"> </w:t>
      </w:r>
      <w:r>
        <w:t>21</w:t>
      </w:r>
      <w:r>
        <w:t xml:space="preserve"> </w:t>
      </w:r>
      <w:r>
        <w:t>z</w:t>
      </w:r>
      <w:r>
        <w:t xml:space="preserve"> </w:t>
      </w:r>
      <w:r>
        <w:t>O</w:t>
      </w:r>
      <w:r>
        <w:t xml:space="preserve"> </w:t>
      </w:r>
      <w:r>
        <w:t>0</w:t>
      </w:r>
      <w:r>
        <w:t xml:space="preserve"> </w:t>
      </w:r>
      <w:r>
        <w:t>d?-</w:t>
      </w:r>
      <w:r>
        <w:t xml:space="preserve"> </w:t>
      </w:r>
      <w:r>
        <w:t>£o</w:t>
      </w:r>
      <w:r>
        <w:t xml:space="preserve"> </w:t>
      </w:r>
      <w:r>
        <w:t>2j^o</w:t>
      </w:r>
      <w:r>
        <w:t xml:space="preserve"> </w:t>
      </w:r>
      <w:r>
        <w:t>2^</w:t>
      </w:r>
      <w:r>
        <w:t xml:space="preserve"> </w:t>
      </w:r>
      <w:r>
        <w:t>&lt;- 1</w:t>
      </w:r>
      <w:r>
        <w:t xml:space="preserve"> </w:t>
      </w:r>
      <w:r>
        <w:t>S7o</w:t>
      </w:r>
      <w:r>
        <w:t xml:space="preserve"> </w:t>
      </w:r>
      <w:r>
        <w:t>41</w:t>
      </w:r>
      <w:r>
        <w:t xml:space="preserve"> </w:t>
      </w:r>
      <w:r>
        <w:t>6p</w:t>
      </w:r>
      <w:r>
        <w:t xml:space="preserve"> </w:t>
      </w:r>
      <w:r>
        <w:t>W</w:t>
      </w:r>
      <w:r>
        <w:t xml:space="preserve"> </w:t>
      </w:r>
      <w:r>
        <w:t>k</w:t>
      </w:r>
      <w:r>
        <w:t xml:space="preserve"> </w:t>
      </w:r>
      <w:r>
        <w:t>\c</w:t>
      </w:r>
      <w:r>
        <w:t xml:space="preserve"> </w:t>
      </w:r>
      <w:r>
        <w:t>K&gt;0</w:t>
      </w:r>
      <w:r>
        <w:t xml:space="preserve"> </w:t>
      </w:r>
      <w:r>
        <w:t>/</w:t>
      </w:r>
      <w:r>
        <w:t xml:space="preserve"> </w:t>
      </w:r>
      <w:r>
        <w:t>0</w:t>
      </w:r>
      <w:r>
        <w:t xml:space="preserve"> </w:t>
      </w:r>
      <w:r>
        <w:t>0</w:t>
      </w:r>
      <w:r>
        <w:t xml:space="preserve"> </w:t>
      </w:r>
      <w:r>
        <w:t>7?</w:t>
      </w:r>
      <w:r>
        <w:t xml:space="preserve"> </w:t>
      </w:r>
      <w:r>
        <w:t>IIS</w:t>
      </w:r>
      <w:r>
        <w:t xml:space="preserve"> </w:t>
      </w:r>
      <w:r>
        <w:t>/o</w:t>
      </w:r>
      <w:r>
        <w:t xml:space="preserve"> </w:t>
      </w:r>
      <w:r>
        <w:t>&lt;■ 1</w:t>
      </w:r>
      <w:r>
        <w:t xml:space="preserve"> </w:t>
      </w:r>
      <w:r>
        <w:t>ISO</w:t>
      </w:r>
      <w:r>
        <w:t xml:space="preserve"> </w:t>
      </w:r>
      <w:r>
        <w:t>^6</w:t>
      </w:r>
      <w:r>
        <w:t xml:space="preserve"> </w:t>
      </w:r>
      <w:r>
        <w:t>a</w:t>
      </w:r>
      <w:r>
        <w:t xml:space="preserve"> </w:t>
      </w:r>
      <w:r>
        <w:t>rro</w:t>
      </w:r>
      <w:r>
        <w:t xml:space="preserve"> </w:t>
      </w:r>
      <w:r>
        <w:t>cO,.\3&gt;?</w:t>
      </w:r>
      <w:r>
        <w:t xml:space="preserve"> </w:t>
      </w:r>
      <w:r>
        <w:t xml:space="preserve"> h.'ZT,./J</w:t>
      </w:r>
      <w:r>
        <w:t xml:space="preserve"> </w:t>
      </w:r>
      <w:r>
        <w:t>-&gt;■&gt;</w:t>
      </w:r>
      <w:r>
        <w:t xml:space="preserve"> </w:t>
      </w:r>
      <w:r>
        <w:t>6</w:t>
      </w:r>
      <w:r>
        <w:t xml:space="preserve"> </w:t>
      </w:r>
      <w:r>
        <w:t>145</w:t>
      </w:r>
      <w:r>
        <w:t xml:space="preserve"> </w:t>
      </w:r>
      <w:r>
        <w:t>26</w:t>
      </w:r>
      <w:r>
        <w:t xml:space="preserve"> </w:t>
      </w:r>
      <w:r>
        <w:t>&lt;7,</w:t>
      </w:r>
      <w:r>
        <w:t xml:space="preserve"> </w:t>
      </w:r>
      <w:r>
        <w:t>I</w:t>
      </w:r>
      <w:r>
        <w:t xml:space="preserve"> </w:t>
      </w:r>
      <w:r>
        <w:t>O</w:t>
      </w:r>
      <w:r>
        <w:t xml:space="preserve"> </w:t>
      </w:r>
      <w:r>
        <w:t>CZ</w:t>
      </w:r>
      <w:r>
        <w:t xml:space="preserve"> </w:t>
      </w:r>
      <w:r>
        <w:t>60</w:t>
      </w:r>
      <w:r>
        <w:t xml:space="preserve"> </w:t>
      </w:r>
      <w:r>
        <w:t>fOO</w:t>
      </w:r>
      <w:r>
        <w:t xml:space="preserve"> </w:t>
      </w:r>
      <w:r>
        <w:t>25</w:t>
      </w:r>
      <w:r>
        <w:t xml:space="preserve"> </w:t>
      </w:r>
      <w:r>
        <w:t>-= t</w:t>
      </w:r>
      <w:r>
        <w:t xml:space="preserve"> </w:t>
      </w:r>
      <w:r>
        <w:t>770</w:t>
      </w:r>
      <w:r>
        <w:t xml:space="preserve"> </w:t>
      </w:r>
      <w:r>
        <w:t>IC</w:t>
      </w:r>
      <w:r>
        <w:t xml:space="preserve"> </w:t>
      </w:r>
      <w:r>
        <w:t>(&gt;3</w:t>
      </w:r>
      <w:r>
        <w:t xml:space="preserve"> </w:t>
      </w:r>
      <w:r>
        <w:t>S’ 57</w:t>
      </w:r>
      <w:r>
        <w:t xml:space="preserve"> </w:t>
      </w:r>
      <w:r>
        <w:t xml:space="preserve">l/l 0—.... </w:t>
      </w:r>
      <w:r>
        <w:t xml:space="preserve"> </w:t>
      </w:r>
      <w:r>
        <w:t>1 00</w:t>
      </w:r>
      <w:r>
        <w:t xml:space="preserve"> </w:t>
      </w:r>
      <w:r>
        <w:t>2-g</w:t>
      </w:r>
      <w:r>
        <w:t xml:space="preserve"> </w:t>
      </w:r>
      <w:r>
        <w:t>J</w:t>
      </w:r>
      <w:r>
        <w:t xml:space="preserve"> </w:t>
      </w:r>
      <w:r>
        <w:t>/</w:t>
      </w:r>
      <w:r>
        <w:t xml:space="preserve"> </w:t>
      </w:r>
      <w:r>
        <w:t>0</w:t>
      </w:r>
      <w:r>
        <w:t xml:space="preserve"> </w:t>
      </w:r>
      <w:r>
        <w:t>/(&lt;j</w:t>
      </w:r>
      <w:r>
        <w:t xml:space="preserve"> </w:t>
      </w:r>
      <w:r>
        <w:t>G5.</w:t>
      </w:r>
      <w:r>
        <w:t xml:space="preserve"> </w:t>
      </w:r>
      <w:r>
        <w:t>70</w:t>
      </w:r>
      <w:r>
        <w:t xml:space="preserve"> </w:t>
      </w:r>
      <w:r>
        <w:t>5</w:t>
      </w:r>
      <w:r>
        <w:t xml:space="preserve"> </w:t>
      </w:r>
      <w:r>
        <w:t>&lt; 1</w:t>
      </w:r>
      <w:r>
        <w:t xml:space="preserve"> </w:t>
      </w:r>
      <w:r>
        <w:t>155</w:t>
      </w:r>
      <w:r>
        <w:t xml:space="preserve"> </w:t>
      </w:r>
      <w:r>
        <w:t>ZF</w:t>
      </w:r>
      <w:r>
        <w:t xml:space="preserve"> </w:t>
      </w:r>
      <w:r>
        <w:t>7p</w:t>
      </w:r>
      <w:r>
        <w:t xml:space="preserve"> </w:t>
      </w:r>
      <w:r>
        <w:t>S57</w:t>
      </w:r>
      <w:r>
        <w:t xml:space="preserve"> </w:t>
      </w:r>
      <w:r>
        <w:t>'■</w:t>
      </w:r>
      <w:r>
        <w:t xml:space="preserve"> </w:t>
      </w:r>
      <w:r>
        <w:t>1 60</w:t>
      </w:r>
      <w:r>
        <w:t xml:space="preserve"> </w:t>
      </w:r>
      <w:r>
        <w:t>lr</w:t>
      </w:r>
      <w:r>
        <w:t xml:space="preserve"> </w:t>
      </w:r>
      <w:r>
        <w:t>Ibl</w:t>
      </w:r>
      <w:r>
        <w:t xml:space="preserve"> </w:t>
      </w:r>
      <w:r>
        <w:t>2Q</w:t>
      </w:r>
      <w:r>
        <w:t xml:space="preserve"> </w:t>
      </w:r>
      <w:r>
        <w:t>2</w:t>
      </w:r>
      <w:r>
        <w:t xml:space="preserve"> </w:t>
      </w:r>
      <w:r>
        <w:t>/</w:t>
      </w:r>
      <w:r>
        <w:t xml:space="preserve"> </w:t>
      </w:r>
      <w:r>
        <w:t>0</w:t>
      </w:r>
      <w:r>
        <w:t xml:space="preserve"> </w:t>
      </w:r>
      <w:r>
        <w:t>7&amp;</w:t>
      </w:r>
      <w:r>
        <w:t xml:space="preserve"> </w:t>
      </w:r>
      <w:r>
        <w:t>&lt;5</w:t>
      </w:r>
      <w:r>
        <w:t xml:space="preserve"> </w:t>
      </w:r>
      <w:r>
        <w:t>US</w:t>
      </w:r>
      <w:r>
        <w:t xml:space="preserve"> </w:t>
      </w:r>
      <w:r>
        <w:t>5</w:t>
      </w:r>
      <w:r>
        <w:t xml:space="preserve"> </w:t>
      </w:r>
      <w:r>
        <w:t>&lt;. 1</w:t>
      </w:r>
      <w:r>
        <w:t xml:space="preserve"> </w:t>
      </w:r>
      <w:r>
        <w:t>05</w:t>
      </w:r>
      <w:r>
        <w:t xml:space="preserve"> </w:t>
      </w:r>
      <w:r>
        <w:t>7d</w:t>
      </w:r>
      <w:r>
        <w:t xml:space="preserve"> </w:t>
      </w:r>
      <w:r>
        <w:t>72</w:t>
      </w:r>
      <w:r>
        <w:t xml:space="preserve"> </w:t>
      </w:r>
      <w:r>
        <w:t>HI</w:t>
      </w:r>
      <w:r>
        <w:t xml:space="preserve"> </w:t>
      </w:r>
      <w:r>
        <w:t>l?/2</w:t>
      </w:r>
      <w:r>
        <w:t xml:space="preserve"> </w:t>
      </w:r>
      <w:r>
        <w:t>&lt;753</w:t>
      </w:r>
      <w:r>
        <w:t xml:space="preserve"> </w:t>
      </w:r>
      <w:r>
        <w:t>1</w:t>
      </w:r>
      <w:r>
        <w:t xml:space="preserve"> </w:t>
      </w:r>
      <w:r>
        <w:t xml:space="preserve"> 0</w:t>
      </w:r>
      <w:r>
        <w:t xml:space="preserve"> </w:t>
      </w:r>
      <w:r>
        <w:t>?0</w:t>
      </w:r>
      <w:r>
        <w:t xml:space="preserve"> </w:t>
      </w:r>
      <w:r>
        <w:t>4-7</w:t>
      </w:r>
      <w:r>
        <w:t xml:space="preserve"> </w:t>
      </w:r>
      <w:r>
        <w:t>25</w:t>
      </w:r>
      <w:r>
        <w:t xml:space="preserve"> </w:t>
      </w:r>
      <w:r>
        <w:t>5</w:t>
      </w:r>
      <w:r>
        <w:t xml:space="preserve"> </w:t>
      </w:r>
      <w:r>
        <w:t>/</w:t>
      </w:r>
      <w:r>
        <w:t xml:space="preserve"> </w:t>
      </w:r>
      <w:r>
        <w:t>0</w:t>
      </w:r>
      <w:r>
        <w:t xml:space="preserve"> </w:t>
      </w:r>
      <w:r>
        <w:t>/)</w:t>
      </w:r>
      <w:r>
        <w:t xml:space="preserve"> </w:t>
      </w:r>
      <w:r>
        <w:t>65</w:t>
      </w:r>
      <w:r>
        <w:t xml:space="preserve"> </w:t>
      </w:r>
      <w:r>
        <w:t>US</w:t>
      </w:r>
      <w:r>
        <w:t xml:space="preserve"> </w:t>
      </w:r>
      <w:r>
        <w:t>ZO</w:t>
      </w:r>
      <w:r>
        <w:t xml:space="preserve"> </w:t>
      </w:r>
      <w:r>
        <w:t>c- t</w:t>
      </w:r>
      <w:r>
        <w:t xml:space="preserve"> </w:t>
      </w:r>
      <w:r>
        <w:t>2t'&gt;</w:t>
      </w:r>
      <w:r>
        <w:t xml:space="preserve"> </w:t>
      </w:r>
      <w:r>
        <w:t>72</w:t>
      </w:r>
      <w:r>
        <w:t xml:space="preserve"> </w:t>
      </w:r>
      <w:r>
        <w:t>7^</w:t>
      </w:r>
      <w:r>
        <w:t xml:space="preserve"> </w:t>
      </w:r>
      <w:r>
        <w:t>55&lt;f</w:t>
      </w:r>
      <w:r>
        <w:t xml:space="preserve"> </w:t>
      </w:r>
      <w:r>
        <w:t>/.o</w:t>
      </w:r>
      <w:r>
        <w:t xml:space="preserve"> </w:t>
      </w:r>
      <w:r>
        <w:t>?p</w:t>
      </w:r>
      <w:r>
        <w:t xml:space="preserve"> </w:t>
      </w:r>
      <w:r>
        <w:t>132</w:t>
      </w:r>
      <w:r>
        <w:t xml:space="preserve"> </w:t>
      </w:r>
      <w:r>
        <w:t>24</w:t>
      </w:r>
      <w:r>
        <w:t xml:space="preserve"> </w:t>
      </w:r>
      <w:r>
        <w:t>3</w:t>
      </w:r>
      <w:r>
        <w:t xml:space="preserve"> </w:t>
      </w:r>
      <w:r>
        <w:t>5</w:t>
      </w:r>
      <w:r>
        <w:t xml:space="preserve"> </w:t>
      </w:r>
      <w:r>
        <w:t>&lt;7</w:t>
      </w:r>
      <w:r>
        <w:t xml:space="preserve"> </w:t>
      </w:r>
      <w:r>
        <w:t>.&gt; T</w:t>
      </w:r>
      <w:r>
        <w:t xml:space="preserve"> </w:t>
      </w:r>
      <w:r>
        <w:t>75</w:t>
      </w:r>
      <w:r>
        <w:t xml:space="preserve"> </w:t>
      </w:r>
      <w:r>
        <w:t>35</w:t>
      </w:r>
      <w:r>
        <w:t xml:space="preserve"> </w:t>
      </w:r>
      <w:r>
        <w:t>15</w:t>
      </w:r>
      <w:r>
        <w:t xml:space="preserve"> </w:t>
      </w:r>
      <w:r>
        <w:t>C 1</w:t>
      </w:r>
      <w:r>
        <w:t xml:space="preserve"> </w:t>
      </w:r>
      <w:r>
        <w:t>2 7o</w:t>
      </w:r>
      <w:r>
        <w:t xml:space="preserve"> </w:t>
      </w:r>
      <w:r>
        <w:t>7(</w:t>
      </w:r>
      <w:r>
        <w:t xml:space="preserve"> </w:t>
      </w:r>
      <w:r>
        <w:t>t</w:t>
      </w:r>
      <w:r>
        <w:t xml:space="preserve"> </w:t>
      </w:r>
      <w:r>
        <w:t>7^</w:t>
      </w:r>
      <w:r>
        <w:t xml:space="preserve"> </w:t>
      </w:r>
      <w:r>
        <w:t>555</w:t>
      </w:r>
      <w:r>
        <w:t xml:space="preserve"> </w:t>
      </w:r>
      <w:r>
        <w:t>P</w:t>
      </w:r>
      <w:r>
        <w:t xml:space="preserve"> </w:t>
      </w:r>
      <w:r>
        <w:t>70</w:t>
      </w:r>
      <w:r>
        <w:t xml:space="preserve"> </w:t>
      </w:r>
      <w:r>
        <w:t>/26</w:t>
      </w:r>
      <w:r>
        <w:t xml:space="preserve"> </w:t>
      </w:r>
      <w:r>
        <w:t>2J</w:t>
      </w:r>
      <w:r>
        <w:t xml:space="preserve"> </w:t>
      </w:r>
      <w:r>
        <w:t>?</w:t>
      </w:r>
      <w:r>
        <w:t xml:space="preserve"> </w:t>
      </w:r>
      <w:r>
        <w:t>G</w:t>
      </w:r>
      <w:r>
        <w:t xml:space="preserve"> </w:t>
      </w:r>
      <w:r>
        <w:t>J</w:t>
      </w:r>
      <w:r>
        <w:t xml:space="preserve"> </w:t>
      </w:r>
      <w:r>
        <w:t>/</w:t>
      </w:r>
      <w:r>
        <w:t xml:space="preserve"> </w:t>
      </w:r>
      <w:r>
        <w:t>60</w:t>
      </w:r>
      <w:r>
        <w:t xml:space="preserve"> </w:t>
      </w:r>
      <w:r>
        <w:t>(6C</w:t>
      </w:r>
      <w:r>
        <w:t xml:space="preserve"> </w:t>
      </w:r>
      <w:r>
        <w:t>2o</w:t>
      </w:r>
      <w:r>
        <w:t xml:space="preserve"> </w:t>
      </w:r>
      <w:r>
        <w:t>c. )</w:t>
      </w:r>
      <w:r>
        <w:t xml:space="preserve"> </w:t>
      </w:r>
      <w:r>
        <w:t>5C0</w:t>
      </w:r>
      <w:r>
        <w:t xml:space="preserve"> </w:t>
      </w:r>
      <w:r>
        <w:t>76</w:t>
      </w:r>
      <w:r>
        <w:t xml:space="preserve"> </w:t>
      </w:r>
      <w:r>
        <w:t>78</w:t>
      </w:r>
      <w:r>
        <w:t xml:space="preserve"> </w:t>
      </w:r>
      <w:r>
        <w:t>55C</w:t>
      </w:r>
      <w:r>
        <w:t xml:space="preserve"> </w:t>
      </w:r>
      <w:r>
        <w:t>io&gt;</w:t>
      </w:r>
      <w:r>
        <w:t xml:space="preserve"> </w:t>
      </w:r>
      <w:r>
        <w:t>3?</w:t>
      </w:r>
      <w:r>
        <w:t xml:space="preserve"> </w:t>
      </w:r>
      <w:r>
        <w:t>&gt;&gt;</w:t>
      </w:r>
      <w:r>
        <w:t xml:space="preserve"> </w:t>
      </w:r>
      <w:r>
        <w:t>152</w:t>
      </w:r>
      <w:r>
        <w:t xml:space="preserve"> </w:t>
      </w:r>
      <w:r>
        <w:t>7o</w:t>
      </w:r>
      <w:r>
        <w:t xml:space="preserve"> </w:t>
      </w:r>
      <w:r>
        <w:t>/</w:t>
      </w:r>
      <w:r>
        <w:t xml:space="preserve"> </w:t>
      </w:r>
      <w:r>
        <w:t>0</w:t>
      </w:r>
      <w:r>
        <w:t xml:space="preserve"> </w:t>
      </w:r>
      <w:r>
        <w:t>To</w:t>
      </w:r>
      <w:r>
        <w:t xml:space="preserve"> </w:t>
      </w:r>
      <w:r>
        <w:t>/GO</w:t>
      </w:r>
      <w:r>
        <w:t xml:space="preserve"> </w:t>
      </w:r>
      <w:r>
        <w:t>/O</w:t>
      </w:r>
      <w:r>
        <w:t xml:space="preserve"> </w:t>
      </w:r>
      <w:r>
        <w:t>2. \</w:t>
      </w:r>
      <w:r>
        <w:t xml:space="preserve"> </w:t>
      </w:r>
      <w:r>
        <w:t>17 0</w:t>
      </w:r>
      <w:r>
        <w:t xml:space="preserve"> </w:t>
      </w:r>
      <w:r>
        <w:t>7?</w:t>
      </w:r>
      <w:r>
        <w:t xml:space="preserve"> </w:t>
      </w:r>
      <w:r>
        <w:t>1</w:t>
      </w:r>
      <w:r>
        <w:t xml:space="preserve"> </w:t>
      </w:r>
      <w:r>
        <w:t>So</w:t>
      </w:r>
      <w:r>
        <w:t xml:space="preserve"> </w:t>
      </w:r>
      <w:r>
        <w:t>557</w:t>
      </w:r>
      <w:r>
        <w:t xml:space="preserve"> </w:t>
      </w:r>
      <w:r>
        <w:t>I'OO</w:t>
      </w:r>
      <w:r>
        <w:t xml:space="preserve"> </w:t>
      </w:r>
      <w:r>
        <w:t>/ 2 6</w:t>
      </w:r>
      <w:r>
        <w:t xml:space="preserve"> </w:t>
      </w:r>
      <w:r>
        <w:t>30</w:t>
      </w:r>
      <w:r>
        <w:t xml:space="preserve"> </w:t>
      </w:r>
      <w:r>
        <w:t>I</w:t>
      </w:r>
      <w:r>
        <w:t xml:space="preserve"> </w:t>
      </w:r>
      <w:r>
        <w:t>I</w:t>
      </w:r>
      <w:r>
        <w:t xml:space="preserve"> </w:t>
      </w:r>
      <w:r>
        <w:t>I</w:t>
      </w:r>
      <w:r>
        <w:t xml:space="preserve"> </w:t>
      </w:r>
      <w:r>
        <w:t xml:space="preserve">6; </w:t>
      </w:r>
      <w:r>
        <w:t xml:space="preserve"> </w:t>
      </w:r>
      <w:r>
        <w:t>0</w:t>
      </w:r>
      <w:r>
        <w:t xml:space="preserve"> </w:t>
      </w:r>
      <w:r>
        <w:t>65</w:t>
      </w:r>
      <w:r>
        <w:t xml:space="preserve"> </w:t>
      </w:r>
      <w:r>
        <w:t>155</w:t>
      </w:r>
      <w:r>
        <w:t xml:space="preserve"> </w:t>
      </w:r>
      <w:r>
        <w:t>/O</w:t>
      </w:r>
      <w:r>
        <w:t xml:space="preserve"> </w:t>
      </w:r>
      <w:r>
        <w:t>c 1</w:t>
      </w:r>
      <w:r>
        <w:t xml:space="preserve"> </w:t>
      </w:r>
      <w:r>
        <w:t>2&gt;o</w:t>
      </w:r>
      <w:r>
        <w:t xml:space="preserve"> </w:t>
      </w:r>
      <w:r>
        <w:t>So</w:t>
      </w:r>
      <w:r>
        <w:t xml:space="preserve"> </w:t>
      </w:r>
      <w:r>
        <w:t>S2</w:t>
      </w:r>
      <w:r>
        <w:t xml:space="preserve"> </w:t>
      </w:r>
      <w:r>
        <w:t>5T8</w:t>
      </w:r>
      <w:r>
        <w:t xml:space="preserve"> </w:t>
      </w:r>
      <w:r>
        <w:t>2-</w:t>
      </w:r>
      <w:r>
        <w:t xml:space="preserve"> </w:t>
      </w:r>
      <w:r>
        <w:t>*6' 0</w:t>
      </w:r>
      <w:r>
        <w:t xml:space="preserve"> </w:t>
      </w:r>
      <w:r>
        <w:t>1</w:t>
      </w:r>
      <w:r>
        <w:t xml:space="preserve"> </w:t>
      </w:r>
      <w:r>
        <w:t>i24</w:t>
      </w:r>
      <w:r>
        <w:t xml:space="preserve"> </w:t>
      </w:r>
      <w:r>
        <w:t>34</w:t>
      </w:r>
      <w:r>
        <w:t xml:space="preserve"> </w:t>
      </w:r>
      <w:r>
        <w:t>I</w:t>
      </w:r>
      <w:r>
        <w:t xml:space="preserve"> </w:t>
      </w:r>
      <w:r>
        <w:t>I</w:t>
      </w:r>
      <w:r>
        <w:t xml:space="preserve"> </w:t>
      </w:r>
      <w:r>
        <w:t>0</w:t>
      </w:r>
      <w:r>
        <w:t xml:space="preserve"> </w:t>
      </w:r>
      <w:r>
        <w:t>7</w:t>
      </w:r>
      <w:r>
        <w:t xml:space="preserve"> </w:t>
      </w:r>
      <w:r>
        <w:t>5o</w:t>
      </w:r>
      <w:r>
        <w:t xml:space="preserve"> </w:t>
      </w:r>
      <w:r>
        <w:t>/&lt;-fO</w:t>
      </w:r>
      <w:r>
        <w:t xml:space="preserve"> </w:t>
      </w:r>
      <w:r>
        <w:t>/o</w:t>
      </w:r>
      <w:r>
        <w:t xml:space="preserve"> </w:t>
      </w:r>
      <w:r>
        <w:t>- 1</w:t>
      </w:r>
      <w:r>
        <w:t xml:space="preserve"> </w:t>
      </w:r>
      <w:r>
        <w:t>220</w:t>
      </w:r>
      <w:r>
        <w:t xml:space="preserve"> </w:t>
      </w:r>
      <w:r>
        <w:t>32</w:t>
      </w:r>
      <w:r>
        <w:t xml:space="preserve"> </w:t>
      </w:r>
      <w:r>
        <w:t>86</w:t>
      </w:r>
      <w:r>
        <w:t xml:space="preserve"> </w:t>
      </w:r>
      <w:r>
        <w:t>SS&lt;?</w:t>
      </w:r>
      <w:r>
        <w:t xml:space="preserve"> </w:t>
      </w:r>
      <w:r>
        <w:t>loo</w:t>
      </w:r>
      <w:r>
        <w:t xml:space="preserve"> </w:t>
      </w:r>
      <w:r>
        <w:t>5</w:t>
      </w:r>
      <w:r>
        <w:t xml:space="preserve"> </w:t>
      </w:r>
      <w:r>
        <w:t>125</w:t>
      </w:r>
      <w:r>
        <w:t xml:space="preserve"> </w:t>
      </w:r>
      <w:r>
        <w:t>32</w:t>
      </w:r>
      <w:r>
        <w:t xml:space="preserve"> </w:t>
      </w:r>
      <w:r>
        <w:t>4</w:t>
      </w:r>
      <w:r>
        <w:t xml:space="preserve"> </w:t>
      </w:r>
      <w:r>
        <w:t>O</w:t>
      </w:r>
      <w:r>
        <w:t xml:space="preserve"> </w:t>
      </w:r>
      <w:r>
        <w:t>5</w:t>
      </w:r>
      <w:r>
        <w:t xml:space="preserve"> </w:t>
      </w:r>
      <w:r>
        <w:t>-31 0</w:t>
      </w:r>
      <w:r>
        <w:t xml:space="preserve"> </w:t>
      </w:r>
      <w:r>
        <w:t>70</w:t>
      </w:r>
      <w:r>
        <w:t xml:space="preserve"> </w:t>
      </w:r>
      <w:r>
        <w:t>/?o</w:t>
      </w:r>
      <w:r>
        <w:t xml:space="preserve"> </w:t>
      </w:r>
      <w:r>
        <w:t>10</w:t>
      </w:r>
      <w:r>
        <w:t xml:space="preserve"> </w:t>
      </w:r>
      <w:r>
        <w:t>1</w:t>
      </w:r>
      <w:r>
        <w:t xml:space="preserve"> </w:t>
      </w:r>
      <w:r>
        <w:t>5(0</w:t>
      </w:r>
      <w:r>
        <w:t xml:space="preserve"> </w:t>
      </w:r>
      <w:r>
        <w:t>86</w:t>
      </w:r>
      <w:r>
        <w:t xml:space="preserve"> </w:t>
      </w:r>
      <w:r>
        <w:t>&lt;4o</w:t>
      </w:r>
      <w:r>
        <w:t xml:space="preserve"> </w:t>
      </w:r>
      <w:r>
        <w:t>?% k</w:t>
      </w:r>
      <w:r>
        <w:t xml:space="preserve"> </w:t>
      </w:r>
      <w:r>
        <w:t>33</w:t>
      </w:r>
      <w:r>
        <w:t xml:space="preserve"> </w:t>
      </w:r>
      <w:r>
        <w:t>/?</w:t>
      </w:r>
      <w:r>
        <w:t xml:space="preserve"> </w:t>
      </w:r>
      <w:r>
        <w:t>/</w:t>
      </w:r>
      <w:r>
        <w:t xml:space="preserve"> </w:t>
      </w:r>
      <w:r>
        <w:t>1</w:t>
      </w:r>
      <w:r>
        <w:t xml:space="preserve"> </w:t>
      </w:r>
      <w:r>
        <w:t>•...</w:t>
      </w:r>
      <w:r>
        <w:t xml:space="preserve"> </w:t>
      </w:r>
      <w:r>
        <w:t>/16</w:t>
      </w:r>
      <w:r>
        <w:t xml:space="preserve"> </w:t>
      </w:r>
      <w:r>
        <w:t>2 7</w:t>
      </w:r>
      <w:r>
        <w:t xml:space="preserve"> </w:t>
      </w:r>
      <w:r>
        <w:t>4</w:t>
      </w:r>
      <w:r>
        <w:t xml:space="preserve"> </w:t>
      </w:r>
      <w:r>
        <w:t>I</w:t>
      </w:r>
      <w:r>
        <w:t xml:space="preserve"> </w:t>
      </w:r>
      <w:r>
        <w:t>O</w:t>
      </w:r>
      <w:r>
        <w:t xml:space="preserve"> </w:t>
      </w:r>
      <w:r>
        <w:t>S?.</w:t>
      </w:r>
      <w:r>
        <w:t xml:space="preserve"> </w:t>
      </w:r>
      <w:r>
        <w:t>60</w:t>
      </w:r>
      <w:r>
        <w:t xml:space="preserve"> </w:t>
      </w:r>
      <w:r>
        <w:t>(50</w:t>
      </w:r>
      <w:r>
        <w:t xml:space="preserve"> </w:t>
      </w:r>
      <w:r>
        <w:t>IS</w:t>
      </w:r>
      <w:r>
        <w:t xml:space="preserve"> </w:t>
      </w:r>
      <w:r>
        <w:t>&lt; \</w:t>
      </w:r>
      <w:r>
        <w:t xml:space="preserve"> </w:t>
      </w:r>
      <w:r>
        <w:t>7S'o</w:t>
      </w:r>
      <w:r>
        <w:t xml:space="preserve"> </w:t>
      </w:r>
      <w:r>
        <w:t>n</w:t>
      </w:r>
      <w:r>
        <w:t xml:space="preserve"> </w:t>
      </w:r>
      <w:r>
        <w:t>83</w:t>
      </w:r>
      <w:r>
        <w:t xml:space="preserve"> </w:t>
      </w:r>
      <w:r>
        <w:t>56/</w:t>
      </w:r>
      <w:r>
        <w:t xml:space="preserve"> </w:t>
      </w:r>
      <w:r>
        <w:t>7o</w:t>
      </w:r>
      <w:r>
        <w:t xml:space="preserve"> </w:t>
      </w:r>
      <w:r>
        <w:t>f°</w:t>
      </w:r>
      <w:r>
        <w:t xml:space="preserve"> </w:t>
      </w:r>
      <w:r>
        <w:t>T&lt;</w:t>
      </w:r>
      <w:r>
        <w:t xml:space="preserve"> </w:t>
      </w:r>
      <w:r>
        <w:t>&gt;4t</w:t>
      </w:r>
      <w:r>
        <w:t xml:space="preserve"> </w:t>
      </w:r>
      <w:r>
        <w:t>32</w:t>
      </w:r>
      <w:r>
        <w:t xml:space="preserve"> </w:t>
      </w:r>
      <w:r>
        <w:t>3</w:t>
      </w:r>
      <w:r>
        <w:t xml:space="preserve"> </w:t>
      </w:r>
      <w:r>
        <w:t>/</w:t>
      </w:r>
      <w:r>
        <w:t xml:space="preserve"> </w:t>
      </w:r>
      <w:r>
        <w:t>O</w:t>
      </w:r>
      <w:r>
        <w:t xml:space="preserve"> </w:t>
      </w:r>
      <w:r>
        <w:t>So</w:t>
      </w:r>
      <w:r>
        <w:t xml:space="preserve"> </w:t>
      </w:r>
      <w:r>
        <w:t>55</w:t>
      </w:r>
      <w:r>
        <w:t xml:space="preserve"> </w:t>
      </w:r>
      <w:r>
        <w:t>155</w:t>
      </w:r>
      <w:r>
        <w:t xml:space="preserve"> </w:t>
      </w:r>
      <w:r>
        <w:t>15</w:t>
      </w:r>
      <w:r>
        <w:t xml:space="preserve"> </w:t>
      </w:r>
      <w:r>
        <w:t>c 1</w:t>
      </w:r>
      <w:r>
        <w:t xml:space="preserve"> </w:t>
      </w:r>
      <w:r>
        <w:t>6f0</w:t>
      </w:r>
      <w:r>
        <w:t xml:space="preserve"> </w:t>
      </w:r>
      <w:r>
        <w:t>33</w:t>
      </w:r>
      <w:r>
        <w:t xml:space="preserve"> </w:t>
      </w:r>
      <w:r>
        <w:t>Qo</w:t>
      </w:r>
      <w:r>
        <w:t xml:space="preserve"> </w:t>
      </w:r>
      <w:r>
        <w:t>562</w:t>
      </w:r>
      <w:r>
        <w:t xml:space="preserve"> </w:t>
      </w:r>
      <w:r>
        <w:t>/to</w:t>
      </w:r>
      <w:r>
        <w:t xml:space="preserve"> </w:t>
      </w:r>
      <w:r>
        <w:t>Go</w:t>
      </w:r>
      <w:r>
        <w:t xml:space="preserve"> </w:t>
      </w:r>
      <w:r>
        <w:t>z</w:t>
      </w:r>
      <w:r>
        <w:t xml:space="preserve"> </w:t>
      </w:r>
      <w:r>
        <w:t>Tz-</w:t>
      </w:r>
      <w:r>
        <w:t xml:space="preserve"> </w:t>
      </w:r>
      <w:r>
        <w:t>/5P</w:t>
      </w:r>
      <w:r>
        <w:t xml:space="preserve"> </w:t>
      </w:r>
      <w:r>
        <w:t>3/</w:t>
      </w:r>
      <w:r>
        <w:t xml:space="preserve"> </w:t>
      </w:r>
      <w:r>
        <w:t>3</w:t>
      </w:r>
      <w:r>
        <w:t xml:space="preserve"> </w:t>
      </w:r>
      <w:r>
        <w:t>/</w:t>
      </w:r>
      <w:r>
        <w:t xml:space="preserve"> </w:t>
      </w:r>
      <w:r>
        <w:t>O</w:t>
      </w:r>
      <w:r>
        <w:t xml:space="preserve"> </w:t>
      </w:r>
      <w:r>
        <w:t>65</w:t>
      </w:r>
      <w:r>
        <w:t xml:space="preserve"> </w:t>
      </w:r>
      <w:r>
        <w:t>125</w:t>
      </w:r>
      <w:r>
        <w:t xml:space="preserve"> </w:t>
      </w:r>
      <w:r>
        <w:t>15</w:t>
      </w:r>
      <w:r>
        <w:t xml:space="preserve"> </w:t>
      </w:r>
      <w:r>
        <w:t>1</w:t>
      </w:r>
      <w:r>
        <w:t xml:space="preserve"> </w:t>
      </w:r>
      <w:r>
        <w:t>CGo</w:t>
      </w:r>
      <w:r>
        <w:t xml:space="preserve"> </w:t>
      </w:r>
      <w:r>
        <w:t>/oo</w:t>
      </w:r>
      <w:r>
        <w:t xml:space="preserve"> </w:t>
      </w:r>
      <w:r>
        <w:t>92</w:t>
      </w:r>
      <w:r>
        <w:t xml:space="preserve"> </w:t>
      </w:r>
      <w:r>
        <w:t>563</w:t>
      </w:r>
      <w:r>
        <w:t xml:space="preserve"> </w:t>
      </w:r>
      <w:r>
        <w:t>60</w:t>
      </w:r>
      <w:r>
        <w:t xml:space="preserve"> </w:t>
      </w:r>
      <w:r>
        <w:t>60</w:t>
      </w:r>
      <w:r>
        <w:t xml:space="preserve"> </w:t>
      </w:r>
      <w:r>
        <w:t>7r</w:t>
      </w:r>
      <w:r>
        <w:t xml:space="preserve"> </w:t>
      </w:r>
      <w:r>
        <w:t>136</w:t>
      </w:r>
      <w:r>
        <w:t xml:space="preserve"> </w:t>
      </w:r>
      <w:r>
        <w:t>27</w:t>
      </w:r>
      <w:r>
        <w:t xml:space="preserve"> </w:t>
      </w:r>
      <w:r>
        <w:t>I</w:t>
      </w:r>
      <w:r>
        <w:t xml:space="preserve"> </w:t>
      </w:r>
      <w:r>
        <w:t>/</w:t>
      </w:r>
      <w:r>
        <w:t xml:space="preserve"> </w:t>
      </w:r>
      <w:r>
        <w:t>2</w:t>
      </w:r>
      <w:r>
        <w:t xml:space="preserve"> </w:t>
      </w:r>
      <w:r>
        <w:t>5o</w:t>
      </w:r>
      <w:r>
        <w:t xml:space="preserve"> </w:t>
      </w:r>
      <w:r>
        <w:t>!(&amp;</w:t>
      </w:r>
      <w:r>
        <w:t xml:space="preserve"> </w:t>
      </w:r>
      <w:r>
        <w:t>Z5</w:t>
      </w:r>
      <w:r>
        <w:t xml:space="preserve"> </w:t>
      </w:r>
      <w:r>
        <w:t>1</w:t>
      </w:r>
      <w:r>
        <w:t xml:space="preserve"> </w:t>
      </w:r>
      <w:r>
        <w:t>Cfo</w:t>
      </w:r>
      <w:r>
        <w:t xml:space="preserve"> </w:t>
      </w:r>
      <w:r>
        <w:t>92</w:t>
      </w:r>
      <w:r>
        <w:t xml:space="preserve"> </w:t>
      </w:r>
      <w:r>
        <w:t>f</w:t>
      </w:r>
      <w:r>
        <w:t xml:space="preserve"> </w:t>
      </w:r>
      <w:r>
        <w:t>a</w:t>
      </w:r>
      <w:r>
        <w:t xml:space="preserve"> </w:t>
      </w:r>
      <w:r>
        <w:t>26</w:t>
      </w:r>
      <w:r>
        <w:t xml:space="preserve"> </w:t>
      </w:r>
      <w:r>
        <w:t>So</w:t>
      </w:r>
      <w:r>
        <w:t xml:space="preserve"> </w:t>
      </w:r>
      <w:r>
        <w:t>t/a</w:t>
      </w:r>
      <w:r>
        <w:t xml:space="preserve"> </w:t>
      </w:r>
      <w:r>
        <w:t>T-</w:t>
      </w:r>
      <w:r>
        <w:t xml:space="preserve"> </w:t>
      </w:r>
      <w:r>
        <w:t>1 43</w:t>
      </w:r>
      <w:r>
        <w:t xml:space="preserve"> </w:t>
      </w:r>
      <w:r>
        <w:t>2A</w:t>
      </w:r>
      <w:r>
        <w:t xml:space="preserve"> </w:t>
      </w:r>
      <w:r>
        <w:t>2</w:t>
      </w:r>
      <w:r>
        <w:t xml:space="preserve"> </w:t>
      </w:r>
      <w:r>
        <w:t>/</w:t>
      </w:r>
      <w:r>
        <w:t xml:space="preserve"> </w:t>
      </w:r>
      <w:r>
        <w:t>o.</w:t>
      </w:r>
      <w:r>
        <w:t xml:space="preserve"> </w:t>
      </w:r>
      <w:r>
        <w:t>■1-</w:t>
      </w:r>
      <w:r>
        <w:t xml:space="preserve"> </w:t>
      </w:r>
      <w:r>
        <w:t>60</w:t>
      </w:r>
      <w:r>
        <w:t xml:space="preserve"> </w:t>
      </w:r>
      <w:r>
        <w:t>(2.5</w:t>
      </w:r>
      <w:r>
        <w:t xml:space="preserve"> </w:t>
      </w:r>
      <w:r>
        <w:t>10</w:t>
      </w:r>
      <w:r>
        <w:t xml:space="preserve"> </w:t>
      </w:r>
      <w:r>
        <w:t>&lt;1</w:t>
      </w:r>
      <w:r>
        <w:t xml:space="preserve"> </w:t>
      </w:r>
      <w:r>
        <w:t>6?o</w:t>
      </w:r>
      <w:r>
        <w:t xml:space="preserve"> </w:t>
      </w:r>
      <w:r>
        <w:t>7q</w:t>
      </w:r>
      <w:r>
        <w:t xml:space="preserve"> </w:t>
      </w:r>
      <w:r>
        <w:t>76</w:t>
      </w:r>
      <w:r>
        <w:t xml:space="preserve"> </w:t>
      </w:r>
      <w:r>
        <w:t>/(W</w:t>
      </w:r>
      <w:r>
        <w:t xml:space="preserve"> </w:t>
      </w:r>
      <w:r>
        <w:t>7/nlz -vT/T 5Z-</w:t>
      </w:r>
      <w:r>
        <w:t xml:space="preserve"> </w:t>
      </w:r>
      <w:r>
        <w:t>5</w:t>
      </w:r>
      <w:r>
        <w:t xml:space="preserve"> </w:t>
      </w:r>
      <w:r>
        <w:t>zr&gt;</w:t>
      </w:r>
      <w:r>
        <w:t xml:space="preserve"> </w:t>
      </w:r>
      <w:r>
        <w:t>Tr</w:t>
      </w:r>
      <w:r>
        <w:t xml:space="preserve"> </w:t>
      </w:r>
      <w:r>
        <w:t>2</w:t>
      </w:r>
      <w:r>
        <w:t xml:space="preserve"> </w:t>
      </w:r>
      <w:r>
        <w:t>T&gt;</w:t>
      </w:r>
      <w:r>
        <w:t xml:space="preserve"> </w:t>
      </w:r>
      <w:r>
        <w:t>\$3</w:t>
      </w:r>
      <w:r>
        <w:t xml:space="preserve"> </w:t>
      </w:r>
      <w:r>
        <w:t>23</w:t>
      </w:r>
      <w:r>
        <w:t xml:space="preserve"> </w:t>
      </w:r>
      <w:r>
        <w:t>3</w:t>
      </w:r>
      <w:r>
        <w:t xml:space="preserve"> </w:t>
      </w:r>
      <w:r>
        <w:t>(7</w:t>
      </w:r>
      <w:r>
        <w:t xml:space="preserve"> </w:t>
      </w:r>
      <w:r>
        <w:t>c?</w:t>
      </w:r>
      <w:r>
        <w:t xml:space="preserve"> </w:t>
      </w:r>
      <w:r>
        <w:t>70</w:t>
      </w:r>
      <w:r>
        <w:t xml:space="preserve"> </w:t>
      </w:r>
      <w:r>
        <w:t>•To</w:t>
      </w:r>
      <w:r>
        <w:t xml:space="preserve"> </w:t>
      </w:r>
      <w:r>
        <w:t>/?5</w:t>
      </w:r>
      <w:r>
        <w:t xml:space="preserve"> </w:t>
      </w:r>
      <w:r>
        <w:t>30</w:t>
      </w:r>
      <w:r>
        <w:t xml:space="preserve"> </w:t>
      </w:r>
      <w:r>
        <w:t>1</w:t>
      </w:r>
      <w:r>
        <w:t xml:space="preserve"> </w:t>
      </w:r>
      <w:r>
        <w:t>T60</w:t>
      </w:r>
      <w:r>
        <w:t xml:space="preserve"> </w:t>
      </w:r>
      <w:r>
        <w:t>DETECTION</w:t>
      </w:r>
      <w:r>
        <w:t xml:space="preserve"> </w:t>
      </w:r>
      <w:r>
        <w:t>LIMIT</w:t>
      </w:r>
      <w:r>
        <w:t xml:space="preserve"> </w:t>
      </w:r>
      <w:r>
        <w:t>LABORATORY USED r-</w:t>
      </w:r>
      <w:r>
        <w:t xml:space="preserve"> </w:t>
      </w:r>
      <w:r>
        <w:t>ANALYTICAL METHOD</w:t>
      </w:r>
      <w:r>
        <w:t xml:space="preserve"> </w:t>
      </w:r>
      <w:r>
        <w:t>\</w:t>
      </w:r>
      <w:r>
        <w:t xml:space="preserve"> </w:t>
      </w:r>
      <w:r>
        <w:t>C.R.A. EXPLORATION PTY. LIMITED</w:t>
      </w:r>
      <w:r>
        <w:t xml:space="preserve"> </w:t>
      </w:r>
      <w:r>
        <w:t>REPORT</w:t>
      </w:r>
      <w:r>
        <w:t xml:space="preserve"> </w:t>
      </w:r>
      <w:r>
        <w:t>NO.</w:t>
      </w:r>
      <w:r>
        <w:t xml:space="preserve"> </w:t>
      </w:r>
      <w:r>
        <w:t>SAMPLE TYPE</w:t>
      </w:r>
      <w:r>
        <w:t xml:space="preserve"> </w:t>
      </w:r>
      <w:r>
        <w:t>=&gt;..•&gt;.</w:t>
      </w:r>
      <w:r>
        <w:t xml:space="preserve"> </w:t>
      </w:r>
      <w:r>
        <w:t>Cr.YiAp?!</w:t>
      </w:r>
      <w:r>
        <w:t xml:space="preserve"> </w:t>
      </w:r>
      <w:r>
        <w:t>—</w:t>
      </w:r>
      <w:r>
        <w:t xml:space="preserve"> </w:t>
      </w:r>
      <w:r>
        <w:t>fGXCAASSJO A&gt;</w:t>
      </w:r>
      <w:r>
        <w:t xml:space="preserve"> </w:t>
      </w:r>
      <w:r>
        <w:t>DRILLING</w:t>
      </w:r>
      <w:r>
        <w:t xml:space="preserve"> </w:t>
      </w:r>
      <w:r>
        <w:t>D.Po.</w:t>
      </w:r>
      <w:r>
        <w:t xml:space="preserve"> </w:t>
      </w:r>
      <w:r>
        <w:t>7s'2|-7</w:t>
      </w:r>
      <w:r>
        <w:t xml:space="preserve"> </w:t>
      </w:r>
      <w:r>
        <w:t>HOLE NO.</w:t>
      </w:r>
      <w:r>
        <w:t xml:space="preserve"> </w:t>
      </w:r>
      <w:r>
        <w:t>^..2.</w:t>
      </w:r>
      <w:r>
        <w:t xml:space="preserve"> </w:t>
      </w:r>
      <w:r>
        <w:t>SAMPLE NOS .</w:t>
      </w:r>
      <w:r>
        <w:t xml:space="preserve"> </w:t>
      </w:r>
      <w:r>
        <w:t>GEOCHEMICAL LEDGER</w:t>
      </w:r>
      <w:r>
        <w:t xml:space="preserve"> </w:t>
      </w:r>
      <w:r>
        <w:t>APPENDIX NO(k-_</w:t>
      </w:r>
      <w:r>
        <w:t xml:space="preserve"> </w:t>
      </w:r>
      <w:r>
        <w:t>OJ. /. Spc,..</w:t>
      </w:r>
      <w:r>
        <w:t xml:space="preserve"> </w:t>
      </w:r>
      <w:r>
        <w:t>PAGE</w:t>
      </w:r>
      <w:r>
        <w:t xml:space="preserve"> </w:t>
      </w:r>
      <w:r>
        <w:t>% or</w:t>
      </w:r>
      <w:r>
        <w:t xml:space="preserve"> </w:t>
      </w:r>
      <w:r>
        <w:t>'v’t.'SSte</w:t>
      </w:r>
      <w:r>
        <w:t xml:space="preserve"> </w:t>
      </w:r>
      <w:r>
        <w:t>FROM</w:t>
      </w:r>
      <w:r>
        <w:t xml:space="preserve"> </w:t>
      </w:r>
      <w:r>
        <w:t>TO</w:t>
      </w:r>
      <w:r>
        <w:t xml:space="preserve"> </w:t>
      </w:r>
      <w:r>
        <w:t>INT</w:t>
      </w:r>
      <w:r>
        <w:t xml:space="preserve"> </w:t>
      </w:r>
      <w:r>
        <w:t>REC?</w:t>
      </w:r>
      <w:r>
        <w:t xml:space="preserve"> </w:t>
      </w:r>
      <w:r>
        <w:t>rnTTHT</w:t>
      </w:r>
      <w:r>
        <w:t xml:space="preserve"> </w:t>
      </w:r>
      <w:r>
        <w:t>NO</w:t>
      </w:r>
      <w:r>
        <w:t xml:space="preserve"> </w:t>
      </w:r>
      <w:r>
        <w:t>Rcc&lt;-t</w:t>
      </w:r>
      <w:r>
        <w:t xml:space="preserve"> </w:t>
      </w:r>
      <w:r>
        <w:t>x</w:t>
      </w:r>
      <w:r>
        <w:t xml:space="preserve"> </w:t>
      </w:r>
      <w:r>
        <w:t>iP(2</w:t>
      </w:r>
      <w:r>
        <w:t xml:space="preserve"> </w:t>
      </w:r>
      <w:r>
        <w:t>es</w:t>
      </w:r>
      <w:r>
        <w:t xml:space="preserve"> </w:t>
      </w:r>
      <w:r>
        <w:t>fn</w:t>
      </w:r>
      <w:r>
        <w:t xml:space="preserve"> </w:t>
      </w:r>
      <w:r>
        <w:t>LQ</w:t>
      </w:r>
      <w:r>
        <w:t xml:space="preserve"> </w:t>
      </w:r>
      <w:r>
        <w:t>5a</w:t>
      </w:r>
      <w:r>
        <w:t xml:space="preserve"> </w:t>
      </w:r>
      <w:r>
        <w:t xml:space="preserve"> r</w:t>
      </w:r>
      <w:r>
        <w:t xml:space="preserve"> </w:t>
      </w:r>
      <w:r>
        <w:t>4</w:t>
      </w:r>
      <w:r>
        <w:t xml:space="preserve"> </w:t>
      </w:r>
      <w:r>
        <w:t>Gr&gt;</w:t>
      </w:r>
      <w:r>
        <w:t xml:space="preserve"> </w:t>
      </w:r>
      <w:r>
        <w:t>2\</w:t>
      </w:r>
      <w:r>
        <w:t xml:space="preserve"> </w:t>
      </w:r>
      <w:r>
        <w:t xml:space="preserve">Cp </w:t>
      </w:r>
      <w:r>
        <w:t xml:space="preserve"> </w:t>
      </w:r>
      <w:r>
        <w:t>1</w:t>
      </w:r>
      <w:r>
        <w:t xml:space="preserve"> </w:t>
      </w:r>
      <w:r>
        <w:t>TQ</w:t>
      </w:r>
      <w:r>
        <w:t xml:space="preserve"> </w:t>
      </w:r>
      <w:r>
        <w:t>TCI</w:t>
      </w:r>
      <w:r>
        <w:t xml:space="preserve"> </w:t>
      </w:r>
      <w:r>
        <w:t>&lt;</w:t>
      </w:r>
      <w:r>
        <w:t xml:space="preserve"> </w:t>
      </w:r>
      <w:r>
        <w:t>LA</w:t>
      </w:r>
      <w:r>
        <w:t xml:space="preserve"> </w:t>
      </w:r>
      <w:r>
        <w:t>"Wk</w:t>
      </w:r>
      <w:r>
        <w:t xml:space="preserve"> </w:t>
      </w:r>
      <w:r>
        <w:t>O</w:t>
      </w:r>
      <w:r>
        <w:t xml:space="preserve"> </w:t>
      </w:r>
      <w:r>
        <w:t>2</w:t>
      </w:r>
      <w:r>
        <w:t xml:space="preserve"> </w:t>
      </w:r>
      <w:r>
        <w:t>IWI572</w:t>
      </w:r>
      <w:r>
        <w:t xml:space="preserve"> </w:t>
      </w:r>
      <w:r>
        <w:t>20</w:t>
      </w:r>
      <w:r>
        <w:t xml:space="preserve"> </w:t>
      </w:r>
      <w:r>
        <w:t>8*</w:t>
      </w:r>
      <w:r>
        <w:t xml:space="preserve"> </w:t>
      </w:r>
      <w:r>
        <w:t>IO</w:t>
      </w:r>
      <w:r>
        <w:t xml:space="preserve"> </w:t>
      </w:r>
      <w:r>
        <w:t>C</w:t>
      </w:r>
      <w:r>
        <w:t xml:space="preserve"> </w:t>
      </w:r>
      <w:r>
        <w:t>I</w:t>
      </w:r>
      <w:r>
        <w:t xml:space="preserve"> </w:t>
      </w:r>
      <w:r>
        <w:t>2 1</w:t>
      </w:r>
      <w:r>
        <w:t xml:space="preserve"> </w:t>
      </w:r>
      <w:r>
        <w:t>1</w:t>
      </w:r>
      <w:r>
        <w:t xml:space="preserve"> </w:t>
      </w:r>
      <w:r>
        <w:t>O</w:t>
      </w:r>
      <w:r>
        <w:t xml:space="preserve"> </w:t>
      </w:r>
      <w:r>
        <w:t>1</w:t>
      </w:r>
      <w:r>
        <w:t xml:space="preserve"> </w:t>
      </w:r>
      <w:r>
        <w:t>2</w:t>
      </w:r>
      <w:r>
        <w:t xml:space="preserve"> </w:t>
      </w:r>
      <w:r>
        <w:t>S77</w:t>
      </w:r>
      <w:r>
        <w:t xml:space="preserve"> </w:t>
      </w:r>
      <w:r>
        <w:t>Z&gt;</w:t>
      </w:r>
      <w:r>
        <w:t xml:space="preserve"> </w:t>
      </w:r>
      <w:r>
        <w:t>SO</w:t>
      </w:r>
      <w:r>
        <w:t xml:space="preserve"> </w:t>
      </w:r>
      <w:r>
        <w:t>113</w:t>
      </w:r>
      <w:r>
        <w:t xml:space="preserve"> </w:t>
      </w:r>
      <w:r>
        <w:t>/?</w:t>
      </w:r>
      <w:r>
        <w:t xml:space="preserve"> </w:t>
      </w:r>
      <w:r>
        <w:t>z</w:t>
      </w:r>
      <w:r>
        <w:t xml:space="preserve"> </w:t>
      </w:r>
      <w:r>
        <w:t>1</w:t>
      </w:r>
      <w:r>
        <w:t xml:space="preserve"> </w:t>
      </w:r>
      <w:r>
        <w:t>o</w:t>
      </w:r>
      <w:r>
        <w:t xml:space="preserve"> </w:t>
      </w:r>
      <w:r>
        <w:t>4</w:t>
      </w:r>
      <w:r>
        <w:t xml:space="preserve"> </w:t>
      </w:r>
      <w:r>
        <w:t>G</w:t>
      </w:r>
      <w:r>
        <w:t xml:space="preserve"> </w:t>
      </w:r>
      <w:r>
        <w:t>524</w:t>
      </w:r>
      <w:r>
        <w:t xml:space="preserve"> </w:t>
      </w:r>
      <w:r>
        <w:t>17</w:t>
      </w:r>
      <w:r>
        <w:t xml:space="preserve"> </w:t>
      </w:r>
      <w:r>
        <w:t>z«</w:t>
      </w:r>
      <w:r>
        <w:t xml:space="preserve"> </w:t>
      </w:r>
      <w:r>
        <w:t>7/7</w:t>
      </w:r>
      <w:r>
        <w:t xml:space="preserve"> </w:t>
      </w:r>
      <w:r>
        <w:t>Il1</w:t>
      </w:r>
      <w:r>
        <w:t xml:space="preserve"> </w:t>
      </w:r>
      <w:r>
        <w:t>/9</w:t>
      </w:r>
      <w:r>
        <w:t xml:space="preserve"> </w:t>
      </w:r>
      <w:r>
        <w:t>"&gt;</w:t>
      </w:r>
      <w:r>
        <w:t xml:space="preserve"> </w:t>
      </w:r>
      <w:r>
        <w:t>I</w:t>
      </w:r>
      <w:r>
        <w:t xml:space="preserve"> </w:t>
      </w:r>
      <w:r>
        <w:t>r</w:t>
      </w:r>
      <w:r>
        <w:t xml:space="preserve"> </w:t>
      </w:r>
      <w:r>
        <w:t>?</w:t>
      </w:r>
      <w:r>
        <w:t xml:space="preserve"> </w:t>
      </w:r>
      <w:r>
        <w:t>6</w:t>
      </w:r>
      <w:r>
        <w:t xml:space="preserve"> </w:t>
      </w:r>
      <w:r>
        <w:t>£</w:t>
      </w:r>
      <w:r>
        <w:t xml:space="preserve"> </w:t>
      </w:r>
      <w:r>
        <w:t>S7S</w:t>
      </w:r>
      <w:r>
        <w:t xml:space="preserve"> </w:t>
      </w:r>
      <w:r>
        <w:t>3°</w:t>
      </w:r>
      <w:r>
        <w:t xml:space="preserve"> </w:t>
      </w:r>
      <w:r>
        <w:t>7o</w:t>
      </w:r>
      <w:r>
        <w:t xml:space="preserve"> </w:t>
      </w:r>
      <w:r>
        <w:t>12-0</w:t>
      </w:r>
      <w:r>
        <w:t xml:space="preserve"> </w:t>
      </w:r>
      <w:r>
        <w:t>Z'f</w:t>
      </w:r>
      <w:r>
        <w:t xml:space="preserve"> </w:t>
      </w:r>
      <w:r>
        <w:t>2</w:t>
      </w:r>
      <w:r>
        <w:t xml:space="preserve"> </w:t>
      </w:r>
      <w:r>
        <w:t>/</w:t>
      </w:r>
      <w:r>
        <w:t xml:space="preserve"> </w:t>
      </w:r>
      <w:r>
        <w:t>1</w:t>
      </w:r>
      <w:r>
        <w:t xml:space="preserve"> </w:t>
      </w:r>
      <w:r>
        <w:t>8</w:t>
      </w:r>
      <w:r>
        <w:t xml:space="preserve"> </w:t>
      </w:r>
      <w:r>
        <w:t>/o</w:t>
      </w:r>
      <w:r>
        <w:t xml:space="preserve"> </w:t>
      </w:r>
      <w:r>
        <w:t>W</w:t>
      </w:r>
      <w:r>
        <w:t xml:space="preserve"> </w:t>
      </w:r>
      <w:r>
        <w:t>So</w:t>
      </w:r>
      <w:r>
        <w:t xml:space="preserve"> </w:t>
      </w:r>
      <w:r>
        <w:t>3o</w:t>
      </w:r>
      <w:r>
        <w:t xml:space="preserve"> </w:t>
      </w:r>
      <w:r>
        <w:t>122</w:t>
      </w:r>
      <w:r>
        <w:t xml:space="preserve"> </w:t>
      </w:r>
      <w:r>
        <w:t>SO</w:t>
      </w:r>
      <w:r>
        <w:t xml:space="preserve"> </w:t>
      </w:r>
      <w:r>
        <w:t>3</w:t>
      </w:r>
      <w:r>
        <w:t xml:space="preserve"> </w:t>
      </w:r>
      <w:r>
        <w:t>2^</w:t>
      </w:r>
      <w:r>
        <w:t xml:space="preserve"> </w:t>
      </w:r>
      <w:r>
        <w:t>i</w:t>
      </w:r>
      <w:r>
        <w:t xml:space="preserve"> </w:t>
      </w:r>
      <w:r>
        <w:t>/O</w:t>
      </w:r>
      <w:r>
        <w:t xml:space="preserve"> </w:t>
      </w:r>
      <w:r>
        <w:t>\1</w:t>
      </w:r>
      <w:r>
        <w:t xml:space="preserve"> </w:t>
      </w:r>
      <w:r>
        <w:t>877</w:t>
      </w:r>
      <w:r>
        <w:t xml:space="preserve"> </w:t>
      </w:r>
      <w:r>
        <w:t>Jo</w:t>
      </w:r>
      <w:r>
        <w:t xml:space="preserve"> </w:t>
      </w:r>
      <w:r>
        <w:t>Go</w:t>
      </w:r>
      <w:r>
        <w:t xml:space="preserve"> </w:t>
      </w:r>
      <w:r>
        <w:t>'0</w:t>
      </w:r>
      <w:r>
        <w:t xml:space="preserve"> </w:t>
      </w:r>
      <w:r>
        <w:t>ISO</w:t>
      </w:r>
      <w:r>
        <w:t xml:space="preserve"> </w:t>
      </w:r>
      <w:r>
        <w:t>XI</w:t>
      </w:r>
      <w:r>
        <w:t xml:space="preserve"> </w:t>
      </w:r>
      <w:r>
        <w:t>I</w:t>
      </w:r>
      <w:r>
        <w:t xml:space="preserve"> </w:t>
      </w:r>
      <w:r>
        <w:t>1</w:t>
      </w:r>
      <w:r>
        <w:t xml:space="preserve"> </w:t>
      </w:r>
      <w:r>
        <w:t>I</w:t>
      </w:r>
      <w:r>
        <w:t xml:space="preserve"> </w:t>
      </w:r>
      <w:r>
        <w:t>12</w:t>
      </w:r>
      <w:r>
        <w:t xml:space="preserve"> </w:t>
      </w:r>
      <w:r>
        <w:t>I</w:t>
      </w:r>
      <w:r>
        <w:t xml:space="preserve"> </w:t>
      </w:r>
      <w:r>
        <w:t>Z/7</w:t>
      </w:r>
      <w:r>
        <w:t xml:space="preserve"> </w:t>
      </w:r>
      <w:r>
        <w:t>57</w:t>
      </w:r>
      <w:r>
        <w:t xml:space="preserve"> </w:t>
      </w:r>
      <w:r>
        <w:t>/o</w:t>
      </w:r>
      <w:r>
        <w:t xml:space="preserve"> </w:t>
      </w:r>
      <w:r>
        <w:t>W</w:t>
      </w:r>
      <w:r>
        <w:t xml:space="preserve"> </w:t>
      </w:r>
      <w:r>
        <w:t>So</w:t>
      </w:r>
      <w:r>
        <w:t xml:space="preserve"> </w:t>
      </w:r>
      <w:r>
        <w:t>2</w:t>
      </w:r>
      <w:r>
        <w:t xml:space="preserve"> </w:t>
      </w:r>
      <w:r>
        <w:t>5</w:t>
      </w:r>
      <w:r>
        <w:t xml:space="preserve"> </w:t>
      </w:r>
      <w:r>
        <w:t>I</w:t>
      </w:r>
      <w:r>
        <w:t xml:space="preserve"> </w:t>
      </w:r>
      <w:r>
        <w:t>(h</w:t>
      </w:r>
      <w:r>
        <w:t xml:space="preserve"> </w:t>
      </w:r>
      <w:r>
        <w:t>57?</w:t>
      </w:r>
      <w:r>
        <w:t xml:space="preserve"> </w:t>
      </w:r>
      <w:r>
        <w:t>I’ 3ajt</w:t>
      </w:r>
      <w:r>
        <w:t xml:space="preserve"> </w:t>
      </w:r>
      <w:r>
        <w:t>.L / ■ ( -A«*4</w:t>
      </w:r>
      <w:r>
        <w:t xml:space="preserve"> </w:t>
      </w:r>
      <w:r>
        <w:t>3?</w:t>
      </w:r>
      <w:r>
        <w:t xml:space="preserve"> </w:t>
      </w:r>
      <w:r>
        <w:t>67</w:t>
      </w:r>
      <w:r>
        <w:t xml:space="preserve"> </w:t>
      </w:r>
      <w:r>
        <w:t>1 4</w:t>
      </w:r>
      <w:r>
        <w:t xml:space="preserve"> </w:t>
      </w:r>
      <w:r>
        <w:t>Tr</w:t>
      </w:r>
      <w:r>
        <w:t xml:space="preserve"> </w:t>
      </w:r>
      <w:r>
        <w:t>i4i</w:t>
      </w:r>
      <w:r>
        <w:t xml:space="preserve"> </w:t>
      </w:r>
      <w:r>
        <w:t>3</w:t>
      </w:r>
      <w:r>
        <w:t xml:space="preserve"> </w:t>
      </w:r>
      <w:r>
        <w:t>1</w:t>
      </w:r>
      <w:r>
        <w:t xml:space="preserve"> </w:t>
      </w:r>
      <w:r>
        <w:t>0</w:t>
      </w:r>
      <w:r>
        <w:t xml:space="preserve"> </w:t>
      </w:r>
      <w:r>
        <w:t>/6</w:t>
      </w:r>
      <w:r>
        <w:t xml:space="preserve"> </w:t>
      </w:r>
      <w:r>
        <w:t>/?</w:t>
      </w:r>
      <w:r>
        <w:t xml:space="preserve"> </w:t>
      </w:r>
      <w:r>
        <w:t>590</w:t>
      </w:r>
      <w:r>
        <w:t xml:space="preserve"> </w:t>
      </w:r>
      <w:r>
        <w:t>pj</w:t>
      </w:r>
      <w:r>
        <w:t xml:space="preserve"> </w:t>
      </w:r>
      <w:r>
        <w:t>;—;</w:t>
      </w:r>
      <w:r>
        <w:t xml:space="preserve"> </w:t>
      </w:r>
      <w:r>
        <w:t>7&gt;</w:t>
      </w:r>
      <w:r>
        <w:t xml:space="preserve"> </w:t>
      </w:r>
      <w:r>
        <w:t>K</w:t>
      </w:r>
      <w:r>
        <w:t xml:space="preserve"> </w:t>
      </w:r>
      <w:r>
        <w:t>i</w:t>
      </w:r>
      <w:r>
        <w:t xml:space="preserve"> </w:t>
      </w:r>
      <w:r>
        <w:t>/ 37</w:t>
      </w:r>
      <w:r>
        <w:t xml:space="preserve"> </w:t>
      </w:r>
      <w:r>
        <w:t>3!</w:t>
      </w:r>
      <w:r>
        <w:t xml:space="preserve"> </w:t>
      </w:r>
      <w:r>
        <w:t>2</w:t>
      </w:r>
      <w:r>
        <w:t xml:space="preserve"> </w:t>
      </w:r>
      <w:r>
        <w:t>a</w:t>
      </w:r>
      <w:r>
        <w:t xml:space="preserve"> </w:t>
      </w:r>
      <w:r>
        <w:t>o</w:t>
      </w:r>
      <w:r>
        <w:t xml:space="preserve"> </w:t>
      </w:r>
      <w:r>
        <w:t>/S‘</w:t>
      </w:r>
      <w:r>
        <w:t xml:space="preserve"> </w:t>
      </w:r>
      <w:r>
        <w:t>2o</w:t>
      </w:r>
      <w:r>
        <w:t xml:space="preserve"> </w:t>
      </w:r>
      <w:r>
        <w:t>581</w:t>
      </w:r>
      <w:r>
        <w:t xml:space="preserve"> </w:t>
      </w:r>
      <w:r>
        <w:t>2/.o</w:t>
      </w:r>
      <w:r>
        <w:t xml:space="preserve"> </w:t>
      </w:r>
      <w:r>
        <w:t>IO</w:t>
      </w:r>
      <w:r>
        <w:t xml:space="preserve"> </w:t>
      </w:r>
      <w:r>
        <w:t>J,</w:t>
      </w:r>
      <w:r>
        <w:t xml:space="preserve"> </w:t>
      </w:r>
      <w:r>
        <w:t>*&gt;</w:t>
      </w:r>
      <w:r>
        <w:t xml:space="preserve"> </w:t>
      </w:r>
      <w:r>
        <w:t>T&lt;</w:t>
      </w:r>
      <w:r>
        <w:t xml:space="preserve"> </w:t>
      </w:r>
      <w:r>
        <w:t>,,r</w:t>
      </w:r>
      <w:r>
        <w:t xml:space="preserve"> </w:t>
      </w:r>
      <w:r>
        <w:t>2</w:t>
      </w:r>
      <w:r>
        <w:t xml:space="preserve"> </w:t>
      </w:r>
      <w:r>
        <w:t>I</w:t>
      </w:r>
      <w:r>
        <w:t xml:space="preserve"> </w:t>
      </w:r>
      <w:r>
        <w:t>2</w:t>
      </w:r>
      <w:r>
        <w:t xml:space="preserve"> </w:t>
      </w:r>
      <w:r>
        <w:t>&lt;7</w:t>
      </w:r>
      <w:r>
        <w:t xml:space="preserve"> </w:t>
      </w:r>
      <w:r>
        <w:t>c?</w:t>
      </w:r>
      <w:r>
        <w:t xml:space="preserve"> </w:t>
      </w:r>
      <w:r>
        <w:t>2n</w:t>
      </w:r>
      <w:r>
        <w:t xml:space="preserve"> </w:t>
      </w:r>
      <w:r>
        <w:t>22</w:t>
      </w:r>
      <w:r>
        <w:t xml:space="preserve"> </w:t>
      </w:r>
      <w:r>
        <w:t>SU</w:t>
      </w:r>
      <w:r>
        <w:t xml:space="preserve"> </w:t>
      </w:r>
      <w:r>
        <w:t>2</w:t>
      </w:r>
      <w:r>
        <w:t xml:space="preserve"> </w:t>
      </w:r>
      <w:r>
        <w:t>,o</w:t>
      </w:r>
      <w:r>
        <w:t xml:space="preserve"> </w:t>
      </w:r>
      <w:r>
        <w:t>%o</w:t>
      </w:r>
      <w:r>
        <w:t xml:space="preserve"> </w:t>
      </w:r>
      <w:r>
        <w:t>2</w:t>
      </w:r>
      <w:r>
        <w:t xml:space="preserve"> </w:t>
      </w:r>
      <w:r>
        <w:t>Tr</w:t>
      </w:r>
      <w:r>
        <w:t xml:space="preserve"> </w:t>
      </w:r>
      <w:r>
        <w:t>l2 2</w:t>
      </w:r>
      <w:r>
        <w:t xml:space="preserve"> </w:t>
      </w:r>
      <w:r>
        <w:t>2 /</w:t>
      </w:r>
      <w:r>
        <w:t xml:space="preserve"> </w:t>
      </w:r>
      <w:r>
        <w:t>2,</w:t>
      </w:r>
      <w:r>
        <w:t xml:space="preserve"> </w:t>
      </w:r>
      <w:r>
        <w:t>/</w:t>
      </w:r>
      <w:r>
        <w:t xml:space="preserve"> </w:t>
      </w:r>
      <w:r>
        <w:t>(.7</w:t>
      </w:r>
      <w:r>
        <w:t xml:space="preserve"> </w:t>
      </w:r>
      <w:r>
        <w:t>22</w:t>
      </w:r>
      <w:r>
        <w:t xml:space="preserve"> </w:t>
      </w:r>
      <w:r>
        <w:t>S8&gt;1</w:t>
      </w:r>
      <w:r>
        <w:t xml:space="preserve"> </w:t>
      </w:r>
      <w:r>
        <w:t>70</w:t>
      </w:r>
      <w:r>
        <w:t xml:space="preserve"> </w:t>
      </w:r>
      <w:r>
        <w:t>(£&gt;</w:t>
      </w:r>
      <w:r>
        <w:t xml:space="preserve"> </w:t>
      </w:r>
      <w:r>
        <w:t>1/</w:t>
      </w:r>
      <w:r>
        <w:t xml:space="preserve"> </w:t>
      </w:r>
      <w:r>
        <w:t>120</w:t>
      </w:r>
      <w:r>
        <w:t xml:space="preserve"> </w:t>
      </w:r>
      <w:r>
        <w:t>2 6</w:t>
      </w:r>
      <w:r>
        <w:t xml:space="preserve"> </w:t>
      </w:r>
      <w:r>
        <w:t>3</w:t>
      </w:r>
      <w:r>
        <w:t xml:space="preserve"> </w:t>
      </w:r>
      <w:r>
        <w:t>/</w:t>
      </w:r>
      <w:r>
        <w:t xml:space="preserve"> </w:t>
      </w:r>
      <w:r>
        <w:t>0</w:t>
      </w:r>
      <w:r>
        <w:t xml:space="preserve"> </w:t>
      </w:r>
      <w:r>
        <w:t>Z&lt;t</w:t>
      </w:r>
      <w:r>
        <w:t xml:space="preserve"> </w:t>
      </w:r>
      <w:r>
        <w:t>2-6</w:t>
      </w:r>
      <w:r>
        <w:t xml:space="preserve"> </w:t>
      </w:r>
      <w:r>
        <w:t>/o X«^4 rjt^ic.</w:t>
      </w:r>
      <w:r>
        <w:t xml:space="preserve"> </w:t>
      </w:r>
      <w:r>
        <w:t>?o</w:t>
      </w:r>
      <w:r>
        <w:t xml:space="preserve"> </w:t>
      </w:r>
      <w:r>
        <w:t>T7</w:t>
      </w:r>
      <w:r>
        <w:t xml:space="preserve"> </w:t>
      </w:r>
      <w:r>
        <w:t>I3o</w:t>
      </w:r>
      <w:r>
        <w:t xml:space="preserve"> </w:t>
      </w:r>
      <w:r>
        <w:t>23</w:t>
      </w:r>
      <w:r>
        <w:t xml:space="preserve"> </w:t>
      </w:r>
      <w:r>
        <w:t>z</w:t>
      </w:r>
      <w:r>
        <w:t xml:space="preserve"> </w:t>
      </w:r>
      <w:r>
        <w:t>o</w:t>
      </w:r>
      <w:r>
        <w:t xml:space="preserve"> </w:t>
      </w:r>
      <w:r>
        <w:t>0</w:t>
      </w:r>
      <w:r>
        <w:t xml:space="preserve"> </w:t>
      </w:r>
      <w:r>
        <w:t>2(&gt;</w:t>
      </w:r>
      <w:r>
        <w:t xml:space="preserve"> </w:t>
      </w:r>
      <w:r>
        <w:t>29</w:t>
      </w:r>
      <w:r>
        <w:t xml:space="preserve"> </w:t>
      </w:r>
      <w:r>
        <w:t>S3S</w:t>
      </w:r>
      <w:r>
        <w:t xml:space="preserve"> </w:t>
      </w:r>
      <w:r>
        <w:t>3&gt;</w:t>
      </w:r>
      <w:r>
        <w:t xml:space="preserve"> </w:t>
      </w:r>
      <w:r>
        <w:t>7o</w:t>
      </w:r>
      <w:r>
        <w:t xml:space="preserve"> </w:t>
      </w:r>
      <w:r>
        <w:t xml:space="preserve">1 </w:t>
      </w:r>
      <w:r>
        <w:t xml:space="preserve"> </w:t>
      </w:r>
      <w:r>
        <w:t>r</w:t>
      </w:r>
      <w:r>
        <w:t xml:space="preserve"> </w:t>
      </w:r>
      <w:r>
        <w:t>(27</w:t>
      </w:r>
      <w:r>
        <w:t xml:space="preserve"> </w:t>
      </w:r>
      <w:r>
        <w:t>1^</w:t>
      </w:r>
      <w:r>
        <w:t xml:space="preserve"> </w:t>
      </w:r>
      <w:r>
        <w:t>0</w:t>
      </w:r>
      <w:r>
        <w:t xml:space="preserve"> </w:t>
      </w:r>
      <w:r>
        <w:t>^k.</w:t>
      </w:r>
      <w:r>
        <w:t xml:space="preserve"> </w:t>
      </w:r>
      <w:r>
        <w:t>1</w:t>
      </w:r>
      <w:r>
        <w:t xml:space="preserve"> </w:t>
      </w:r>
      <w:r>
        <w:t>o</w:t>
      </w:r>
      <w:r>
        <w:t xml:space="preserve"> </w:t>
      </w:r>
      <w:r>
        <w:t>2?</w:t>
      </w:r>
      <w:r>
        <w:t xml:space="preserve"> </w:t>
      </w:r>
      <w:r>
        <w:t>3c&gt;</w:t>
      </w:r>
      <w:r>
        <w:t xml:space="preserve"> </w:t>
      </w:r>
      <w:r>
        <w:t>5^</w:t>
      </w:r>
      <w:r>
        <w:t xml:space="preserve"> </w:t>
      </w:r>
      <w:r>
        <w:t>5</w:t>
      </w:r>
      <w:r>
        <w:t xml:space="preserve"> </w:t>
      </w:r>
      <w:r>
        <w:t>ys</w:t>
      </w:r>
      <w:r>
        <w:t xml:space="preserve"> </w:t>
      </w:r>
      <w:r>
        <w:t>iZi&gt;</w:t>
      </w:r>
      <w:r>
        <w:t xml:space="preserve"> </w:t>
      </w:r>
      <w:r>
        <w:t>/7</w:t>
      </w:r>
      <w:r>
        <w:t xml:space="preserve"> </w:t>
      </w:r>
      <w:r>
        <w:t>1</w:t>
      </w:r>
      <w:r>
        <w:t xml:space="preserve"> </w:t>
      </w:r>
      <w:r>
        <w:t>0</w:t>
      </w:r>
      <w:r>
        <w:t xml:space="preserve"> </w:t>
      </w:r>
      <w:r>
        <w:t>o</w:t>
      </w:r>
      <w:r>
        <w:t xml:space="preserve"> </w:t>
      </w:r>
      <w:r>
        <w:t>•• 4</w:t>
      </w:r>
      <w:r>
        <w:t xml:space="preserve"> </w:t>
      </w:r>
      <w:r>
        <w:t>32</w:t>
      </w:r>
      <w:r>
        <w:t xml:space="preserve"> </w:t>
      </w:r>
      <w:r>
        <w:t>59?</w:t>
      </w:r>
      <w:r>
        <w:t xml:space="preserve"> </w:t>
      </w:r>
      <w:r>
        <w:t>17</w:t>
      </w:r>
      <w:r>
        <w:t xml:space="preserve"> </w:t>
      </w:r>
      <w:r>
        <w:t>3</w:t>
      </w:r>
      <w:r>
        <w:t xml:space="preserve"> </w:t>
      </w:r>
      <w:r>
        <w:t>?s</w:t>
      </w:r>
      <w:r>
        <w:t xml:space="preserve"> </w:t>
      </w:r>
      <w:r>
        <w:t>(07</w:t>
      </w:r>
      <w:r>
        <w:t xml:space="preserve"> </w:t>
      </w:r>
      <w:r>
        <w:t>2o</w:t>
      </w:r>
      <w:r>
        <w:t xml:space="preserve"> </w:t>
      </w:r>
      <w:r>
        <w:t>O</w:t>
      </w:r>
      <w:r>
        <w:t xml:space="preserve"> </w:t>
      </w:r>
      <w:r>
        <w:t>Si?</w:t>
      </w:r>
      <w:r>
        <w:t xml:space="preserve"> </w:t>
      </w:r>
      <w:r>
        <w:t>&lt;—</w:t>
      </w:r>
      <w:r>
        <w:t xml:space="preserve"> </w:t>
      </w:r>
      <w:r>
        <w:t>'S</w:t>
      </w:r>
      <w:r>
        <w:t xml:space="preserve"> </w:t>
      </w:r>
      <w:r>
        <w:t>83</w:t>
      </w:r>
      <w:r>
        <w:t xml:space="preserve"> </w:t>
      </w:r>
      <w:r>
        <w:t>\</w:t>
      </w:r>
      <w:r>
        <w:t xml:space="preserve"> </w:t>
      </w:r>
      <w:r>
        <w:t>(Il</w:t>
      </w:r>
      <w:r>
        <w:t xml:space="preserve"> </w:t>
      </w:r>
      <w:r>
        <w:t>/s</w:t>
      </w:r>
      <w:r>
        <w:t xml:space="preserve"> </w:t>
      </w:r>
      <w:r>
        <w:t>'3</w:t>
      </w:r>
      <w:r>
        <w:t xml:space="preserve"> </w:t>
      </w:r>
      <w:r>
        <w:t>0</w:t>
      </w:r>
      <w:r>
        <w:t xml:space="preserve"> </w:t>
      </w:r>
      <w:r>
        <w:t>1</w:t>
      </w:r>
      <w:r>
        <w:t xml:space="preserve"> </w:t>
      </w:r>
      <w:r>
        <w:t>36</w:t>
      </w:r>
      <w:r>
        <w:t xml:space="preserve"> </w:t>
      </w:r>
      <w:r>
        <w:t>557</w:t>
      </w:r>
      <w:r>
        <w:t xml:space="preserve"> </w:t>
      </w:r>
      <w:r>
        <w:t xml:space="preserve">AC </w:t>
      </w:r>
      <w:r>
        <w:t xml:space="preserve"> </w:t>
      </w:r>
      <w:r>
        <w:t>cj</w:t>
      </w:r>
      <w:r>
        <w:t xml:space="preserve"> </w:t>
      </w:r>
      <w:r>
        <w:t xml:space="preserve"> L r&gt;.-'</w:t>
      </w:r>
      <w:r>
        <w:t xml:space="preserve"> </w:t>
      </w:r>
      <w:r>
        <w:t>(</w:t>
      </w:r>
      <w:r>
        <w:t xml:space="preserve"> </w:t>
      </w:r>
      <w:r>
        <w:t xml:space="preserve"> „ ?|</w:t>
      </w:r>
      <w:r>
        <w:t xml:space="preserve"> </w:t>
      </w:r>
      <w:r>
        <w:t>r</w:t>
      </w:r>
      <w:r>
        <w:t xml:space="preserve"> </w:t>
      </w:r>
      <w:r>
        <w:t>/s</w:t>
      </w:r>
      <w:r>
        <w:t xml:space="preserve"> </w:t>
      </w:r>
      <w:r>
        <w:t>75</w:t>
      </w:r>
      <w:r>
        <w:t xml:space="preserve"> </w:t>
      </w:r>
      <w:r>
        <w:t>//0</w:t>
      </w:r>
      <w:r>
        <w:t xml:space="preserve"> </w:t>
      </w:r>
      <w:r>
        <w:t>z</w:t>
      </w:r>
      <w:r>
        <w:t xml:space="preserve"> </w:t>
      </w:r>
      <w:r>
        <w:t>7i</w:t>
      </w:r>
      <w:r>
        <w:t xml:space="preserve"> </w:t>
      </w:r>
      <w:r>
        <w:t>2</w:t>
      </w:r>
      <w:r>
        <w:t xml:space="preserve"> </w:t>
      </w:r>
      <w:r>
        <w:t>!</w:t>
      </w:r>
      <w:r>
        <w:t xml:space="preserve"> </w:t>
      </w:r>
      <w:r>
        <w:t>o</w:t>
      </w:r>
      <w:r>
        <w:t xml:space="preserve"> </w:t>
      </w:r>
      <w:r>
        <w:t>.1</w:t>
      </w:r>
      <w:r>
        <w:t xml:space="preserve"> </w:t>
      </w:r>
      <w:r>
        <w:t>33</w:t>
      </w:r>
      <w:r>
        <w:t xml:space="preserve"> </w:t>
      </w:r>
      <w:r>
        <w:t>5?o</w:t>
      </w:r>
      <w:r>
        <w:t xml:space="preserve"> </w:t>
      </w:r>
      <w:r>
        <w:t>?</w:t>
      </w:r>
      <w:r>
        <w:t xml:space="preserve"> </w:t>
      </w:r>
      <w:r>
        <w:t>5</w:t>
      </w:r>
      <w:r>
        <w:t xml:space="preserve"> </w:t>
      </w:r>
      <w:r>
        <w:t xml:space="preserve">2 &gt;13J/I&gt; </w:t>
      </w:r>
      <w:r>
        <w:t xml:space="preserve"> </w:t>
      </w:r>
      <w:r>
        <w:t>a?</w:t>
      </w:r>
      <w:r>
        <w:t xml:space="preserve"> </w:t>
      </w:r>
      <w:r>
        <w:t xml:space="preserve"> p'|’'</w:t>
      </w:r>
      <w:r>
        <w:t xml:space="preserve"> </w:t>
      </w:r>
      <w:r>
        <w:t>2o</w:t>
      </w:r>
      <w:r>
        <w:t xml:space="preserve"> </w:t>
      </w:r>
      <w:r>
        <w:t>2o</w:t>
      </w:r>
      <w:r>
        <w:t xml:space="preserve"> </w:t>
      </w:r>
      <w:r>
        <w:t>7</w:t>
      </w:r>
      <w:r>
        <w:t xml:space="preserve"> </w:t>
      </w:r>
      <w:r>
        <w:t>V</w:t>
      </w:r>
      <w:r>
        <w:t xml:space="preserve"> </w:t>
      </w:r>
      <w:r>
        <w:t>M</w:t>
      </w:r>
      <w:r>
        <w:t xml:space="preserve"> </w:t>
      </w:r>
      <w:r>
        <w:t>JlL</w:t>
      </w:r>
      <w:r>
        <w:t xml:space="preserve"> </w:t>
      </w:r>
      <w:r>
        <w:t>n</w:t>
      </w:r>
      <w:r>
        <w:t xml:space="preserve"> </w:t>
      </w:r>
      <w:r>
        <w:t>/</w:t>
      </w:r>
      <w:r>
        <w:t xml:space="preserve"> </w:t>
      </w:r>
      <w:r>
        <w:t>1</w:t>
      </w:r>
      <w:r>
        <w:t xml:space="preserve"> </w:t>
      </w:r>
      <w:r>
        <w:t>97/</w:t>
      </w:r>
      <w:r>
        <w:t xml:space="preserve"> </w:t>
      </w:r>
      <w:r>
        <w:t>^.A.,!.’.’</w:t>
      </w:r>
      <w:r>
        <w:t xml:space="preserve"> </w:t>
      </w:r>
      <w:r>
        <w:t>Al,</w:t>
      </w:r>
      <w:r>
        <w:t xml:space="preserve"> </w:t>
      </w:r>
      <w:r>
        <w:t>IS.</w:t>
      </w:r>
      <w:r>
        <w:t xml:space="preserve"> </w:t>
      </w:r>
      <w:r>
        <w:t>7</w:t>
      </w:r>
      <w:r>
        <w:t xml:space="preserve"> </w:t>
      </w:r>
      <w:r>
        <w:t>77</w:t>
      </w:r>
      <w:r>
        <w:t xml:space="preserve"> </w:t>
      </w:r>
      <w:r>
        <w:t>IS</w:t>
      </w:r>
      <w:r>
        <w:t xml:space="preserve"> </w:t>
      </w:r>
      <w:r>
        <w:t>1</w:t>
      </w:r>
      <w:r>
        <w:t xml:space="preserve"> </w:t>
      </w:r>
      <w:r>
        <w:t>1</w:t>
      </w:r>
      <w:r>
        <w:t xml:space="preserve"> </w:t>
      </w:r>
      <w:r>
        <w:t>I</w:t>
      </w:r>
      <w:r>
        <w:t xml:space="preserve"> </w:t>
      </w:r>
      <w:r>
        <w:t>*4</w:t>
      </w:r>
      <w:r>
        <w:t xml:space="preserve"> </w:t>
      </w:r>
      <w:r>
        <w:t>J</w:t>
      </w:r>
      <w:r>
        <w:t xml:space="preserve"> </w:t>
      </w:r>
      <w:r>
        <w:t>42</w:t>
      </w:r>
      <w:r>
        <w:t xml:space="preserve"> </w:t>
      </w:r>
      <w:r>
        <w:t>972</w:t>
      </w:r>
      <w:r>
        <w:t xml:space="preserve"> </w:t>
      </w:r>
      <w:r>
        <w:t>!‘l</w:t>
      </w:r>
      <w:r>
        <w:t xml:space="preserve"> </w:t>
      </w:r>
      <w:r>
        <w:t xml:space="preserve"> Li</w:t>
      </w:r>
      <w:r>
        <w:t xml:space="preserve"> </w:t>
      </w:r>
      <w:r>
        <w:t>z</w:t>
      </w:r>
      <w:r>
        <w:t xml:space="preserve"> </w:t>
      </w:r>
      <w:r>
        <w:t>, »Jpi ?/^,p</w:t>
      </w:r>
      <w:r>
        <w:t xml:space="preserve"> </w:t>
      </w:r>
      <w:r>
        <w:t>'5</w:t>
      </w:r>
      <w:r>
        <w:t xml:space="preserve"> </w:t>
      </w:r>
      <w:r>
        <w:t>7</w:t>
      </w:r>
      <w:r>
        <w:t xml:space="preserve"> </w:t>
      </w:r>
      <w:r>
        <w:t>(d$</w:t>
      </w:r>
      <w:r>
        <w:t xml:space="preserve"> </w:t>
      </w:r>
      <w:r>
        <w:t>2</w:t>
      </w:r>
      <w:r>
        <w:t xml:space="preserve"> </w:t>
      </w:r>
      <w:r>
        <w:t>0</w:t>
      </w:r>
      <w:r>
        <w:t xml:space="preserve"> </w:t>
      </w:r>
      <w:r>
        <w:t>1</w:t>
      </w:r>
      <w:r>
        <w:t xml:space="preserve"> </w:t>
      </w:r>
      <w:r>
        <w:t>22</w:t>
      </w:r>
      <w:r>
        <w:t xml:space="preserve"> </w:t>
      </w:r>
      <w:r>
        <w:t>54</w:t>
      </w:r>
      <w:r>
        <w:t xml:space="preserve"> </w:t>
      </w:r>
      <w:r>
        <w:t>59?</w:t>
      </w:r>
      <w:r>
        <w:t xml:space="preserve"> </w:t>
      </w:r>
      <w:r>
        <w:t>ns,i, ru*. HO,,A.</w:t>
      </w:r>
      <w:r>
        <w:t xml:space="preserve"> </w:t>
      </w:r>
      <w:r>
        <w:t>r</w:t>
      </w:r>
      <w:r>
        <w:t xml:space="preserve"> </w:t>
      </w:r>
      <w:r>
        <w:t>/S</w:t>
      </w:r>
      <w:r>
        <w:t xml:space="preserve"> </w:t>
      </w:r>
      <w:r>
        <w:t>1</w:t>
      </w:r>
      <w:r>
        <w:t xml:space="preserve"> </w:t>
      </w:r>
      <w:r>
        <w:t>"3</w:t>
      </w:r>
      <w:r>
        <w:t xml:space="preserve"> </w:t>
      </w:r>
      <w:r>
        <w:t>21</w:t>
      </w:r>
      <w:r>
        <w:t xml:space="preserve"> </w:t>
      </w:r>
      <w:r>
        <w:t>!</w:t>
      </w:r>
      <w:r>
        <w:t xml:space="preserve"> </w:t>
      </w:r>
      <w:r>
        <w:t>O</w:t>
      </w:r>
      <w:r>
        <w:t xml:space="preserve"> </w:t>
      </w:r>
      <w:r>
        <w:t>/</w:t>
      </w:r>
      <w:r>
        <w:t xml:space="preserve"> </w:t>
      </w:r>
      <w:r>
        <w:t>&lt;^C-</w:t>
      </w:r>
      <w:r>
        <w:t xml:space="preserve"> </w:t>
      </w:r>
      <w:r>
        <w:t>&lt;&gt;6</w:t>
      </w:r>
      <w:r>
        <w:t xml:space="preserve"> </w:t>
      </w:r>
      <w:r>
        <w:t>/5</w:t>
      </w:r>
      <w:r>
        <w:t xml:space="preserve"> </w:t>
      </w:r>
      <w:r>
        <w:t>7</w:t>
      </w:r>
      <w:r>
        <w:t xml:space="preserve"> </w:t>
      </w:r>
      <w:r>
        <w:t>no</w:t>
      </w:r>
      <w:r>
        <w:t xml:space="preserve"> </w:t>
      </w:r>
      <w:r>
        <w:t>2</w:t>
      </w:r>
      <w:r>
        <w:t xml:space="preserve"> </w:t>
      </w:r>
      <w:r>
        <w:t xml:space="preserve"> A</w:t>
      </w:r>
      <w:r>
        <w:t xml:space="preserve"> </w:t>
      </w:r>
      <w:r>
        <w:t>2</w:t>
      </w:r>
      <w:r>
        <w:t xml:space="preserve"> </w:t>
      </w:r>
      <w:r>
        <w:t>0</w:t>
      </w:r>
      <w:r>
        <w:t xml:space="preserve"> </w:t>
      </w:r>
      <w:r>
        <w:t>(7</w:t>
      </w:r>
      <w:r>
        <w:t xml:space="preserve"> </w:t>
      </w:r>
      <w:r>
        <w:t>'</w:t>
      </w:r>
      <w:r>
        <w:t xml:space="preserve"> </w:t>
      </w:r>
      <w:r>
        <w:t>t</w:t>
      </w:r>
      <w:r>
        <w:t xml:space="preserve"> </w:t>
      </w:r>
      <w:r>
        <w:t>(</w:t>
      </w:r>
      <w:r>
        <w:t xml:space="preserve"> </w:t>
      </w:r>
      <w:r>
        <w:t>58</w:t>
      </w:r>
      <w:r>
        <w:t xml:space="preserve"> </w:t>
      </w:r>
      <w:r>
        <w:t>II9/555-</w:t>
      </w:r>
      <w:r>
        <w:t xml:space="preserve"> </w:t>
      </w:r>
      <w:r>
        <w:t>'I</w:t>
      </w:r>
      <w:r>
        <w:t xml:space="preserve"> </w:t>
      </w:r>
      <w:r>
        <w:t xml:space="preserve"> A~fil </w:t>
      </w:r>
      <w:r>
        <w:t xml:space="preserve"> </w:t>
      </w:r>
      <w:r>
        <w:t>ISL J</w:t>
      </w:r>
      <w:r>
        <w:t xml:space="preserve"> </w:t>
      </w:r>
      <w:r>
        <w:t>(</w:t>
      </w:r>
      <w:r>
        <w:t xml:space="preserve"> </w:t>
      </w:r>
      <w:r>
        <w:t>L</w:t>
      </w:r>
      <w:r>
        <w:t xml:space="preserve"> </w:t>
      </w:r>
      <w:r>
        <w:t>IL</w:t>
      </w:r>
      <w:r>
        <w:t xml:space="preserve"> </w:t>
      </w:r>
      <w:r>
        <w:t>7</w:t>
      </w:r>
      <w:r>
        <w:t xml:space="preserve"> </w:t>
      </w:r>
      <w:r>
        <w:t>)Cg</w:t>
      </w:r>
      <w:r>
        <w:t xml:space="preserve"> </w:t>
      </w:r>
      <w:r>
        <w:t>2D</w:t>
      </w:r>
      <w:r>
        <w:t xml:space="preserve"> </w:t>
      </w:r>
      <w:r>
        <w:t>3</w:t>
      </w:r>
      <w:r>
        <w:t xml:space="preserve"> </w:t>
      </w:r>
      <w:r>
        <w:t>o</w:t>
      </w:r>
      <w:r>
        <w:t xml:space="preserve"> </w:t>
      </w:r>
      <w:r>
        <w:t>l</w:t>
      </w:r>
      <w:r>
        <w:t xml:space="preserve"> </w:t>
      </w:r>
      <w:r>
        <w:t>T</w:t>
      </w:r>
      <w:r>
        <w:t xml:space="preserve"> </w:t>
      </w:r>
      <w:r>
        <w:t>’</w:t>
      </w:r>
      <w:r>
        <w:t xml:space="preserve"> </w:t>
      </w:r>
      <w:r>
        <w:t>DETECTION</w:t>
      </w:r>
      <w:r>
        <w:t xml:space="preserve"> </w:t>
      </w:r>
      <w:r>
        <w:t>LIMIT</w:t>
      </w:r>
      <w:r>
        <w:t xml:space="preserve"> </w:t>
      </w:r>
      <w:r>
        <w:t>I AIKHIAIORY USI 0 -</w:t>
      </w:r>
      <w:r>
        <w:t xml:space="preserve"> </w:t>
      </w:r>
      <w:r>
        <w:t>ANALYTICAL</w:t>
      </w:r>
      <w:r>
        <w:t xml:space="preserve"> </w:t>
      </w:r>
      <w:r>
        <w:t>METHOD</w:t>
      </w:r>
      <w:r>
        <w:t xml:space="preserve"> </w:t>
      </w:r>
      <w:r>
        <w:t>r&gt;</w:t>
      </w:r>
      <w:r>
        <w:t xml:space="preserve"> </w:t>
      </w:r>
      <w:r>
        <w:t>R A. EXPLORATION PTY. LIMITED</w:t>
      </w:r>
      <w:r>
        <w:t xml:space="preserve"> </w:t>
      </w:r>
      <w:r>
        <w:t>REPORT</w:t>
      </w:r>
      <w:r>
        <w:t xml:space="preserve"> </w:t>
      </w:r>
      <w:r>
        <w:t>NO</w:t>
      </w:r>
      <w:r>
        <w:t xml:space="preserve"> </w:t>
      </w:r>
      <w:r>
        <w:t>SAMPLE TYPE</w:t>
      </w:r>
      <w:r>
        <w:t xml:space="preserve"> </w:t>
      </w:r>
      <w:r>
        <w:t>I QC</w:t>
      </w:r>
      <w:r>
        <w:t xml:space="preserve"> </w:t>
      </w:r>
      <w:r>
        <w:t>f</w:t>
      </w:r>
      <w:r>
        <w:t xml:space="preserve"> </w:t>
      </w:r>
      <w:r>
        <w:t>ioaJ</w:t>
      </w:r>
      <w:r>
        <w:t xml:space="preserve"> </w:t>
      </w:r>
      <w:r>
        <w:t>DRILLING</w:t>
      </w:r>
      <w:r>
        <w:t xml:space="preserve"> </w:t>
      </w:r>
      <w:r>
        <w:t>P.?O</w:t>
      </w:r>
      <w:r>
        <w:t xml:space="preserve"> </w:t>
      </w:r>
      <w:r>
        <w:t>3S2Q</w:t>
      </w:r>
      <w:r>
        <w:t xml:space="preserve"> </w:t>
      </w:r>
      <w:r>
        <w:t>SAMPLE NOS ..</w:t>
      </w:r>
      <w:r>
        <w:t xml:space="preserve"> </w:t>
      </w:r>
      <w:r>
        <w:t>—</w:t>
      </w:r>
      <w:r>
        <w:t xml:space="preserve"> </w:t>
      </w:r>
      <w:r>
        <w:t>-</w:t>
      </w:r>
      <w:r>
        <w:t xml:space="preserve"> </w:t>
      </w:r>
      <w:r>
        <w:t>-</w:t>
      </w:r>
      <w:r>
        <w:t xml:space="preserve"> </w:t>
      </w:r>
      <w:r>
        <w:t>GEOCHEMICAL LEDGER</w:t>
      </w:r>
      <w:r>
        <w:t xml:space="preserve"> </w:t>
      </w:r>
      <w:r>
        <w:t>APPENDIX NC</w:t>
      </w:r>
      <w:r>
        <w:t xml:space="preserve"> </w:t>
      </w:r>
      <w:r>
        <w:t>^t.</w:t>
      </w:r>
      <w:r>
        <w:t xml:space="preserve"> </w:t>
      </w:r>
      <w:r>
        <w:t>IL</w:t>
      </w:r>
      <w:r>
        <w:t xml:space="preserve"> </w:t>
      </w:r>
      <w:r>
        <w:t>fb</w:t>
      </w:r>
      <w:r>
        <w:t xml:space="preserve"> </w:t>
      </w:r>
      <w:r>
        <w:t>2^0</w:t>
      </w:r>
      <w:r>
        <w:t xml:space="preserve"> </w:t>
      </w:r>
      <w:r>
        <w:t>Z£</w:t>
      </w:r>
      <w:r>
        <w:t xml:space="preserve"> </w:t>
      </w:r>
      <w:r>
        <w:t>12</w:t>
      </w:r>
      <w:r>
        <w:t xml:space="preserve"> </w:t>
      </w:r>
      <w:r>
        <w:t>85</w:t>
      </w:r>
      <w:r>
        <w:t xml:space="preserve"> </w:t>
      </w:r>
      <w:r>
        <w:t>70</w:t>
      </w:r>
      <w:r>
        <w:t xml:space="preserve"> </w:t>
      </w:r>
      <w:r>
        <w:t>ho ss</w:t>
      </w:r>
      <w:r>
        <w:t xml:space="preserve"> </w:t>
      </w:r>
      <w:r>
        <w:t>55</w:t>
      </w:r>
      <w:r>
        <w:t xml:space="preserve"> </w:t>
      </w:r>
      <w:r>
        <w:t>(Ooo l/Sa</w:t>
      </w:r>
      <w:r>
        <w:t xml:space="preserve"> </w:t>
      </w:r>
      <w:r>
        <w:t>IfcO</w:t>
      </w:r>
      <w:r>
        <w:t xml:space="preserve"> </w:t>
      </w:r>
      <w:r>
        <w:t>65o l25o</w:t>
      </w:r>
      <w:r>
        <w:t xml:space="preserve"> </w:t>
      </w:r>
      <w:r>
        <w:t>^0 &lt;&lt;7°</w:t>
      </w:r>
      <w:r>
        <w:t xml:space="preserve"> </w:t>
      </w:r>
      <w:r>
        <w:t>?/o</w:t>
      </w:r>
      <w:r>
        <w:t xml:space="preserve"> </w:t>
      </w:r>
      <w:r>
        <w:t>/Z5</w:t>
      </w:r>
      <w:r>
        <w:t xml:space="preserve"> </w:t>
      </w:r>
      <w:r>
        <w:t>2$)</w:t>
      </w:r>
      <w:r>
        <w:t xml:space="preserve"> </w:t>
      </w:r>
      <w:r>
        <w:t>.55</w:t>
      </w:r>
      <w:r>
        <w:t xml:space="preserve"> </w:t>
      </w:r>
      <w:r>
        <w:t>i?Q</w:t>
      </w:r>
      <w:r>
        <w:t xml:space="preserve"> </w:t>
      </w:r>
      <w:r>
        <w:t>/Q°</w:t>
      </w:r>
      <w:r>
        <w:t xml:space="preserve"> </w:t>
      </w:r>
      <w:r>
        <w:t>H$</w:t>
      </w:r>
      <w:r>
        <w:t xml:space="preserve"> </w:t>
      </w:r>
      <w:r>
        <w:t>IQO</w:t>
      </w:r>
      <w:r>
        <w:t xml:space="preserve"> </w:t>
      </w:r>
      <w:r>
        <w:t>I2S</w:t>
      </w:r>
      <w:r>
        <w:t xml:space="preserve"> </w:t>
      </w:r>
      <w:r>
        <w:t>EiL</w:t>
      </w:r>
      <w:r>
        <w:t xml:space="preserve"> </w:t>
      </w:r>
      <w:r>
        <w:t>5g</w:t>
      </w:r>
      <w:r>
        <w:t xml:space="preserve"> </w:t>
      </w:r>
      <w:r>
        <w:t>2o3</w:t>
      </w:r>
      <w:r>
        <w:t xml:space="preserve"> </w:t>
      </w:r>
      <w:r>
        <w:t>1</w:t>
      </w:r>
      <w:r>
        <w:t xml:space="preserve"> </w:t>
      </w:r>
      <w:r>
        <w:t>7</w:t>
      </w:r>
      <w:r>
        <w:t xml:space="preserve"> </w:t>
      </w:r>
      <w:r>
        <w:t>L</w:t>
      </w:r>
      <w:r>
        <w:t xml:space="preserve"> </w:t>
      </w:r>
      <w:r>
        <w:t>II</w:t>
      </w:r>
      <w:r>
        <w:t xml:space="preserve"> </w:t>
      </w:r>
      <w:r>
        <w:t>IL</w:t>
      </w:r>
      <w:r>
        <w:t xml:space="preserve"> </w:t>
      </w:r>
      <w:r>
        <w:t>LL</w:t>
      </w:r>
      <w:r>
        <w:t xml:space="preserve"> </w:t>
      </w:r>
      <w:r>
        <w:t>ao</w:t>
      </w:r>
      <w:r>
        <w:t xml:space="preserve"> </w:t>
      </w:r>
      <w:r>
        <w:t>I</w:t>
      </w:r>
      <w:r>
        <w:t xml:space="preserve"> </w:t>
      </w:r>
      <w:r>
        <w:t>t)</w:t>
      </w:r>
      <w:r>
        <w:t xml:space="preserve"> </w:t>
      </w:r>
      <w:r>
        <w:t>i</w:t>
      </w:r>
      <w:r>
        <w:t xml:space="preserve"> </w:t>
      </w:r>
      <w:r>
        <w:t>i</w:t>
      </w:r>
      <w:r>
        <w:t xml:space="preserve"> </w:t>
      </w:r>
      <w:r>
        <w:t>I :</w:t>
      </w:r>
      <w:r>
        <w:t xml:space="preserve"> </w:t>
      </w:r>
      <w:r>
        <w:t xml:space="preserve">* z </w:t>
      </w:r>
      <w:r>
        <w:t xml:space="preserve"> </w:t>
      </w:r>
      <w:r>
        <w:t>I</w:t>
      </w:r>
      <w:r>
        <w:t xml:space="preserve"> </w:t>
      </w:r>
      <w:r>
        <w:t>&lt; 2</w:t>
      </w:r>
      <w:r>
        <w:t xml:space="preserve"> </w:t>
      </w:r>
      <w:r>
        <w:t>IQ</w:t>
      </w:r>
      <w:r>
        <w:t xml:space="preserve"> </w:t>
      </w:r>
      <w:r>
        <w:t>Io</w:t>
      </w:r>
      <w:r>
        <w:t xml:space="preserve"> </w:t>
      </w:r>
      <w:r>
        <w:t>IS</w:t>
      </w:r>
      <w:r>
        <w:t xml:space="preserve"> </w:t>
      </w:r>
      <w:r>
        <w:t>ZS</w:t>
      </w:r>
      <w:r>
        <w:t xml:space="preserve"> </w:t>
      </w:r>
      <w:r>
        <w:t xml:space="preserve">i </w:t>
      </w:r>
      <w:r>
        <w:t xml:space="preserve"> </w:t>
      </w:r>
      <w:r>
        <w:t xml:space="preserve">7q° </w:t>
      </w:r>
      <w:r>
        <w:t xml:space="preserve"> </w:t>
      </w:r>
      <w:r>
        <w:t>7j?</w:t>
      </w:r>
      <w:r>
        <w:t xml:space="preserve"> </w:t>
      </w:r>
      <w:r>
        <w:t>4-‘</w:t>
      </w:r>
      <w:r>
        <w:t xml:space="preserve"> </w:t>
      </w:r>
      <w:r>
        <w:t>' &lt;•■/•&gt;</w:t>
      </w:r>
      <w:r>
        <w:t xml:space="preserve"> </w:t>
      </w:r>
      <w:r>
        <w:t>ir</w:t>
      </w:r>
      <w:r>
        <w:t xml:space="preserve"> </w:t>
      </w:r>
      <w:r>
        <w:t>&lt;2</w:t>
      </w:r>
      <w:r>
        <w:t xml:space="preserve"> </w:t>
      </w:r>
      <w:r>
        <w:t>5</w:t>
      </w:r>
      <w:r>
        <w:t xml:space="preserve"> </w:t>
      </w:r>
      <w:r>
        <w:t>IS</w:t>
      </w:r>
      <w:r>
        <w:t xml:space="preserve"> </w:t>
      </w:r>
      <w:r>
        <w:t>IL</w:t>
      </w:r>
      <w:r>
        <w:t xml:space="preserve"> </w:t>
      </w:r>
      <w:r>
        <w:t>??o</w:t>
      </w:r>
      <w:r>
        <w:t xml:space="preserve"> </w:t>
      </w:r>
      <w:r>
        <w:t>?5</w:t>
      </w:r>
      <w:r>
        <w:t xml:space="preserve"> </w:t>
      </w:r>
      <w:r>
        <w:t>ll_^</w:t>
      </w:r>
      <w:r>
        <w:t xml:space="preserve"> </w:t>
      </w:r>
      <w:r>
        <w:t>HOU: NO</w:t>
      </w:r>
      <w:r>
        <w:t xml:space="preserve"> </w:t>
      </w:r>
      <w:r>
        <w:t>fLr. Q.S..j£?.f...</w:t>
      </w:r>
      <w:r>
        <w:t xml:space="preserve"> </w:t>
      </w:r>
      <w:r>
        <w:t>page/q..</w:t>
      </w:r>
      <w:r>
        <w:t xml:space="preserve"> </w:t>
      </w:r>
      <w:r>
        <w:t xml:space="preserve"> orll. ■</w:t>
      </w:r>
      <w:r>
        <w:t xml:space="preserve"> </w:t>
      </w:r>
      <w:r>
        <w:t>00/</w:t>
      </w:r>
      <w:r>
        <w:t xml:space="preserve"> </w:t>
      </w:r>
      <w:r>
        <w:t xml:space="preserve">o </w:t>
      </w:r>
      <w:r>
        <w:t xml:space="preserve"> </w:t>
      </w:r>
      <w:r>
        <w:t>01</w:t>
      </w:r>
      <w:r>
        <w:t xml:space="preserve"> </w:t>
      </w:r>
      <w:r>
        <w:t>-o-J)</w:t>
      </w:r>
      <w:r>
        <w:t xml:space="preserve"> </w:t>
      </w:r>
      <w:r>
        <w:t>So</w:t>
      </w:r>
      <w:r>
        <w:t xml:space="preserve"> </w:t>
      </w:r>
      <w:r>
        <w:t>/sS</w:t>
      </w:r>
      <w:r>
        <w:t xml:space="preserve"> </w:t>
      </w:r>
      <w:r>
        <w:t>SOM</w:t>
      </w:r>
      <w:r>
        <w:t xml:space="preserve"> </w:t>
      </w:r>
      <w:r>
        <w:t>TO</w:t>
      </w:r>
      <w:r>
        <w:t xml:space="preserve"> </w:t>
      </w:r>
      <w:r>
        <w:t>INT</w:t>
      </w:r>
      <w:r>
        <w:t xml:space="preserve"> </w:t>
      </w:r>
      <w:r>
        <w:t>$</w:t>
      </w:r>
      <w:r>
        <w:t xml:space="preserve"> </w:t>
      </w:r>
      <w:r>
        <w:t xml:space="preserve">SAmHI </w:t>
      </w:r>
      <w:r>
        <w:t xml:space="preserve"> </w:t>
      </w:r>
      <w:r>
        <w:t>NO</w:t>
      </w:r>
      <w:r>
        <w:t xml:space="preserve"> </w:t>
      </w:r>
      <w:r>
        <w:t>e£</w:t>
      </w:r>
      <w:r>
        <w:t xml:space="preserve"> </w:t>
      </w:r>
      <w:r>
        <w:t>PL</w:t>
      </w:r>
      <w:r>
        <w:t xml:space="preserve"> </w:t>
      </w:r>
      <w:r>
        <w:t>/’S</w:t>
      </w:r>
      <w:r>
        <w:t xml:space="preserve"> </w:t>
      </w:r>
      <w:r>
        <w:t>PG</w:t>
      </w:r>
      <w:r>
        <w:t xml:space="preserve"> </w:t>
      </w:r>
      <w:r>
        <w:t>C&lt;a.r</w:t>
      </w:r>
      <w:r>
        <w:t xml:space="preserve"> </w:t>
      </w:r>
      <w:r>
        <w:t>p</w:t>
      </w:r>
      <w:r>
        <w:t xml:space="preserve"> </w:t>
      </w:r>
      <w:r>
        <w:t>y</w:t>
      </w:r>
      <w:r>
        <w:t xml:space="preserve"> </w:t>
      </w:r>
      <w:r>
        <w:t>CA</w:t>
      </w:r>
      <w:r>
        <w:t xml:space="preserve"> </w:t>
      </w:r>
      <w:r>
        <w:t>S\</w:t>
      </w:r>
      <w:r>
        <w:t xml:space="preserve"> </w:t>
      </w:r>
      <w:r>
        <w:t>Q</w:t>
      </w:r>
      <w:r>
        <w:t xml:space="preserve"> </w:t>
      </w:r>
      <w:r>
        <w:t>TCI</w:t>
      </w:r>
      <w:r>
        <w:t xml:space="preserve"> </w:t>
      </w:r>
      <w:r>
        <w:t>TC2</w:t>
      </w:r>
      <w:r>
        <w:t xml:space="preserve"> </w:t>
      </w:r>
      <w:r>
        <w:t>Yc</w:t>
      </w:r>
      <w:r>
        <w:t xml:space="preserve"> </w:t>
      </w:r>
      <w:r>
        <w:t>La</w:t>
      </w:r>
      <w:r>
        <w:t xml:space="preserve"> </w:t>
      </w:r>
      <w:r>
        <w:t>7Vx</w:t>
      </w:r>
      <w:r>
        <w:t xml:space="preserve"> </w:t>
      </w:r>
      <w:r>
        <w:t>ca.x-.</w:t>
      </w:r>
      <w:r>
        <w:t xml:space="preserve"> </w:t>
      </w:r>
      <w:r>
        <w:t>117(576</w:t>
      </w:r>
      <w:r>
        <w:t xml:space="preserve"> </w:t>
      </w:r>
      <w:r>
        <w:t>/UfA</w:t>
      </w:r>
      <w:r>
        <w:t xml:space="preserve"> </w:t>
      </w:r>
      <w:r>
        <w:t xml:space="preserve">‘lA </w:t>
      </w:r>
      <w:r>
        <w:t xml:space="preserve"> </w:t>
      </w:r>
      <w:r>
        <w:t>&gt;51</w:t>
      </w:r>
      <w:r>
        <w:t xml:space="preserve"> </w:t>
      </w:r>
      <w:r>
        <w:t>s</w:t>
      </w:r>
      <w:r>
        <w:t xml:space="preserve"> </w:t>
      </w:r>
      <w:r>
        <w:t>-7</w:t>
      </w:r>
      <w:r>
        <w:t xml:space="preserve"> </w:t>
      </w:r>
      <w:r>
        <w:t>I/O</w:t>
      </w:r>
      <w:r>
        <w:t xml:space="preserve"> </w:t>
      </w:r>
      <w:r>
        <w:t>&gt;2</w:t>
      </w:r>
      <w:r>
        <w:t xml:space="preserve"> </w:t>
      </w:r>
      <w:r>
        <w:t>3</w:t>
      </w:r>
      <w:r>
        <w:t xml:space="preserve"> </w:t>
      </w:r>
      <w:r>
        <w:t>0</w:t>
      </w:r>
      <w:r>
        <w:t xml:space="preserve"> </w:t>
      </w:r>
      <w:r>
        <w:t>L</w:t>
      </w:r>
      <w:r>
        <w:t xml:space="preserve"> </w:t>
      </w:r>
      <w:r>
        <w:t>si</w:t>
      </w:r>
      <w:r>
        <w:t xml:space="preserve"> </w:t>
      </w:r>
      <w:r>
        <w:t>S17</w:t>
      </w:r>
      <w:r>
        <w:t xml:space="preserve"> </w:t>
      </w:r>
      <w:r>
        <w:t>/—53</w:t>
      </w:r>
      <w:r>
        <w:t xml:space="preserve"> </w:t>
      </w:r>
      <w:r>
        <w:t>H</w:t>
      </w:r>
      <w:r>
        <w:t xml:space="preserve"> </w:t>
      </w:r>
      <w:r>
        <w:t>ter',</w:t>
      </w:r>
      <w:r>
        <w:t xml:space="preserve"> </w:t>
      </w:r>
      <w:r>
        <w:t>IS</w:t>
      </w:r>
      <w:r>
        <w:t xml:space="preserve"> </w:t>
      </w:r>
      <w:r>
        <w:t>&gt;5</w:t>
      </w:r>
      <w:r>
        <w:t xml:space="preserve"> </w:t>
      </w:r>
      <w:r>
        <w:t>7</w:t>
      </w:r>
      <w:r>
        <w:t xml:space="preserve"> </w:t>
      </w:r>
      <w:r>
        <w:t>H2</w:t>
      </w:r>
      <w:r>
        <w:t xml:space="preserve"> </w:t>
      </w:r>
      <w:r>
        <w:t>U</w:t>
      </w:r>
      <w:r>
        <w:t xml:space="preserve"> </w:t>
      </w:r>
      <w:r>
        <w:t>2</w:t>
      </w:r>
      <w:r>
        <w:t xml:space="preserve"> </w:t>
      </w:r>
      <w:r>
        <w:t>O</w:t>
      </w:r>
      <w:r>
        <w:t xml:space="preserve"> </w:t>
      </w:r>
      <w:r>
        <w:t>O</w:t>
      </w:r>
      <w:r>
        <w:t xml:space="preserve"> </w:t>
      </w:r>
      <w:r>
        <w:t>Co.</w:t>
      </w:r>
      <w:r>
        <w:t xml:space="preserve"> </w:t>
      </w:r>
      <w:r>
        <w:t>&lt;2</w:t>
      </w:r>
      <w:r>
        <w:t xml:space="preserve"> </w:t>
      </w:r>
      <w:r>
        <w:t>&lt;7?</w:t>
      </w:r>
      <w:r>
        <w:t xml:space="preserve"> </w:t>
      </w:r>
      <w:r>
        <w:t>A&gt;-</w:t>
      </w:r>
      <w:r>
        <w:t xml:space="preserve"> </w:t>
      </w:r>
      <w:r>
        <w:t>r</w:t>
      </w:r>
      <w:r>
        <w:t xml:space="preserve"> </w:t>
      </w:r>
      <w:r>
        <w:t xml:space="preserve">/. </w:t>
      </w:r>
      <w:r>
        <w:t xml:space="preserve"> </w:t>
      </w:r>
      <w:r>
        <w:t>s»is</w:t>
      </w:r>
      <w:r>
        <w:t xml:space="preserve"> </w:t>
      </w:r>
      <w:r>
        <w:t>20</w:t>
      </w:r>
      <w:r>
        <w:t xml:space="preserve"> </w:t>
      </w:r>
      <w:r>
        <w:t>IS.</w:t>
      </w:r>
      <w:r>
        <w:t xml:space="preserve"> </w:t>
      </w:r>
      <w:r>
        <w:t>T</w:t>
      </w:r>
      <w:r>
        <w:t xml:space="preserve"> </w:t>
      </w:r>
      <w:r>
        <w:t>!0&lt;\</w:t>
      </w:r>
      <w:r>
        <w:t xml:space="preserve"> </w:t>
      </w:r>
      <w:r>
        <w:t>/6</w:t>
      </w:r>
      <w:r>
        <w:t xml:space="preserve"> </w:t>
      </w:r>
      <w:r>
        <w:t>2</w:t>
      </w:r>
      <w:r>
        <w:t xml:space="preserve"> </w:t>
      </w:r>
      <w:r>
        <w:t>O</w:t>
      </w:r>
      <w:r>
        <w:t xml:space="preserve"> </w:t>
      </w:r>
      <w:r>
        <w:t>O</w:t>
      </w:r>
      <w:r>
        <w:t xml:space="preserve"> </w:t>
      </w:r>
      <w:r>
        <w:t>270</w:t>
      </w:r>
      <w:r>
        <w:t xml:space="preserve"> </w:t>
      </w:r>
      <w:r>
        <w:t>sC</w:t>
      </w:r>
      <w:r>
        <w:t xml:space="preserve"> </w:t>
      </w:r>
      <w:r>
        <w:t>SY?</w:t>
      </w:r>
      <w:r>
        <w:t xml:space="preserve"> </w:t>
      </w:r>
      <w:r>
        <w:t>Jo</w:t>
      </w:r>
      <w:r>
        <w:t xml:space="preserve"> </w:t>
      </w:r>
      <w:r>
        <w:t>2o</w:t>
      </w:r>
      <w:r>
        <w:t xml:space="preserve"> </w:t>
      </w:r>
      <w:r>
        <w:t>7</w:t>
      </w:r>
      <w:r>
        <w:t xml:space="preserve"> </w:t>
      </w:r>
      <w:r>
        <w:t>to^</w:t>
      </w:r>
      <w:r>
        <w:t xml:space="preserve"> </w:t>
      </w:r>
      <w:r>
        <w:t>14</w:t>
      </w:r>
      <w:r>
        <w:t xml:space="preserve"> </w:t>
      </w:r>
      <w:r>
        <w:t>1</w:t>
      </w:r>
      <w:r>
        <w:t xml:space="preserve"> </w:t>
      </w:r>
      <w:r>
        <w:t>2</w:t>
      </w:r>
      <w:r>
        <w:t xml:space="preserve"> </w:t>
      </w:r>
      <w:r>
        <w:t>0</w:t>
      </w:r>
      <w:r>
        <w:t xml:space="preserve"> </w:t>
      </w:r>
      <w:r>
        <w:t>IGO</w:t>
      </w:r>
      <w:r>
        <w:t xml:space="preserve"> </w:t>
      </w:r>
      <w:r>
        <w:t>111/600</w:t>
      </w:r>
      <w:r>
        <w:t xml:space="preserve"> </w:t>
      </w:r>
      <w:r>
        <w:t>th nl&gt; L&amp;~&gt;</w:t>
      </w:r>
      <w:r>
        <w:t xml:space="preserve"> </w:t>
      </w:r>
      <w:r>
        <w:t xml:space="preserve"> ro</w:t>
      </w:r>
      <w:r>
        <w:t xml:space="preserve"> </w:t>
      </w:r>
      <w:r>
        <w:t>r&gt;</w:t>
      </w:r>
      <w:r>
        <w:t xml:space="preserve"> </w:t>
      </w:r>
      <w:r>
        <w:t>)</w:t>
      </w:r>
      <w:r>
        <w:t xml:space="preserve"> </w:t>
      </w:r>
      <w:r>
        <w:t>104</w:t>
      </w:r>
      <w:r>
        <w:t xml:space="preserve"> </w:t>
      </w:r>
      <w:r>
        <w:t>&gt;b</w:t>
      </w:r>
      <w:r>
        <w:t xml:space="preserve"> </w:t>
      </w:r>
      <w:r>
        <w:t>J</w:t>
      </w:r>
      <w:r>
        <w:t xml:space="preserve"> </w:t>
      </w:r>
      <w:r>
        <w:t>O</w:t>
      </w:r>
      <w:r>
        <w:t xml:space="preserve"> </w:t>
      </w:r>
      <w:r>
        <w:t>O</w:t>
      </w:r>
      <w:r>
        <w:t xml:space="preserve"> </w:t>
      </w:r>
      <w:r>
        <w:t>Co</w:t>
      </w:r>
      <w:r>
        <w:t xml:space="preserve"> </w:t>
      </w:r>
      <w:r>
        <w:t>c</w:t>
      </w:r>
      <w:r>
        <w:t xml:space="preserve"> </w:t>
      </w:r>
      <w:r>
        <w:t>:&gt;</w:t>
      </w:r>
      <w:r>
        <w:t xml:space="preserve"> </w:t>
      </w:r>
      <w:r>
        <w:t>rs</w:t>
      </w:r>
      <w:r>
        <w:t xml:space="preserve"> </w:t>
      </w:r>
      <w:r>
        <w:t>Co</w:t>
      </w:r>
      <w:r>
        <w:t xml:space="preserve"> </w:t>
      </w:r>
      <w:r>
        <w:t>Col</w:t>
      </w:r>
      <w:r>
        <w:t xml:space="preserve"> </w:t>
      </w:r>
      <w:r>
        <w:t>f</w:t>
      </w:r>
      <w:r>
        <w:t xml:space="preserve"> </w:t>
      </w:r>
      <w:r>
        <w:t>ir</w:t>
      </w:r>
      <w:r>
        <w:t xml:space="preserve"> </w:t>
      </w:r>
      <w:r>
        <w:t>Z</w:t>
      </w:r>
      <w:r>
        <w:t xml:space="preserve"> </w:t>
      </w:r>
      <w:r>
        <w:t>A £ 0</w:t>
      </w:r>
      <w:r>
        <w:t xml:space="preserve"> </w:t>
      </w:r>
      <w:r>
        <w:t>?</w:t>
      </w:r>
      <w:r>
        <w:t xml:space="preserve"> </w:t>
      </w:r>
      <w:r>
        <w:t>I07</w:t>
      </w:r>
      <w:r>
        <w:t xml:space="preserve"> </w:t>
      </w:r>
      <w:r>
        <w:t>2</w:t>
      </w:r>
      <w:r>
        <w:t xml:space="preserve"> </w:t>
      </w:r>
      <w:r>
        <w:t>O</w:t>
      </w:r>
      <w:r>
        <w:t xml:space="preserve"> </w:t>
      </w:r>
      <w:r>
        <w:t>O</w:t>
      </w:r>
      <w:r>
        <w:t xml:space="preserve"> </w:t>
      </w:r>
      <w:r>
        <w:t>I/O</w:t>
      </w:r>
      <w:r>
        <w:t xml:space="preserve"> </w:t>
      </w:r>
      <w:r>
        <w:t>to</w:t>
      </w:r>
      <w:r>
        <w:t xml:space="preserve"> </w:t>
      </w:r>
      <w:r>
        <w:t>62</w:t>
      </w:r>
      <w:r>
        <w:t xml:space="preserve"> </w:t>
      </w:r>
      <w:r>
        <w:t>602</w:t>
      </w:r>
      <w:r>
        <w:t xml:space="preserve"> </w:t>
      </w:r>
      <w:r>
        <w:t>f-—.—</w:t>
      </w:r>
      <w:r>
        <w:t xml:space="preserve"> </w:t>
      </w:r>
      <w:r>
        <w:t>/.IflG</w:t>
      </w:r>
      <w:r>
        <w:t xml:space="preserve"> </w:t>
      </w:r>
      <w:r>
        <w:t>ff.h</w:t>
      </w:r>
      <w:r>
        <w:t xml:space="preserve"> </w:t>
      </w:r>
      <w:r>
        <w:t>70</w:t>
      </w:r>
      <w:r>
        <w:t xml:space="preserve"> </w:t>
      </w:r>
      <w:r>
        <w:t>5</w:t>
      </w:r>
      <w:r>
        <w:t xml:space="preserve"> </w:t>
      </w:r>
      <w:r>
        <w:t>5</w:t>
      </w:r>
      <w:r>
        <w:t xml:space="preserve"> </w:t>
      </w:r>
      <w:r>
        <w:t>U3L</w:t>
      </w:r>
      <w:r>
        <w:t xml:space="preserve"> </w:t>
      </w:r>
      <w:r>
        <w:t>Z,7</w:t>
      </w:r>
      <w:r>
        <w:t xml:space="preserve"> </w:t>
      </w:r>
      <w:r>
        <w:t>3</w:t>
      </w:r>
      <w:r>
        <w:t xml:space="preserve"> </w:t>
      </w:r>
      <w:r>
        <w:t>O</w:t>
      </w:r>
      <w:r>
        <w:t xml:space="preserve"> </w:t>
      </w:r>
      <w:r>
        <w:t>c&gt;</w:t>
      </w:r>
      <w:r>
        <w:t xml:space="preserve"> </w:t>
      </w:r>
      <w:r>
        <w:t>7C</w:t>
      </w:r>
      <w:r>
        <w:t xml:space="preserve"> </w:t>
      </w:r>
      <w:r>
        <w:t>62</w:t>
      </w:r>
      <w:r>
        <w:t xml:space="preserve"> </w:t>
      </w:r>
      <w:r>
        <w:t>6o5</w:t>
      </w:r>
      <w:r>
        <w:t xml:space="preserve"> </w:t>
      </w:r>
      <w:r>
        <w:t>‘</w:t>
      </w:r>
      <w:r>
        <w:t xml:space="preserve"> </w:t>
      </w:r>
      <w:r>
        <w:t>“</w:t>
      </w:r>
      <w:r>
        <w:t xml:space="preserve"> </w:t>
      </w:r>
      <w:r>
        <w:t>7</w:t>
      </w:r>
      <w:r>
        <w:t xml:space="preserve"> </w:t>
      </w:r>
      <w:r>
        <w:t>it,J</w:t>
      </w:r>
      <w:r>
        <w:t xml:space="preserve"> </w:t>
      </w:r>
      <w:r>
        <w:t xml:space="preserve"> pCi vs • ’ E .3 . |. V</w:t>
      </w:r>
      <w:r>
        <w:t xml:space="preserve"> </w:t>
      </w:r>
      <w:r>
        <w:t>/.a</w:t>
      </w:r>
      <w:r>
        <w:t xml:space="preserve"> </w:t>
      </w:r>
      <w:r>
        <w:t>5</w:t>
      </w:r>
      <w:r>
        <w:t xml:space="preserve"> </w:t>
      </w:r>
      <w:r>
        <w:t>Vr</w:t>
      </w:r>
      <w:r>
        <w:t xml:space="preserve"> </w:t>
      </w:r>
      <w:r>
        <w:t>-}</w:t>
      </w:r>
      <w:r>
        <w:t xml:space="preserve"> </w:t>
      </w:r>
      <w:r>
        <w:t>i</w:t>
      </w:r>
      <w:r>
        <w:t xml:space="preserve"> </w:t>
      </w:r>
      <w:r>
        <w:t>11 4</w:t>
      </w:r>
      <w:r>
        <w:t xml:space="preserve"> </w:t>
      </w:r>
      <w:r>
        <w:t xml:space="preserve">2 </w:t>
      </w:r>
      <w:r>
        <w:t xml:space="preserve"> </w:t>
      </w:r>
      <w:r>
        <w:t>I</w:t>
      </w:r>
      <w:r>
        <w:t xml:space="preserve"> </w:t>
      </w:r>
      <w:r>
        <w:t>2</w:t>
      </w:r>
      <w:r>
        <w:t xml:space="preserve"> </w:t>
      </w:r>
      <w:r>
        <w:t>/</w:t>
      </w:r>
      <w:r>
        <w:t xml:space="preserve"> </w:t>
      </w:r>
      <w:r>
        <w:t>0</w:t>
      </w:r>
      <w:r>
        <w:t xml:space="preserve"> </w:t>
      </w:r>
      <w:r>
        <w:t xml:space="preserve">0 r </w:t>
      </w:r>
      <w:r>
        <w:t xml:space="preserve"> </w:t>
      </w:r>
      <w:r>
        <w:t>t</w:t>
      </w:r>
      <w:r>
        <w:t xml:space="preserve"> </w:t>
      </w:r>
      <w:r>
        <w:t xml:space="preserve"> V</w:t>
      </w:r>
      <w:r>
        <w:t xml:space="preserve"> </w:t>
      </w:r>
      <w:r>
        <w:t>60</w:t>
      </w:r>
      <w:r>
        <w:t xml:space="preserve"> </w:t>
      </w:r>
      <w:r>
        <w:t>66</w:t>
      </w:r>
      <w:r>
        <w:t xml:space="preserve"> </w:t>
      </w:r>
      <w:r>
        <w:t>&lt;2&gt;</w:t>
      </w:r>
      <w:r>
        <w:t xml:space="preserve"> </w:t>
      </w:r>
      <w:r>
        <w:t>to</w:t>
      </w:r>
      <w:r>
        <w:t xml:space="preserve"> </w:t>
      </w:r>
      <w:r>
        <w:t>1</w:t>
      </w:r>
      <w:r>
        <w:t xml:space="preserve"> </w:t>
      </w:r>
      <w:r>
        <w:t>I2.P</w:t>
      </w:r>
      <w:r>
        <w:t xml:space="preserve"> </w:t>
      </w:r>
      <w:r>
        <w:t>21</w:t>
      </w:r>
      <w:r>
        <w:t xml:space="preserve"> </w:t>
      </w:r>
      <w:r>
        <w:t>2</w:t>
      </w:r>
      <w:r>
        <w:t xml:space="preserve"> </w:t>
      </w:r>
      <w:r>
        <w:t>4(?</w:t>
      </w:r>
      <w:r>
        <w:t xml:space="preserve"> </w:t>
      </w:r>
      <w:r>
        <w:t>(2</w:t>
      </w:r>
      <w:r>
        <w:t xml:space="preserve"> </w:t>
      </w:r>
      <w:r>
        <w:t>6o5</w:t>
      </w:r>
      <w:r>
        <w:t xml:space="preserve"> </w:t>
      </w:r>
      <w:r>
        <w:t>6^</w:t>
      </w:r>
      <w:r>
        <w:t xml:space="preserve"> </w:t>
      </w:r>
      <w:r>
        <w:t>3 ■&gt;</w:t>
      </w:r>
      <w:r>
        <w:t xml:space="preserve"> </w:t>
      </w:r>
      <w:r>
        <w:t>/a</w:t>
      </w:r>
      <w:r>
        <w:t xml:space="preserve"> </w:t>
      </w:r>
      <w:r>
        <w:t>3</w:t>
      </w:r>
      <w:r>
        <w:t xml:space="preserve"> </w:t>
      </w:r>
      <w:r>
        <w:t>/</w:t>
      </w:r>
      <w:r>
        <w:t xml:space="preserve"> </w:t>
      </w:r>
      <w:r>
        <w:t>/IS</w:t>
      </w:r>
      <w:r>
        <w:t xml:space="preserve"> </w:t>
      </w:r>
      <w:r>
        <w:t>30</w:t>
      </w:r>
      <w:r>
        <w:t xml:space="preserve"> </w:t>
      </w:r>
      <w:r>
        <w:t>1</w:t>
      </w:r>
      <w:r>
        <w:t xml:space="preserve"> </w:t>
      </w:r>
      <w:r>
        <w:t>2</w:t>
      </w:r>
      <w:r>
        <w:t xml:space="preserve"> </w:t>
      </w:r>
      <w:r>
        <w:t>0</w:t>
      </w:r>
      <w:r>
        <w:t xml:space="preserve"> </w:t>
      </w:r>
      <w:r>
        <w:t>/ &lt; &gt;’</w:t>
      </w:r>
      <w:r>
        <w:t xml:space="preserve"> </w:t>
      </w:r>
      <w:r>
        <w:t>C.'ri</w:t>
      </w:r>
      <w:r>
        <w:t xml:space="preserve"> </w:t>
      </w:r>
      <w:r>
        <w:t>70</w:t>
      </w:r>
      <w:r>
        <w:t xml:space="preserve"> </w:t>
      </w:r>
      <w:r>
        <w:t>(p</w:t>
      </w:r>
      <w:r>
        <w:t xml:space="preserve"> </w:t>
      </w:r>
      <w:r>
        <w:t>tic.*</w:t>
      </w:r>
      <w:r>
        <w:t xml:space="preserve"> </w:t>
      </w:r>
      <w:r>
        <w:t>Z&lt;2</w:t>
      </w:r>
      <w:r>
        <w:t xml:space="preserve"> </w:t>
      </w:r>
      <w:r>
        <w:t>3</w:t>
      </w:r>
      <w:r>
        <w:t xml:space="preserve"> </w:t>
      </w:r>
      <w:r>
        <w:t>f"</w:t>
      </w:r>
      <w:r>
        <w:t xml:space="preserve"> </w:t>
      </w:r>
      <w:r>
        <w:t>&gt;25</w:t>
      </w:r>
      <w:r>
        <w:t xml:space="preserve"> </w:t>
      </w:r>
      <w:r>
        <w:t>3 /</w:t>
      </w:r>
      <w:r>
        <w:t xml:space="preserve"> </w:t>
      </w:r>
      <w:r>
        <w:t>•7</w:t>
      </w:r>
      <w:r>
        <w:t xml:space="preserve"> </w:t>
      </w:r>
      <w:r>
        <w:t>1</w:t>
      </w:r>
      <w:r>
        <w:t xml:space="preserve"> </w:t>
      </w:r>
      <w:r>
        <w:t>1</w:t>
      </w:r>
      <w:r>
        <w:t xml:space="preserve"> </w:t>
      </w:r>
      <w:r>
        <w:t>/7</w:t>
      </w:r>
      <w:r>
        <w:t xml:space="preserve"> </w:t>
      </w:r>
      <w:r>
        <w:t>(</w:t>
      </w:r>
      <w:r>
        <w:t xml:space="preserve"> </w:t>
      </w:r>
      <w:r>
        <w:t>70</w:t>
      </w:r>
      <w:r>
        <w:t xml:space="preserve"> </w:t>
      </w:r>
      <w:r>
        <w:t>72</w:t>
      </w:r>
      <w:r>
        <w:t xml:space="preserve"> </w:t>
      </w:r>
      <w:r>
        <w:t>(p?</w:t>
      </w:r>
      <w:r>
        <w:t xml:space="preserve"> </w:t>
      </w:r>
      <w:r>
        <w:t>p\.</w:t>
      </w:r>
      <w:r>
        <w:t xml:space="preserve"> </w:t>
      </w:r>
      <w:r>
        <w:t>6”</w:t>
      </w:r>
      <w:r>
        <w:t xml:space="preserve"> </w:t>
      </w:r>
      <w:r>
        <w:t>/&gt;</w:t>
      </w:r>
      <w:r>
        <w:t xml:space="preserve"> </w:t>
      </w:r>
      <w:r>
        <w:t>V</w:t>
      </w:r>
      <w:r>
        <w:t xml:space="preserve"> </w:t>
      </w:r>
      <w:r>
        <w:t>2</w:t>
      </w:r>
      <w:r>
        <w:t xml:space="preserve"> </w:t>
      </w:r>
      <w:r>
        <w:t>/</w:t>
      </w:r>
      <w:r>
        <w:t xml:space="preserve"> </w:t>
      </w:r>
      <w:r>
        <w:t>f24</w:t>
      </w:r>
      <w:r>
        <w:t xml:space="preserve"> </w:t>
      </w:r>
      <w:r>
        <w:t>» -7 . O’</w:t>
      </w:r>
      <w:r>
        <w:t xml:space="preserve"> </w:t>
      </w:r>
      <w:r>
        <w:t>2</w:t>
      </w:r>
      <w:r>
        <w:t xml:space="preserve"> </w:t>
      </w:r>
      <w:r>
        <w:t>/</w:t>
      </w:r>
      <w:r>
        <w:t xml:space="preserve"> </w:t>
      </w:r>
      <w:r>
        <w:t>0</w:t>
      </w:r>
      <w:r>
        <w:t xml:space="preserve"> </w:t>
      </w:r>
      <w:r>
        <w:t>9 '</w:t>
      </w:r>
      <w:r>
        <w:t xml:space="preserve"> </w:t>
      </w:r>
      <w:r>
        <w:t>72</w:t>
      </w:r>
      <w:r>
        <w:t xml:space="preserve"> </w:t>
      </w:r>
      <w:r>
        <w:t>74</w:t>
      </w:r>
      <w:r>
        <w:t xml:space="preserve"> </w:t>
      </w:r>
      <w:r>
        <w:t>Ak la,</w:t>
      </w:r>
      <w:r>
        <w:t xml:space="preserve"> </w:t>
      </w:r>
      <w:r>
        <w:t>f</w:t>
      </w:r>
      <w:r>
        <w:t xml:space="preserve"> </w:t>
      </w:r>
      <w:r>
        <w:t>.</w:t>
      </w:r>
      <w:r>
        <w:t xml:space="preserve"> </w:t>
      </w:r>
      <w:r>
        <w:t>7a</w:t>
      </w:r>
      <w:r>
        <w:t xml:space="preserve"> </w:t>
      </w:r>
      <w:r>
        <w:t>60</w:t>
      </w:r>
      <w:r>
        <w:t xml:space="preserve"> </w:t>
      </w:r>
      <w:r>
        <w:t>,20</w:t>
      </w:r>
      <w:r>
        <w:t xml:space="preserve"> </w:t>
      </w:r>
      <w:r>
        <w:t>I</w:t>
      </w:r>
      <w:r>
        <w:t xml:space="preserve"> </w:t>
      </w:r>
      <w:r>
        <w:t>&gt;2S</w:t>
      </w:r>
      <w:r>
        <w:t xml:space="preserve"> </w:t>
      </w:r>
      <w:r>
        <w:t>20</w:t>
      </w:r>
      <w:r>
        <w:t xml:space="preserve"> </w:t>
      </w:r>
      <w:r>
        <w:t>2.</w:t>
      </w:r>
      <w:r>
        <w:t xml:space="preserve"> </w:t>
      </w:r>
      <w:r>
        <w:t>0</w:t>
      </w:r>
      <w:r>
        <w:t xml:space="preserve"> </w:t>
      </w:r>
      <w:r>
        <w:t>/SO</w:t>
      </w:r>
      <w:r>
        <w:t xml:space="preserve"> </w:t>
      </w:r>
      <w:r>
        <w:t>74.</w:t>
      </w:r>
      <w:r>
        <w:t xml:space="preserve"> </w:t>
      </w:r>
      <w:r>
        <w:t>76</w:t>
      </w:r>
      <w:r>
        <w:t xml:space="preserve"> </w:t>
      </w:r>
      <w:r>
        <w:t>Lcf]</w:t>
      </w:r>
      <w:r>
        <w:t xml:space="preserve"> </w:t>
      </w:r>
      <w:r>
        <w:t>/o</w:t>
      </w:r>
      <w:r>
        <w:t xml:space="preserve"> </w:t>
      </w:r>
      <w:r>
        <w:t>to</w:t>
      </w:r>
      <w:r>
        <w:t xml:space="preserve"> </w:t>
      </w:r>
      <w:r>
        <w:t>&lt;r</w:t>
      </w:r>
      <w:r>
        <w:t xml:space="preserve"> </w:t>
      </w:r>
      <w:r>
        <w:t>1</w:t>
      </w:r>
      <w:r>
        <w:t xml:space="preserve"> </w:t>
      </w:r>
      <w:r>
        <w:t>'25</w:t>
      </w:r>
      <w:r>
        <w:t xml:space="preserve"> </w:t>
      </w:r>
      <w:r>
        <w:t>Z4</w:t>
      </w:r>
      <w:r>
        <w:t xml:space="preserve"> </w:t>
      </w:r>
      <w:r>
        <w:t>7</w:t>
      </w:r>
      <w:r>
        <w:t xml:space="preserve"> </w:t>
      </w:r>
      <w:r>
        <w:t>/</w:t>
      </w:r>
      <w:r>
        <w:t xml:space="preserve"> </w:t>
      </w:r>
      <w:r>
        <w:t>e</w:t>
      </w:r>
      <w:r>
        <w:t xml:space="preserve"> </w:t>
      </w:r>
      <w:r>
        <w:t xml:space="preserve">7 </w:t>
      </w:r>
      <w:r>
        <w:t xml:space="preserve"> </w:t>
      </w:r>
      <w:r>
        <w:t>f</w:t>
      </w:r>
      <w:r>
        <w:t xml:space="preserve"> </w:t>
      </w:r>
      <w:r>
        <w:t>75&gt;</w:t>
      </w:r>
      <w:r>
        <w:t xml:space="preserve"> </w:t>
      </w:r>
      <w:r>
        <w:t>bio</w:t>
      </w:r>
      <w:r>
        <w:t xml:space="preserve"> </w:t>
      </w:r>
      <w:r>
        <w:t>ro</w:t>
      </w:r>
      <w:r>
        <w:t xml:space="preserve"> </w:t>
      </w:r>
      <w:r>
        <w:t>A</w:t>
      </w:r>
      <w:r>
        <w:t xml:space="preserve"> </w:t>
      </w:r>
      <w:r>
        <w:t>4</w:t>
      </w:r>
      <w:r>
        <w:t xml:space="preserve"> </w:t>
      </w:r>
      <w:r>
        <w:t>&gt;73</w:t>
      </w:r>
      <w:r>
        <w:t xml:space="preserve"> </w:t>
      </w:r>
      <w:r>
        <w:t>2</w:t>
      </w:r>
      <w:r>
        <w:t xml:space="preserve"> </w:t>
      </w:r>
      <w:r>
        <w:t xml:space="preserve"> J</w:t>
      </w:r>
      <w:r>
        <w:t xml:space="preserve"> </w:t>
      </w:r>
      <w:r>
        <w:t>7</w:t>
      </w:r>
      <w:r>
        <w:t xml:space="preserve"> </w:t>
      </w:r>
      <w:r>
        <w:t>1</w:t>
      </w:r>
      <w:r>
        <w:t xml:space="preserve"> </w:t>
      </w:r>
      <w:r>
        <w:t>0</w:t>
      </w:r>
      <w:r>
        <w:t xml:space="preserve"> </w:t>
      </w:r>
      <w:r>
        <w:t>AZ</w:t>
      </w:r>
      <w:r>
        <w:t xml:space="preserve"> </w:t>
      </w:r>
      <w:r>
        <w:t>i •&gt;</w:t>
      </w:r>
      <w:r>
        <w:t xml:space="preserve"> </w:t>
      </w:r>
      <w:r>
        <w:t xml:space="preserve">6 </w:t>
      </w:r>
      <w:r>
        <w:t xml:space="preserve"> </w:t>
      </w:r>
      <w:r>
        <w:t>fl</w:t>
      </w:r>
      <w:r>
        <w:t xml:space="preserve"> </w:t>
      </w:r>
      <w:r>
        <w:t>l-’.G/..*-</w:t>
      </w:r>
      <w:r>
        <w:t xml:space="preserve"> </w:t>
      </w:r>
      <w:r>
        <w:t>Zo</w:t>
      </w:r>
      <w:r>
        <w:t xml:space="preserve"> </w:t>
      </w:r>
      <w:r>
        <w:t>Z }</w:t>
      </w:r>
      <w:r>
        <w:t xml:space="preserve"> </w:t>
      </w:r>
      <w:r>
        <w:t>7,,</w:t>
      </w:r>
      <w:r>
        <w:t xml:space="preserve"> </w:t>
      </w:r>
      <w:r>
        <w:t>£</w:t>
      </w:r>
      <w:r>
        <w:t xml:space="preserve"> </w:t>
      </w:r>
      <w:r>
        <w:t>2 4</w:t>
      </w:r>
      <w:r>
        <w:t xml:space="preserve"> </w:t>
      </w:r>
      <w:r>
        <w:t>c?</w:t>
      </w:r>
      <w:r>
        <w:t xml:space="preserve"> </w:t>
      </w:r>
      <w:r>
        <w:t>r&gt;</w:t>
      </w:r>
      <w:r>
        <w:t xml:space="preserve"> </w:t>
      </w:r>
      <w:r>
        <w:t>■-</w:t>
      </w:r>
      <w:r>
        <w:t xml:space="preserve"> </w:t>
      </w:r>
      <w:r>
        <w:t>32-</w:t>
      </w:r>
      <w:r>
        <w:t xml:space="preserve"> </w:t>
      </w:r>
      <w:r>
        <w:t>6/2</w:t>
      </w:r>
      <w:r>
        <w:t xml:space="preserve"> </w:t>
      </w:r>
      <w:r>
        <w:t>T</w:t>
      </w:r>
      <w:r>
        <w:t xml:space="preserve"> </w:t>
      </w:r>
      <w:r>
        <w:t xml:space="preserve"> / fii /r</w:t>
      </w:r>
      <w:r>
        <w:t xml:space="preserve"> </w:t>
      </w:r>
      <w:r>
        <w:t>7o</w:t>
      </w:r>
      <w:r>
        <w:t xml:space="preserve"> </w:t>
      </w:r>
      <w:r>
        <w:t>Zzo</w:t>
      </w:r>
      <w:r>
        <w:t xml:space="preserve"> </w:t>
      </w:r>
      <w:r>
        <w:t>2</w:t>
      </w:r>
      <w:r>
        <w:t xml:space="preserve"> </w:t>
      </w:r>
      <w:r>
        <w:t>&gt;2z</w:t>
      </w:r>
      <w:r>
        <w:t xml:space="preserve"> </w:t>
      </w:r>
      <w:r>
        <w:t>2 1</w:t>
      </w:r>
      <w:r>
        <w:t xml:space="preserve"> </w:t>
      </w:r>
      <w:r>
        <w:t>/</w:t>
      </w:r>
      <w:r>
        <w:t xml:space="preserve"> </w:t>
      </w:r>
      <w:r>
        <w:t>1</w:t>
      </w:r>
      <w:r>
        <w:t xml:space="preserve"> </w:t>
      </w:r>
      <w:r>
        <w:t>0</w:t>
      </w:r>
      <w:r>
        <w:t xml:space="preserve"> </w:t>
      </w:r>
      <w:r>
        <w:t>/</w:t>
      </w:r>
      <w:r>
        <w:t xml:space="preserve"> </w:t>
      </w:r>
      <w:r>
        <w:t>1</w:t>
      </w:r>
      <w:r>
        <w:t xml:space="preserve"> </w:t>
      </w:r>
      <w:r>
        <w:t>P9</w:t>
      </w:r>
      <w:r>
        <w:t xml:space="preserve"> </w:t>
      </w:r>
      <w:r>
        <w:t>C/3</w:t>
      </w:r>
      <w:r>
        <w:t xml:space="preserve"> </w:t>
      </w:r>
      <w:r>
        <w:t>70</w:t>
      </w:r>
      <w:r>
        <w:t xml:space="preserve"> </w:t>
      </w:r>
      <w:r>
        <w:t>/O</w:t>
      </w:r>
      <w:r>
        <w:t xml:space="preserve"> </w:t>
      </w:r>
      <w:r>
        <w:t>Tr</w:t>
      </w:r>
      <w:r>
        <w:t xml:space="preserve"> </w:t>
      </w:r>
      <w:r>
        <w:t>2o</w:t>
      </w:r>
      <w:r>
        <w:t xml:space="preserve"> </w:t>
      </w:r>
      <w:r>
        <w:t>2</w:t>
      </w:r>
      <w:r>
        <w:t xml:space="preserve"> </w:t>
      </w:r>
      <w:r>
        <w:t>0</w:t>
      </w:r>
      <w:r>
        <w:t xml:space="preserve"> </w:t>
      </w:r>
      <w:r>
        <w:t>1</w:t>
      </w:r>
      <w:r>
        <w:t xml:space="preserve"> </w:t>
      </w:r>
      <w:r>
        <w:t>/'3-</w:t>
      </w:r>
      <w:r>
        <w:t xml:space="preserve"> </w:t>
      </w:r>
      <w:r>
        <w:t>2i</w:t>
      </w:r>
      <w:r>
        <w:t xml:space="preserve"> </w:t>
      </w:r>
      <w:r>
        <w:t>S6</w:t>
      </w:r>
      <w:r>
        <w:t xml:space="preserve"> </w:t>
      </w:r>
      <w:r>
        <w:t>ClQ</w:t>
      </w:r>
      <w:r>
        <w:t xml:space="preserve"> </w:t>
      </w:r>
      <w:r>
        <w:t>Oh</w:t>
      </w:r>
      <w:r>
        <w:t xml:space="preserve"> </w:t>
      </w:r>
      <w:r>
        <w:t>?o</w:t>
      </w:r>
      <w:r>
        <w:t xml:space="preserve"> </w:t>
      </w:r>
      <w:r>
        <w:t>D</w:t>
      </w:r>
      <w:r>
        <w:t xml:space="preserve"> </w:t>
      </w:r>
      <w:r>
        <w:t>n</w:t>
      </w:r>
      <w:r>
        <w:t xml:space="preserve"> </w:t>
      </w:r>
      <w:r>
        <w:t>2,</w:t>
      </w:r>
      <w:r>
        <w:t xml:space="preserve"> </w:t>
      </w:r>
      <w:r>
        <w:t>//^</w:t>
      </w:r>
      <w:r>
        <w:t xml:space="preserve"> </w:t>
      </w:r>
      <w:r>
        <w:t>21</w:t>
      </w:r>
      <w:r>
        <w:t xml:space="preserve"> </w:t>
      </w:r>
      <w:r>
        <w:t>&gt;7</w:t>
      </w:r>
      <w:r>
        <w:t xml:space="preserve"> </w:t>
      </w:r>
      <w:r>
        <w:t>0</w:t>
      </w:r>
      <w:r>
        <w:t xml:space="preserve"> </w:t>
      </w:r>
      <w:r>
        <w:t>/</w:t>
      </w:r>
      <w:r>
        <w:t xml:space="preserve"> </w:t>
      </w:r>
      <w:r>
        <w:t>'.6</w:t>
      </w:r>
      <w:r>
        <w:t xml:space="preserve"> </w:t>
      </w:r>
      <w:r>
        <w:t>S?</w:t>
      </w:r>
      <w:r>
        <w:t xml:space="preserve"> </w:t>
      </w:r>
      <w:r>
        <w:t>6/5</w:t>
      </w:r>
      <w:r>
        <w:t xml:space="preserve"> </w:t>
      </w:r>
      <w:r>
        <w:t>H /J-P Hi</w:t>
      </w:r>
      <w:r>
        <w:t xml:space="preserve"> </w:t>
      </w:r>
      <w:r>
        <w:t>?o</w:t>
      </w:r>
      <w:r>
        <w:t xml:space="preserve"> </w:t>
      </w:r>
      <w:r>
        <w:t>7 "&gt;</w:t>
      </w:r>
      <w:r>
        <w:t xml:space="preserve"> </w:t>
      </w:r>
      <w:r>
        <w:t>Tr</w:t>
      </w:r>
      <w:r>
        <w:t xml:space="preserve"> </w:t>
      </w:r>
      <w:r>
        <w:t>112</w:t>
      </w:r>
      <w:r>
        <w:t xml:space="preserve"> </w:t>
      </w:r>
      <w:r>
        <w:t>3</w:t>
      </w:r>
      <w:r>
        <w:t xml:space="preserve"> </w:t>
      </w:r>
      <w:r>
        <w:t>0</w:t>
      </w:r>
      <w:r>
        <w:t xml:space="preserve"> </w:t>
      </w:r>
      <w:r>
        <w:t>0</w:t>
      </w:r>
      <w:r>
        <w:t xml:space="preserve"> </w:t>
      </w:r>
      <w:r>
        <w:t>I5o</w:t>
      </w:r>
      <w:r>
        <w:t xml:space="preserve"> </w:t>
      </w:r>
      <w:r>
        <w:t>o</w:t>
      </w:r>
      <w:r>
        <w:t xml:space="preserve"> </w:t>
      </w:r>
      <w:r>
        <w:t>7p</w:t>
      </w:r>
      <w:r>
        <w:t xml:space="preserve"> </w:t>
      </w:r>
      <w:r>
        <w:t>b/f</w:t>
      </w:r>
      <w:r>
        <w:t xml:space="preserve"> </w:t>
      </w:r>
      <w:r>
        <w:t>t</w:t>
      </w:r>
      <w:r>
        <w:t xml:space="preserve"> </w:t>
      </w:r>
      <w:r>
        <w:t>A/ J- ’e -M</w:t>
      </w:r>
      <w:r>
        <w:t xml:space="preserve"> </w:t>
      </w:r>
      <w:r>
        <w:t>7°</w:t>
      </w:r>
      <w:r>
        <w:t xml:space="preserve"> </w:t>
      </w:r>
      <w:r>
        <w:t>1°</w:t>
      </w:r>
      <w:r>
        <w:t xml:space="preserve"> </w:t>
      </w:r>
      <w:r>
        <w:t>T&lt;</w:t>
      </w:r>
      <w:r>
        <w:t xml:space="preserve"> </w:t>
      </w:r>
      <w:r>
        <w:t>&gt;2^</w:t>
      </w:r>
      <w:r>
        <w:t xml:space="preserve"> </w:t>
      </w:r>
      <w:r>
        <w:t>20</w:t>
      </w:r>
      <w:r>
        <w:t xml:space="preserve"> </w:t>
      </w:r>
      <w:r>
        <w:t>1</w:t>
      </w:r>
      <w:r>
        <w:t xml:space="preserve"> </w:t>
      </w:r>
      <w:r>
        <w:t>0</w:t>
      </w:r>
      <w:r>
        <w:t xml:space="preserve"> </w:t>
      </w:r>
      <w:r>
        <w:t>G 0</w:t>
      </w:r>
      <w:r>
        <w:t xml:space="preserve"> </w:t>
      </w:r>
      <w:r>
        <w:t>A</w:t>
      </w:r>
      <w:r>
        <w:t xml:space="preserve"> </w:t>
      </w:r>
      <w:r>
        <w:t>42</w:t>
      </w:r>
      <w:r>
        <w:t xml:space="preserve"> </w:t>
      </w:r>
      <w:r>
        <w:t>6/7</w:t>
      </w:r>
      <w:r>
        <w:t xml:space="preserve"> </w:t>
      </w:r>
      <w:r>
        <w:t>'•</w:t>
      </w:r>
      <w:r>
        <w:t xml:space="preserve"> </w:t>
      </w:r>
      <w:r>
        <w:t>" I'*</w:t>
      </w:r>
      <w:r>
        <w:t xml:space="preserve"> </w:t>
      </w:r>
      <w:r>
        <w:t>|LC» I.’</w:t>
      </w:r>
      <w:r>
        <w:t xml:space="preserve"> </w:t>
      </w:r>
      <w:r>
        <w:t>4$</w:t>
      </w:r>
      <w:r>
        <w:t xml:space="preserve"> </w:t>
      </w:r>
      <w:r>
        <w:t>s</w:t>
      </w:r>
      <w:r>
        <w:t xml:space="preserve"> </w:t>
      </w:r>
      <w:r>
        <w:t>7r</w:t>
      </w:r>
      <w:r>
        <w:t xml:space="preserve"> </w:t>
      </w:r>
      <w:r>
        <w:t>//s</w:t>
      </w:r>
      <w:r>
        <w:t xml:space="preserve"> </w:t>
      </w:r>
      <w:r>
        <w:t>22</w:t>
      </w:r>
      <w:r>
        <w:t xml:space="preserve"> </w:t>
      </w:r>
      <w:r>
        <w:t>s</w:t>
      </w:r>
      <w:r>
        <w:t xml:space="preserve"> </w:t>
      </w:r>
      <w:r>
        <w:t>n</w:t>
      </w:r>
      <w:r>
        <w:t xml:space="preserve"> </w:t>
      </w:r>
      <w:r>
        <w:t>/</w:t>
      </w:r>
      <w:r>
        <w:t xml:space="preserve"> </w:t>
      </w:r>
      <w:r>
        <w:t>277</w:t>
      </w:r>
      <w:r>
        <w:t xml:space="preserve"> </w:t>
      </w:r>
      <w:r>
        <w:t>n</w:t>
      </w:r>
      <w:r>
        <w:t xml:space="preserve"> </w:t>
      </w:r>
      <w:r>
        <w:t>?&lt;f</w:t>
      </w:r>
      <w:r>
        <w:t xml:space="preserve"> </w:t>
      </w:r>
      <w:r>
        <w:t>6/f</w:t>
      </w:r>
      <w:r>
        <w:t xml:space="preserve"> </w:t>
      </w:r>
      <w:r>
        <w:t>■</w:t>
      </w:r>
      <w:r>
        <w:t xml:space="preserve"> </w:t>
      </w:r>
      <w:r>
        <w:t>-</w:t>
      </w:r>
      <w:r>
        <w:t xml:space="preserve"> </w:t>
      </w:r>
      <w:r>
        <w:t>(V' 7’</w:t>
      </w:r>
      <w:r>
        <w:t xml:space="preserve"> </w:t>
      </w:r>
      <w:r>
        <w:t>io~</w:t>
      </w:r>
      <w:r>
        <w:t xml:space="preserve"> </w:t>
      </w:r>
      <w:r>
        <w:t>1</w:t>
      </w:r>
      <w:r>
        <w:t xml:space="preserve"> </w:t>
      </w:r>
      <w:r>
        <w:t>I2o</w:t>
      </w:r>
      <w:r>
        <w:t xml:space="preserve"> </w:t>
      </w:r>
      <w:r>
        <w:t>2</w:t>
      </w:r>
      <w:r>
        <w:t xml:space="preserve"> </w:t>
      </w:r>
      <w:r>
        <w:t>0</w:t>
      </w:r>
      <w:r>
        <w:t xml:space="preserve"> </w:t>
      </w:r>
      <w:r>
        <w:t>0</w:t>
      </w:r>
      <w:r>
        <w:t xml:space="preserve"> </w:t>
      </w:r>
      <w:r>
        <w:t>Ibo</w:t>
      </w:r>
      <w:r>
        <w:t xml:space="preserve"> </w:t>
      </w:r>
      <w:r>
        <w:t>74</w:t>
      </w:r>
      <w:r>
        <w:t xml:space="preserve"> </w:t>
      </w:r>
      <w:r>
        <w:t>6/9</w:t>
      </w:r>
      <w:r>
        <w:t xml:space="preserve"> </w:t>
      </w:r>
      <w:r>
        <w:t>' '&lt;'i \ jl t‘</w:t>
      </w:r>
      <w:r>
        <w:t xml:space="preserve"> </w:t>
      </w:r>
      <w:r>
        <w:t>/O'*</w:t>
      </w:r>
      <w:r>
        <w:t xml:space="preserve"> </w:t>
      </w:r>
      <w:r>
        <w:t>/</w:t>
      </w:r>
      <w:r>
        <w:t xml:space="preserve"> </w:t>
      </w:r>
      <w:r>
        <w:t>/ZZ</w:t>
      </w:r>
      <w:r>
        <w:t xml:space="preserve"> </w:t>
      </w:r>
      <w:r>
        <w:t>z\</w:t>
      </w:r>
      <w:r>
        <w:t xml:space="preserve"> </w:t>
      </w:r>
      <w:r>
        <w:t>2</w:t>
      </w:r>
      <w:r>
        <w:t xml:space="preserve"> </w:t>
      </w:r>
      <w:r>
        <w:t>/</w:t>
      </w:r>
      <w:r>
        <w:t xml:space="preserve"> </w:t>
      </w:r>
      <w:r>
        <w:t>0</w:t>
      </w:r>
      <w:r>
        <w:t xml:space="preserve"> </w:t>
      </w:r>
      <w:r>
        <w:t>IOJ</w:t>
      </w:r>
      <w:r>
        <w:t xml:space="preserve"> </w:t>
      </w:r>
      <w:r>
        <w:t>DETECTION</w:t>
      </w:r>
      <w:r>
        <w:t xml:space="preserve"> </w:t>
      </w:r>
      <w:r>
        <w:t>LIMIT</w:t>
      </w:r>
      <w:r>
        <w:t xml:space="preserve"> </w:t>
      </w:r>
      <w:r>
        <w:t>L ABO</w:t>
      </w:r>
      <w:r>
        <w:t xml:space="preserve"> </w:t>
      </w:r>
      <w:r>
        <w:t>R ATORY USED</w:t>
      </w:r>
      <w:r>
        <w:t xml:space="preserve"> </w:t>
      </w:r>
      <w:r>
        <w:t>ANALYTICAL METHOD</w:t>
      </w:r>
      <w:r>
        <w:t xml:space="preserve"> </w:t>
      </w:r>
      <w:r>
        <w:t>I</w:t>
      </w:r>
      <w:r>
        <w:t xml:space="preserve"> </w:t>
      </w:r>
      <w:r>
        <w:t>3£</w:t>
      </w:r>
      <w:r>
        <w:t xml:space="preserve"> </w:t>
      </w:r>
      <w:r>
        <w:t>j£</w:t>
      </w:r>
      <w:r>
        <w:t xml:space="preserve"> </w:t>
      </w:r>
      <w:r>
        <w:t>££</w:t>
      </w:r>
      <w:r>
        <w:t xml:space="preserve"> </w:t>
      </w:r>
      <w:r>
        <w:t>So</w:t>
      </w:r>
      <w:r>
        <w:t xml:space="preserve"> </w:t>
      </w:r>
      <w:r>
        <w:t>rs</w:t>
      </w:r>
      <w:r>
        <w:t xml:space="preserve"> </w:t>
      </w:r>
      <w:r>
        <w:t>So</w:t>
      </w:r>
      <w:r>
        <w:t xml:space="preserve"> </w:t>
      </w:r>
      <w:r>
        <w:t>jQ</w:t>
      </w:r>
      <w:r>
        <w:t xml:space="preserve"> </w:t>
      </w:r>
      <w:r>
        <w:t>To</w:t>
      </w:r>
      <w:r>
        <w:t xml:space="preserve"> </w:t>
      </w:r>
      <w:r>
        <w:t>IL</w:t>
      </w:r>
      <w:r>
        <w:t xml:space="preserve"> </w:t>
      </w:r>
      <w:r>
        <w:t>jo</w:t>
      </w:r>
      <w:r>
        <w:t xml:space="preserve"> </w:t>
      </w:r>
      <w:r>
        <w:t>2S</w:t>
      </w:r>
      <w:r>
        <w:t xml:space="preserve"> </w:t>
      </w:r>
      <w:r>
        <w:t>50</w:t>
      </w:r>
      <w:r>
        <w:t xml:space="preserve"> </w:t>
      </w:r>
      <w:r>
        <w:t>C40</w:t>
      </w:r>
      <w:r>
        <w:t xml:space="preserve"> </w:t>
      </w:r>
      <w:r>
        <w:t>21</w:t>
      </w:r>
      <w:r>
        <w:t xml:space="preserve"> </w:t>
      </w:r>
      <w:r>
        <w:t>?o</w:t>
      </w:r>
      <w:r>
        <w:t xml:space="preserve"> </w:t>
      </w:r>
      <w:r>
        <w:t>20</w:t>
      </w:r>
      <w:r>
        <w:t xml:space="preserve"> </w:t>
      </w:r>
      <w:r>
        <w:t>jo</w:t>
      </w:r>
      <w:r>
        <w:t xml:space="preserve"> </w:t>
      </w:r>
      <w:r>
        <w:t>2S</w:t>
      </w:r>
      <w:r>
        <w:t xml:space="preserve"> </w:t>
      </w:r>
      <w:r>
        <w:t>2S</w:t>
      </w:r>
      <w:r>
        <w:t xml:space="preserve"> </w:t>
      </w:r>
      <w:r>
        <w:t>SAMPLE TYPE</w:t>
      </w:r>
      <w:r>
        <w:t xml:space="preserve"> </w:t>
      </w:r>
      <w:r>
        <w:t>SAMPLE NOS .</w:t>
      </w:r>
      <w:r>
        <w:t xml:space="preserve"> </w:t>
      </w:r>
      <w:r>
        <w:t xml:space="preserve"> </w:t>
      </w:r>
      <w:r>
        <w:t xml:space="preserve"> </w:t>
      </w:r>
      <w:r>
        <w:t>C.R.A. EXPLORATION PTY. LIMITED</w:t>
      </w:r>
      <w:r>
        <w:t xml:space="preserve"> </w:t>
      </w:r>
      <w:r>
        <w:t>P^ecwssioA/ DRILLING GEOCHEMICAL LEDGER</w:t>
      </w:r>
      <w:r>
        <w:t xml:space="preserve"> </w:t>
      </w:r>
      <w:r>
        <w:t>/I5 /So as</w:t>
      </w:r>
      <w:r>
        <w:t xml:space="preserve"> </w:t>
      </w:r>
      <w:r>
        <w:t>Ao /8Q /So</w:t>
      </w:r>
      <w:r>
        <w:t xml:space="preserve"> </w:t>
      </w:r>
      <w:r>
        <w:t>Ho</w:t>
      </w:r>
      <w:r>
        <w:t xml:space="preserve"> </w:t>
      </w:r>
      <w:r>
        <w:t>£/£</w:t>
      </w:r>
      <w:r>
        <w:t xml:space="preserve"> </w:t>
      </w:r>
      <w:r>
        <w:t>[is</w:t>
      </w:r>
      <w:r>
        <w:t xml:space="preserve"> </w:t>
      </w:r>
      <w:r>
        <w:t>/2S</w:t>
      </w:r>
      <w:r>
        <w:t xml:space="preserve"> </w:t>
      </w:r>
      <w:r>
        <w:t>//£ //S</w:t>
      </w:r>
      <w:r>
        <w:t xml:space="preserve"> </w:t>
      </w:r>
      <w:r>
        <w:t>/0.0</w:t>
      </w:r>
      <w:r>
        <w:t xml:space="preserve"> </w:t>
      </w:r>
      <w:r>
        <w:t>/tiS</w:t>
      </w:r>
      <w:r>
        <w:t xml:space="preserve"> </w:t>
      </w:r>
      <w:r>
        <w:t>££</w:t>
      </w:r>
      <w:r>
        <w:t xml:space="preserve"> </w:t>
      </w:r>
      <w:r>
        <w:t>6S</w:t>
      </w:r>
      <w:r>
        <w:t xml:space="preserve"> </w:t>
      </w:r>
      <w:r>
        <w:t>6S</w:t>
      </w:r>
      <w:r>
        <w:t xml:space="preserve"> </w:t>
      </w:r>
      <w:r>
        <w:t>7o</w:t>
      </w:r>
      <w:r>
        <w:t xml:space="preserve"> </w:t>
      </w:r>
      <w:r>
        <w:t>1£</w:t>
      </w:r>
      <w:r>
        <w:t xml:space="preserve"> </w:t>
      </w:r>
      <w:r>
        <w:t>4S</w:t>
      </w:r>
      <w:r>
        <w:t xml:space="preserve"> </w:t>
      </w:r>
      <w:r>
        <w:t xml:space="preserve">75 </w:t>
      </w:r>
      <w:r>
        <w:t xml:space="preserve"> </w:t>
      </w:r>
      <w:r>
        <w:t>//S</w:t>
      </w:r>
      <w:r>
        <w:t xml:space="preserve"> </w:t>
      </w:r>
      <w:r>
        <w:t>75</w:t>
      </w:r>
      <w:r>
        <w:t xml:space="preserve"> </w:t>
      </w:r>
      <w:r>
        <w:t>(OP</w:t>
      </w:r>
      <w:r>
        <w:t xml:space="preserve"> </w:t>
      </w:r>
      <w:r>
        <w:t xml:space="preserve">7S </w:t>
      </w:r>
      <w:r>
        <w:t xml:space="preserve"> </w:t>
      </w:r>
      <w:r>
        <w:t>g.S</w:t>
      </w:r>
      <w:r>
        <w:t xml:space="preserve"> </w:t>
      </w:r>
      <w:r>
        <w:t>gs</w:t>
      </w:r>
      <w:r>
        <w:t xml:space="preserve"> </w:t>
      </w:r>
      <w:r>
        <w:t>50</w:t>
      </w:r>
      <w:r>
        <w:t xml:space="preserve"> </w:t>
      </w:r>
      <w:r>
        <w:t>?Q</w:t>
      </w:r>
      <w:r>
        <w:t xml:space="preserve"> </w:t>
      </w:r>
      <w:r>
        <w:t>2£_</w:t>
      </w:r>
      <w:r>
        <w:t xml:space="preserve"> </w:t>
      </w:r>
      <w:r>
        <w:t>3o</w:t>
      </w:r>
      <w:r>
        <w:t xml:space="preserve"> </w:t>
      </w:r>
      <w:r>
        <w:t>n. '</w:t>
      </w:r>
      <w:r>
        <w:t xml:space="preserve"> </w:t>
      </w:r>
      <w:r>
        <w:t>2</w:t>
      </w:r>
      <w:r>
        <w:t xml:space="preserve"> </w:t>
      </w:r>
      <w:r>
        <w:t>/05b</w:t>
      </w:r>
      <w:r>
        <w:t xml:space="preserve"> </w:t>
      </w:r>
      <w:r>
        <w:t>660</w:t>
      </w:r>
      <w:r>
        <w:t xml:space="preserve"> </w:t>
      </w:r>
      <w:r>
        <w:t>2</w:t>
      </w:r>
      <w:r>
        <w:t xml:space="preserve"> </w:t>
      </w:r>
      <w:r>
        <w:t>lloo</w:t>
      </w:r>
      <w:r>
        <w:t xml:space="preserve"> </w:t>
      </w:r>
      <w:r>
        <w:t>2</w:t>
      </w:r>
      <w:r>
        <w:t xml:space="preserve"> </w:t>
      </w:r>
      <w:r>
        <w:t>l/ro</w:t>
      </w:r>
      <w:r>
        <w:t xml:space="preserve"> </w:t>
      </w:r>
      <w:r>
        <w:t>1</w:t>
      </w:r>
      <w:r>
        <w:t xml:space="preserve"> </w:t>
      </w:r>
      <w:r>
        <w:t>I0S0</w:t>
      </w:r>
      <w:r>
        <w:t xml:space="preserve"> </w:t>
      </w:r>
      <w:r>
        <w:t>TSo</w:t>
      </w:r>
      <w:r>
        <w:t xml:space="preserve"> </w:t>
      </w:r>
      <w:r>
        <w:t>1</w:t>
      </w:r>
      <w:r>
        <w:t xml:space="preserve"> </w:t>
      </w:r>
      <w:r>
        <w:t>/Oco</w:t>
      </w:r>
      <w:r>
        <w:t xml:space="preserve"> </w:t>
      </w:r>
      <w:r>
        <w:t>1</w:t>
      </w:r>
      <w:r>
        <w:t xml:space="preserve"> </w:t>
      </w:r>
      <w:r>
        <w:t>SZfO</w:t>
      </w:r>
      <w:r>
        <w:t xml:space="preserve"> </w:t>
      </w:r>
      <w:r>
        <w:t>1</w:t>
      </w:r>
      <w:r>
        <w:t xml:space="preserve"> </w:t>
      </w:r>
      <w:r>
        <w:t>^Zo</w:t>
      </w:r>
      <w:r>
        <w:t xml:space="preserve"> </w:t>
      </w:r>
      <w:r>
        <w:t>1</w:t>
      </w:r>
      <w:r>
        <w:t xml:space="preserve"> </w:t>
      </w:r>
      <w:r>
        <w:t>72o</w:t>
      </w:r>
      <w:r>
        <w:t xml:space="preserve"> </w:t>
      </w:r>
      <w:r>
        <w:t>I</w:t>
      </w:r>
      <w:r>
        <w:t xml:space="preserve"> </w:t>
      </w:r>
      <w:r>
        <w:t>J_</w:t>
      </w:r>
      <w:r>
        <w:t xml:space="preserve"> </w:t>
      </w:r>
      <w:r>
        <w:t>:-'2f)</w:t>
      </w:r>
      <w:r>
        <w:t xml:space="preserve"> </w:t>
      </w:r>
      <w:r>
        <w:t>1</w:t>
      </w:r>
      <w:r>
        <w:t xml:space="preserve"> </w:t>
      </w:r>
      <w:r>
        <w:t>TD</w:t>
      </w:r>
      <w:r>
        <w:t xml:space="preserve"> </w:t>
      </w:r>
      <w:r>
        <w:t>1</w:t>
      </w:r>
      <w:r>
        <w:t xml:space="preserve"> </w:t>
      </w:r>
      <w:r>
        <w:t>'jjo</w:t>
      </w:r>
      <w:r>
        <w:t xml:space="preserve"> </w:t>
      </w:r>
      <w:r>
        <w:t>1</w:t>
      </w:r>
      <w:r>
        <w:t xml:space="preserve"> </w:t>
      </w:r>
      <w:r>
        <w:t>Soo</w:t>
      </w:r>
      <w:r>
        <w:t xml:space="preserve"> </w:t>
      </w:r>
      <w:r>
        <w:t>1</w:t>
      </w:r>
      <w:r>
        <w:t xml:space="preserve"> </w:t>
      </w:r>
      <w:r>
        <w:t>?7o</w:t>
      </w:r>
      <w:r>
        <w:t xml:space="preserve"> </w:t>
      </w:r>
      <w:r>
        <w:t>&lt;1</w:t>
      </w:r>
      <w:r>
        <w:t xml:space="preserve"> </w:t>
      </w:r>
      <w:r>
        <w:t>3/^</w:t>
      </w:r>
      <w:r>
        <w:t xml:space="preserve"> </w:t>
      </w:r>
      <w:r>
        <w:t>1</w:t>
      </w:r>
      <w:r>
        <w:t xml:space="preserve"> </w:t>
      </w:r>
      <w:r>
        <w:t>,??o</w:t>
      </w:r>
      <w:r>
        <w:t xml:space="preserve"> </w:t>
      </w:r>
      <w:r>
        <w:t>1</w:t>
      </w:r>
      <w:r>
        <w:t xml:space="preserve"> </w:t>
      </w:r>
      <w:r>
        <w:t>27o</w:t>
      </w:r>
      <w:r>
        <w:t xml:space="preserve"> </w:t>
      </w:r>
      <w:r>
        <w:t>« 1</w:t>
      </w:r>
      <w:r>
        <w:t xml:space="preserve"> </w:t>
      </w:r>
      <w:r>
        <w:t>1</w:t>
      </w:r>
      <w:r>
        <w:t xml:space="preserve"> </w:t>
      </w:r>
      <w:r>
        <w:t>?</w:t>
      </w:r>
      <w:r>
        <w:t xml:space="preserve"> </w:t>
      </w:r>
      <w:r>
        <w:t>&gt;7n</w:t>
      </w:r>
      <w:r>
        <w:t xml:space="preserve"> </w:t>
      </w:r>
      <w:r>
        <w:t>c r</w:t>
      </w:r>
      <w:r>
        <w:t xml:space="preserve"> </w:t>
      </w:r>
      <w:r>
        <w:t>290</w:t>
      </w:r>
      <w:r>
        <w:t xml:space="preserve"> </w:t>
      </w:r>
      <w:r>
        <w:t>&lt; \</w:t>
      </w:r>
      <w:r>
        <w:t xml:space="preserve"> </w:t>
      </w:r>
      <w:r>
        <w:t>&lt;1</w:t>
      </w:r>
      <w:r>
        <w:t xml:space="preserve"> </w:t>
      </w:r>
      <w:r>
        <w:t>To</w:t>
      </w:r>
      <w:r>
        <w:t xml:space="preserve"> </w:t>
      </w:r>
      <w:r>
        <w:t>—</w:t>
      </w:r>
      <w:r>
        <w:t xml:space="preserve"> </w:t>
      </w:r>
      <w:r>
        <w:t>O O|</w:t>
      </w:r>
      <w:r>
        <w:t xml:space="preserve"> </w:t>
      </w:r>
      <w:r>
        <w:t>0-0)</w:t>
      </w:r>
      <w:r>
        <w:t xml:space="preserve"> </w:t>
      </w:r>
      <w:r>
        <w:t>O-PI</w:t>
      </w:r>
      <w:r>
        <w:t xml:space="preserve"> </w:t>
      </w:r>
      <w:r>
        <w:t>IS</w:t>
      </w:r>
      <w:r>
        <w:t xml:space="preserve"> </w:t>
      </w:r>
      <w:r>
        <w:t>/o</w:t>
      </w:r>
      <w:r>
        <w:t xml:space="preserve"> </w:t>
      </w:r>
      <w:r>
        <w:t>(a</w:t>
      </w:r>
      <w:r>
        <w:t xml:space="preserve"> </w:t>
      </w:r>
      <w:r>
        <w:t>l£</w:t>
      </w:r>
      <w:r>
        <w:t xml:space="preserve"> </w:t>
      </w:r>
      <w:r>
        <w:t>20</w:t>
      </w:r>
      <w:r>
        <w:t xml:space="preserve"> </w:t>
      </w:r>
      <w:r>
        <w:t>r</w:t>
      </w:r>
      <w:r>
        <w:t xml:space="preserve"> </w:t>
      </w:r>
      <w:r>
        <w:t>1</w:t>
      </w:r>
      <w:r>
        <w:t xml:space="preserve"> </w:t>
      </w:r>
      <w:r>
        <w:t>S'</w:t>
      </w:r>
      <w:r>
        <w:t xml:space="preserve"> </w:t>
      </w:r>
      <w:r>
        <w:t>REPORT NO..</w:t>
      </w:r>
      <w:r>
        <w:t xml:space="preserve"> </w:t>
      </w:r>
      <w:r>
        <w:t xml:space="preserve"> </w:t>
      </w:r>
      <w:r>
        <w:t xml:space="preserve"> </w:t>
      </w:r>
      <w:r>
        <w:t xml:space="preserve"> </w:t>
      </w:r>
      <w:r>
        <w:t xml:space="preserve"> </w:t>
      </w:r>
      <w:r>
        <w:t xml:space="preserve"> </w:t>
      </w:r>
      <w:r>
        <w:t xml:space="preserve"> </w:t>
      </w:r>
      <w:r>
        <w:t xml:space="preserve"> </w:t>
      </w:r>
      <w:r>
        <w:t xml:space="preserve"> </w:t>
      </w:r>
      <w:r>
        <w:t>Pfo 2S2O</w:t>
      </w:r>
      <w:r>
        <w:t xml:space="preserve"> </w:t>
      </w:r>
      <w:r>
        <w:t>HOLE NOJ^H’*</w:t>
      </w:r>
      <w:r>
        <w:t xml:space="preserve"> </w:t>
      </w:r>
      <w:r>
        <w:t>APPENDIX NO ft-.Qkl^L,</w:t>
      </w:r>
      <w:r>
        <w:t xml:space="preserve"> </w:t>
      </w:r>
      <w:r>
        <w:t xml:space="preserve">PAGE //.OF </w:t>
      </w:r>
      <w:r>
        <w:t xml:space="preserve"> </w:t>
      </w:r>
      <w:r>
        <w:t>111</w:t>
      </w:r>
      <w:r>
        <w:t xml:space="preserve"> </w:t>
      </w:r>
      <w:r>
        <w:t>tOM</w:t>
      </w:r>
      <w:r>
        <w:t xml:space="preserve"> </w:t>
      </w:r>
      <w:r>
        <w:t>ro</w:t>
      </w:r>
      <w:r>
        <w:t xml:space="preserve"> </w:t>
      </w:r>
      <w:r>
        <w:t>INI</w:t>
      </w:r>
      <w:r>
        <w:t xml:space="preserve"> </w:t>
      </w:r>
      <w:r>
        <w:t>4AmM</w:t>
      </w:r>
      <w:r>
        <w:t xml:space="preserve"> </w:t>
      </w:r>
      <w:r>
        <w:t>NO</w:t>
      </w:r>
      <w:r>
        <w:t xml:space="preserve"> </w:t>
      </w:r>
      <w:r>
        <w:t>RocxT'lPG</w:t>
      </w:r>
      <w:r>
        <w:t xml:space="preserve"> </w:t>
      </w:r>
      <w:r>
        <w:t>CG</w:t>
      </w:r>
      <w:r>
        <w:t xml:space="preserve"> </w:t>
      </w:r>
      <w:r>
        <w:t>PS</w:t>
      </w:r>
      <w:r>
        <w:t xml:space="preserve"> </w:t>
      </w:r>
      <w:r>
        <w:t>LG</w:t>
      </w:r>
      <w:r>
        <w:t xml:space="preserve"> </w:t>
      </w:r>
      <w:r>
        <w:t>Sir</w:t>
      </w:r>
      <w:r>
        <w:t xml:space="preserve"> </w:t>
      </w:r>
      <w:r>
        <w:t>r</w:t>
      </w:r>
      <w:r>
        <w:t xml:space="preserve"> </w:t>
      </w:r>
      <w:r>
        <w:t>Y</w:t>
      </w:r>
      <w:r>
        <w:t xml:space="preserve"> </w:t>
      </w:r>
      <w:r>
        <w:t>Cr.</w:t>
      </w:r>
      <w:r>
        <w:t xml:space="preserve"> </w:t>
      </w:r>
      <w:r>
        <w:t>Cl</w:t>
      </w:r>
      <w:r>
        <w:t xml:space="preserve"> </w:t>
      </w:r>
      <w:r>
        <w:t>c</w:t>
      </w:r>
      <w:r>
        <w:t xml:space="preserve"> </w:t>
      </w:r>
      <w:r>
        <w:t>f</w:t>
      </w:r>
      <w:r>
        <w:t xml:space="preserve"> </w:t>
      </w:r>
      <w:r>
        <w:t>TCI</w:t>
      </w:r>
      <w:r>
        <w:t xml:space="preserve"> </w:t>
      </w:r>
      <w:r>
        <w:t>TC2</w:t>
      </w:r>
      <w:r>
        <w:t xml:space="preserve"> </w:t>
      </w:r>
      <w:r>
        <w:t>u</w:t>
      </w:r>
      <w:r>
        <w:t xml:space="preserve"> </w:t>
      </w:r>
      <w:r>
        <w:t>t^V»C. SuK</w:t>
      </w:r>
      <w:r>
        <w:t xml:space="preserve"> </w:t>
      </w:r>
      <w:r>
        <w:t>Pb</w:t>
      </w:r>
      <w:r>
        <w:t xml:space="preserve"> </w:t>
      </w:r>
      <w:r>
        <w:t>(U</w:t>
      </w:r>
      <w:r>
        <w:t xml:space="preserve"> </w:t>
      </w:r>
      <w:r>
        <w:t>n?/to&gt;</w:t>
      </w:r>
      <w:r>
        <w:t xml:space="preserve"> </w:t>
      </w:r>
      <w:r>
        <w:t>%</w:t>
      </w:r>
      <w:r>
        <w:t xml:space="preserve"> </w:t>
      </w:r>
      <w:r>
        <w:t>s</w:t>
      </w:r>
      <w:r>
        <w:t xml:space="preserve"> </w:t>
      </w:r>
      <w:r>
        <w:t>S</w:t>
      </w:r>
      <w:r>
        <w:t xml:space="preserve"> </w:t>
      </w:r>
      <w:r>
        <w:t>’ 1</w:t>
      </w:r>
      <w:r>
        <w:t xml:space="preserve"> </w:t>
      </w:r>
      <w:r>
        <w:t>/</w:t>
      </w:r>
      <w:r>
        <w:t xml:space="preserve"> </w:t>
      </w:r>
      <w:r>
        <w:t>o</w:t>
      </w:r>
      <w:r>
        <w:t xml:space="preserve"> </w:t>
      </w:r>
      <w:r>
        <w:t>/&lt;?*</w:t>
      </w:r>
      <w:r>
        <w:t xml:space="preserve"> </w:t>
      </w:r>
      <w:r>
        <w:t>23</w:t>
      </w:r>
      <w:r>
        <w:t xml:space="preserve"> </w:t>
      </w:r>
      <w:r>
        <w:t>7°</w:t>
      </w:r>
      <w:r>
        <w:t xml:space="preserve"> </w:t>
      </w:r>
      <w:r>
        <w:t>JS</w:t>
      </w:r>
      <w:r>
        <w:t xml:space="preserve"> </w:t>
      </w:r>
      <w:r>
        <w:t>-1</w:t>
      </w:r>
      <w:r>
        <w:t xml:space="preserve"> </w:t>
      </w:r>
      <w:r>
        <w:t>07°</w:t>
      </w:r>
      <w:r>
        <w:t xml:space="preserve"> </w:t>
      </w:r>
      <w:r>
        <w:t>fOO</w:t>
      </w:r>
      <w:r>
        <w:t xml:space="preserve"> </w:t>
      </w:r>
      <w:r>
        <w:t>C2I</w:t>
      </w:r>
      <w:r>
        <w:t xml:space="preserve"> </w:t>
      </w:r>
      <w:r>
        <w:t>CSf</w:t>
      </w:r>
      <w:r>
        <w:t xml:space="preserve"> </w:t>
      </w:r>
      <w:r>
        <w:t>i’t /&gt; L.» l-Mw J*</w:t>
      </w:r>
      <w:r>
        <w:t xml:space="preserve"> </w:t>
      </w:r>
      <w:r>
        <w:t>70</w:t>
      </w:r>
      <w:r>
        <w:t xml:space="preserve"> </w:t>
      </w:r>
      <w:r>
        <w:t>?&gt;</w:t>
      </w:r>
      <w:r>
        <w:t xml:space="preserve"> </w:t>
      </w:r>
      <w:r>
        <w:t>1</w:t>
      </w:r>
      <w:r>
        <w:t xml:space="preserve"> </w:t>
      </w:r>
      <w:r>
        <w:t>JAL</w:t>
      </w:r>
      <w:r>
        <w:t xml:space="preserve"> </w:t>
      </w:r>
      <w:r>
        <w:t>2. 1</w:t>
      </w:r>
      <w:r>
        <w:t xml:space="preserve"> </w:t>
      </w:r>
      <w:r>
        <w:t>z</w:t>
      </w:r>
      <w:r>
        <w:t xml:space="preserve"> </w:t>
      </w:r>
      <w:r>
        <w:t>0</w:t>
      </w:r>
      <w:r>
        <w:t xml:space="preserve"> </w:t>
      </w:r>
      <w:r>
        <w:t>o</w:t>
      </w:r>
      <w:r>
        <w:t xml:space="preserve"> </w:t>
      </w:r>
      <w:r>
        <w:t>///&gt;</w:t>
      </w:r>
      <w:r>
        <w:t xml:space="preserve"> </w:t>
      </w:r>
      <w:r>
        <w:t>6r</w:t>
      </w:r>
      <w:r>
        <w:t xml:space="preserve"> </w:t>
      </w:r>
      <w:r>
        <w:t>2o</w:t>
      </w:r>
      <w:r>
        <w:t xml:space="preserve"> </w:t>
      </w:r>
      <w:r>
        <w:t>1</w:t>
      </w:r>
      <w:r>
        <w:t xml:space="preserve"> </w:t>
      </w:r>
      <w:r>
        <w:t>i</w:t>
      </w:r>
      <w:r>
        <w:t xml:space="preserve"> </w:t>
      </w:r>
      <w:r>
        <w:t xml:space="preserve"> b</w:t>
      </w:r>
      <w:r>
        <w:t xml:space="preserve"> </w:t>
      </w:r>
      <w:r>
        <w:t>lo 2</w:t>
      </w:r>
      <w:r>
        <w:t xml:space="preserve"> </w:t>
      </w:r>
      <w:r>
        <w:t>122</w:t>
      </w:r>
      <w:r>
        <w:t xml:space="preserve"> </w:t>
      </w:r>
      <w:r>
        <w:t>«*•- aIi-V</w:t>
      </w:r>
      <w:r>
        <w:t xml:space="preserve"> </w:t>
      </w:r>
      <w:r>
        <w:t>&amp;&gt;</w:t>
      </w:r>
      <w:r>
        <w:t xml:space="preserve"> </w:t>
      </w:r>
      <w:r>
        <w:t>2)</w:t>
      </w:r>
      <w:r>
        <w:t xml:space="preserve"> </w:t>
      </w:r>
      <w:r>
        <w:t>2</w:t>
      </w:r>
      <w:r>
        <w:t xml:space="preserve"> </w:t>
      </w:r>
      <w:r>
        <w:t>ns</w:t>
      </w:r>
      <w:r>
        <w:t xml:space="preserve"> </w:t>
      </w:r>
      <w:r>
        <w:t>2^o</w:t>
      </w:r>
      <w:r>
        <w:t xml:space="preserve"> </w:t>
      </w:r>
      <w:r>
        <w:t>3</w:t>
      </w:r>
      <w:r>
        <w:t xml:space="preserve"> </w:t>
      </w:r>
      <w:r>
        <w:t>o</w:t>
      </w:r>
      <w:r>
        <w:t xml:space="preserve"> </w:t>
      </w:r>
      <w:r>
        <w:t>o</w:t>
      </w:r>
      <w:r>
        <w:t xml:space="preserve"> </w:t>
      </w:r>
      <w:r>
        <w:t>lP-0</w:t>
      </w:r>
      <w:r>
        <w:t xml:space="preserve"> </w:t>
      </w:r>
      <w:r>
        <w:t>IS</w:t>
      </w:r>
      <w:r>
        <w:t xml:space="preserve"> </w:t>
      </w:r>
      <w:r>
        <w:t>So</w:t>
      </w:r>
      <w:r>
        <w:t xml:space="preserve"> </w:t>
      </w:r>
      <w:r>
        <w:t>&amp;</w:t>
      </w:r>
      <w:r>
        <w:t xml:space="preserve"> </w:t>
      </w:r>
      <w:r>
        <w:t>ol</w:t>
      </w:r>
      <w:r>
        <w:t xml:space="preserve"> </w:t>
      </w:r>
      <w:r>
        <w:t>/o$L</w:t>
      </w:r>
      <w:r>
        <w:t xml:space="preserve"> </w:t>
      </w:r>
      <w:r>
        <w:t>/(&gt;(,</w:t>
      </w:r>
      <w:r>
        <w:t xml:space="preserve"> </w:t>
      </w:r>
      <w:r>
        <w:t>(M</w:t>
      </w:r>
      <w:r>
        <w:t xml:space="preserve"> </w:t>
      </w:r>
      <w:r>
        <w:t xml:space="preserve">\-k </w:t>
      </w:r>
      <w:r>
        <w:t xml:space="preserve"> </w:t>
      </w:r>
      <w:r>
        <w:t>CJJpc</w:t>
      </w:r>
      <w:r>
        <w:t xml:space="preserve"> </w:t>
      </w:r>
      <w:r>
        <w:t xml:space="preserve"> C</w:t>
      </w:r>
      <w:r>
        <w:t xml:space="preserve"> </w:t>
      </w:r>
      <w:r>
        <w:t>,f</w:t>
      </w:r>
      <w:r>
        <w:t xml:space="preserve"> </w:t>
      </w:r>
      <w:r>
        <w:t>“o|c-V</w:t>
      </w:r>
      <w:r>
        <w:t xml:space="preserve"> </w:t>
      </w:r>
      <w:r>
        <w:t>So</w:t>
      </w:r>
      <w:r>
        <w:t xml:space="preserve"> </w:t>
      </w:r>
      <w:r>
        <w:t>So</w:t>
      </w:r>
      <w:r>
        <w:t xml:space="preserve"> </w:t>
      </w:r>
      <w:r>
        <w:t>V</w:t>
      </w:r>
      <w:r>
        <w:t xml:space="preserve"> </w:t>
      </w:r>
      <w:r>
        <w:t>12.S</w:t>
      </w:r>
      <w:r>
        <w:t xml:space="preserve"> </w:t>
      </w:r>
      <w:r>
        <w:t>C2</w:t>
      </w:r>
      <w:r>
        <w:t xml:space="preserve"> </w:t>
      </w:r>
      <w:r>
        <w:t>&lt;7</w:t>
      </w:r>
      <w:r>
        <w:t xml:space="preserve"> </w:t>
      </w:r>
      <w:r>
        <w:t>!■::&gt; ("</w:t>
      </w:r>
      <w:r>
        <w:t xml:space="preserve"> </w:t>
      </w:r>
      <w:r>
        <w:t>iS</w:t>
      </w:r>
      <w:r>
        <w:t xml:space="preserve"> </w:t>
      </w:r>
      <w:r>
        <w:t>SI’</w:t>
      </w:r>
      <w:r>
        <w:t xml:space="preserve"> </w:t>
      </w:r>
      <w:r>
        <w:t>20</w:t>
      </w:r>
      <w:r>
        <w:t xml:space="preserve"> </w:t>
      </w:r>
      <w:r>
        <w:t>-• 1</w:t>
      </w:r>
      <w:r>
        <w:t xml:space="preserve"> </w:t>
      </w:r>
      <w:r>
        <w:t>Q(&gt;0</w:t>
      </w:r>
      <w:r>
        <w:t xml:space="preserve"> </w:t>
      </w:r>
      <w:r>
        <w:t>UCf</w:t>
      </w:r>
      <w:r>
        <w:t xml:space="preserve"> </w:t>
      </w:r>
      <w:r>
        <w:t>(2l</w:t>
      </w:r>
      <w:r>
        <w:t xml:space="preserve"> </w:t>
      </w:r>
      <w:r>
        <w:t>t</w:t>
      </w:r>
      <w:r>
        <w:t xml:space="preserve"> </w:t>
      </w:r>
      <w:r>
        <w:t>~—</w:t>
      </w:r>
      <w:r>
        <w:t xml:space="preserve"> </w:t>
      </w:r>
      <w:r>
        <w:t>7</w:t>
      </w:r>
      <w:r>
        <w:t xml:space="preserve"> </w:t>
      </w:r>
      <w:r>
        <w:t>"</w:t>
      </w:r>
      <w:r>
        <w:t xml:space="preserve"> </w:t>
      </w:r>
      <w:r>
        <w:t>•</w:t>
      </w:r>
      <w:r>
        <w:t xml:space="preserve"> </w:t>
      </w:r>
      <w:r>
        <w:t>"</w:t>
      </w:r>
      <w:r>
        <w:t xml:space="preserve"> </w:t>
      </w:r>
      <w:r>
        <w:t>' .17(1</w:t>
      </w:r>
      <w:r>
        <w:t xml:space="preserve"> </w:t>
      </w:r>
      <w:r>
        <w:t>Ao</w:t>
      </w:r>
      <w:r>
        <w:t xml:space="preserve"> </w:t>
      </w:r>
      <w:r>
        <w:t>QO</w:t>
      </w:r>
      <w:r>
        <w:t xml:space="preserve"> </w:t>
      </w:r>
      <w:r>
        <w:t>Tr</w:t>
      </w:r>
      <w:r>
        <w:t xml:space="preserve"> </w:t>
      </w:r>
      <w:r>
        <w:t>7_</w:t>
      </w:r>
      <w:r>
        <w:t xml:space="preserve"> </w:t>
      </w:r>
      <w:r>
        <w:t>3</w:t>
      </w:r>
      <w:r>
        <w:t xml:space="preserve"> </w:t>
      </w:r>
      <w:r>
        <w:t>2</w:t>
      </w:r>
      <w:r>
        <w:t xml:space="preserve"> </w:t>
      </w:r>
      <w:r>
        <w:t>3</w:t>
      </w:r>
      <w:r>
        <w:t xml:space="preserve"> </w:t>
      </w:r>
      <w:r>
        <w:t>/</w:t>
      </w:r>
      <w:r>
        <w:t xml:space="preserve"> </w:t>
      </w:r>
      <w:r>
        <w:t>/'M</w:t>
      </w:r>
      <w:r>
        <w:t xml:space="preserve"> </w:t>
      </w:r>
      <w:r>
        <w:t>2p</w:t>
      </w:r>
      <w:r>
        <w:t xml:space="preserve"> </w:t>
      </w:r>
      <w:r>
        <w:t>23</w:t>
      </w:r>
      <w:r>
        <w:t xml:space="preserve"> </w:t>
      </w:r>
      <w:r>
        <w:t>32a</w:t>
      </w:r>
      <w:r>
        <w:t xml:space="preserve"> </w:t>
      </w:r>
      <w:r>
        <w:t xml:space="preserve">c </w:t>
      </w:r>
      <w:r>
        <w:t xml:space="preserve"> </w:t>
      </w:r>
      <w:r>
        <w:t>c</w:t>
      </w:r>
      <w:r>
        <w:t xml:space="preserve"> </w:t>
      </w:r>
      <w:r>
        <w:t>1 o ft</w:t>
      </w:r>
      <w:r>
        <w:t xml:space="preserve"> </w:t>
      </w:r>
      <w:r>
        <w:t>t</w:t>
      </w:r>
      <w:r>
        <w:t xml:space="preserve"> </w:t>
      </w:r>
      <w:r>
        <w:t>.</w:t>
      </w:r>
      <w:r>
        <w:t xml:space="preserve"> </w:t>
      </w:r>
      <w:r>
        <w:t>.,</w:t>
      </w:r>
      <w:r>
        <w:t xml:space="preserve"> </w:t>
      </w:r>
      <w:r>
        <w:t>&gt;</w:t>
      </w:r>
      <w:r>
        <w:t xml:space="preserve"> </w:t>
      </w:r>
      <w:r>
        <w:t>V</w:t>
      </w:r>
      <w:r>
        <w:t xml:space="preserve"> </w:t>
      </w:r>
      <w:r>
        <w:t>2</w:t>
      </w:r>
      <w:r>
        <w:t xml:space="preserve"> </w:t>
      </w:r>
      <w:r>
        <w:t>9</w:t>
      </w:r>
      <w:r>
        <w:t xml:space="preserve"> </w:t>
      </w:r>
      <w:r>
        <w:t>2-</w:t>
      </w:r>
      <w:r>
        <w:t xml:space="preserve"> </w:t>
      </w:r>
      <w:r>
        <w:t>o</w:t>
      </w:r>
      <w:r>
        <w:t xml:space="preserve"> </w:t>
      </w:r>
      <w:r>
        <w:t>1</w:t>
      </w:r>
      <w:r>
        <w:t xml:space="preserve"> </w:t>
      </w:r>
      <w:r>
        <w:t>2</w:t>
      </w:r>
      <w:r>
        <w:t xml:space="preserve"> </w:t>
      </w:r>
      <w:r>
        <w:t>2o</w:t>
      </w:r>
      <w:r>
        <w:t xml:space="preserve"> </w:t>
      </w:r>
      <w:r>
        <w:t>3*</w:t>
      </w:r>
      <w:r>
        <w:t xml:space="preserve"> </w:t>
      </w:r>
      <w:r>
        <w:t>/o</w:t>
      </w:r>
      <w:r>
        <w:t xml:space="preserve"> </w:t>
      </w:r>
      <w:r>
        <w:t>■ ' 0</w:t>
      </w:r>
      <w:r>
        <w:t xml:space="preserve"> </w:t>
      </w:r>
      <w:r>
        <w:t>(2L</w:t>
      </w:r>
      <w:r>
        <w:t xml:space="preserve"> </w:t>
      </w:r>
      <w:r>
        <w:t>’</w:t>
      </w:r>
      <w:r>
        <w:t xml:space="preserve"> </w:t>
      </w:r>
      <w:r>
        <w:t>~?t&gt;</w:t>
      </w:r>
      <w:r>
        <w:t xml:space="preserve"> </w:t>
      </w:r>
      <w:r>
        <w:t>&gt;r</w:t>
      </w:r>
      <w:r>
        <w:t xml:space="preserve"> </w:t>
      </w:r>
      <w:r>
        <w:t>&gt;22</w:t>
      </w:r>
      <w:r>
        <w:t xml:space="preserve"> </w:t>
      </w:r>
      <w:r>
        <w:t>2'0</w:t>
      </w:r>
      <w:r>
        <w:t xml:space="preserve"> </w:t>
      </w:r>
      <w:r>
        <w:t>n</w:t>
      </w:r>
      <w:r>
        <w:t xml:space="preserve"> </w:t>
      </w:r>
      <w:r>
        <w:t>&lt;7</w:t>
      </w:r>
      <w:r>
        <w:t xml:space="preserve"> </w:t>
      </w:r>
      <w:r>
        <w:t>f?</w:t>
      </w:r>
      <w:r>
        <w:t xml:space="preserve"> </w:t>
      </w:r>
      <w:r>
        <w:t>3</w:t>
      </w:r>
      <w:r>
        <w:t xml:space="preserve"> </w:t>
      </w:r>
      <w:r>
        <w:t>/&lt;</w:t>
      </w:r>
      <w:r>
        <w:t xml:space="preserve"> </w:t>
      </w:r>
      <w:r>
        <w:t>10</w:t>
      </w:r>
      <w:r>
        <w:t xml:space="preserve"> </w:t>
      </w:r>
      <w:r>
        <w:t>10</w:t>
      </w:r>
      <w:r>
        <w:t xml:space="preserve"> </w:t>
      </w:r>
      <w:r>
        <w:t>1</w:t>
      </w:r>
      <w:r>
        <w:t xml:space="preserve"> </w:t>
      </w:r>
      <w:r>
        <w:t>3(/&gt;</w:t>
      </w:r>
      <w:r>
        <w:t xml:space="preserve"> </w:t>
      </w:r>
      <w:r>
        <w:t>' 0</w:t>
      </w:r>
      <w:r>
        <w:t xml:space="preserve"> </w:t>
      </w:r>
      <w:r>
        <w:t>/i2</w:t>
      </w:r>
      <w:r>
        <w:t xml:space="preserve"> </w:t>
      </w:r>
      <w:r>
        <w:t>OJ</w:t>
      </w:r>
      <w:r>
        <w:t xml:space="preserve"> </w:t>
      </w:r>
      <w:r>
        <w:t>o</w:t>
      </w:r>
      <w:r>
        <w:t xml:space="preserve"> </w:t>
      </w:r>
      <w:r>
        <w:t>?.S&gt;</w:t>
      </w:r>
      <w:r>
        <w:t xml:space="preserve"> </w:t>
      </w:r>
      <w:r>
        <w:t>Tr</w:t>
      </w:r>
      <w:r>
        <w:t xml:space="preserve"> </w:t>
      </w:r>
      <w:r>
        <w:t>I2o</w:t>
      </w:r>
      <w:r>
        <w:t xml:space="preserve"> </w:t>
      </w:r>
      <w:r>
        <w:t>Z3</w:t>
      </w:r>
      <w:r>
        <w:t xml:space="preserve"> </w:t>
      </w:r>
      <w:r>
        <w:t>/</w:t>
      </w:r>
      <w:r>
        <w:t xml:space="preserve"> </w:t>
      </w:r>
      <w:r>
        <w:t>n</w:t>
      </w:r>
      <w:r>
        <w:t xml:space="preserve"> </w:t>
      </w:r>
      <w:r>
        <w:t>o</w:t>
      </w:r>
      <w:r>
        <w:t xml:space="preserve"> </w:t>
      </w:r>
      <w:r>
        <w:t>/St</w:t>
      </w:r>
      <w:r>
        <w:t xml:space="preserve"> </w:t>
      </w:r>
      <w:r>
        <w:t>is</w:t>
      </w:r>
      <w:r>
        <w:t xml:space="preserve"> </w:t>
      </w:r>
      <w:r>
        <w:t>6o</w:t>
      </w:r>
      <w:r>
        <w:t xml:space="preserve"> </w:t>
      </w:r>
      <w:r>
        <w:t>10</w:t>
      </w:r>
      <w:r>
        <w:t xml:space="preserve"> </w:t>
      </w:r>
      <w:r>
        <w:t>1L</w:t>
      </w:r>
      <w:r>
        <w:t xml:space="preserve"> </w:t>
      </w:r>
      <w:r>
        <w:t>it</w:t>
      </w:r>
      <w:r>
        <w:t xml:space="preserve"> </w:t>
      </w:r>
      <w:r>
        <w:t>LLkl</w:t>
      </w:r>
      <w:r>
        <w:t xml:space="preserve"> </w:t>
      </w:r>
      <w:r>
        <w:t>Ilk.</w:t>
      </w:r>
      <w:r>
        <w:t xml:space="preserve"> </w:t>
      </w:r>
      <w:r>
        <w:t xml:space="preserve">f </w:t>
      </w:r>
      <w:r>
        <w:t xml:space="preserve"> </w:t>
      </w:r>
      <w:r>
        <w:t>OH</w:t>
      </w:r>
      <w:r>
        <w:t xml:space="preserve"> </w:t>
      </w:r>
      <w:r>
        <w:t>/f</w:t>
      </w:r>
      <w:r>
        <w:t xml:space="preserve"> </w:t>
      </w:r>
      <w:r>
        <w:t>L</w:t>
      </w:r>
      <w:r>
        <w:t xml:space="preserve"> </w:t>
      </w:r>
      <w:r>
        <w:t>C21</w:t>
      </w:r>
      <w:r>
        <w:t xml:space="preserve"> </w:t>
      </w:r>
      <w:r>
        <w:t>DETECTION</w:t>
      </w:r>
      <w:r>
        <w:t xml:space="preserve"> </w:t>
      </w:r>
      <w:r>
        <w:t>LIMIT</w:t>
      </w:r>
      <w:r>
        <w:t xml:space="preserve"> </w:t>
      </w:r>
      <w:r>
        <w:t>ABORATORY USED -</w:t>
      </w:r>
      <w:r>
        <w:t xml:space="preserve"> </w:t>
      </w:r>
      <w:r>
        <w:t>ANALYTICAL METHOD</w:t>
      </w:r>
      <w:r>
        <w:t xml:space="preserve"> </w:t>
      </w:r>
      <w:r>
        <w:t>AMPLE TYPE AMPLE NOS</w:t>
      </w:r>
      <w:r>
        <w:t xml:space="preserve"> </w:t>
      </w:r>
      <w:r>
        <w:t>Ce r Co.S&gt;v</w:t>
      </w:r>
      <w:r>
        <w:t xml:space="preserve"> </w:t>
      </w:r>
      <w:r>
        <w:t>cVx\^&gt;S</w:t>
      </w:r>
      <w:r>
        <w:t xml:space="preserve"> </w:t>
      </w:r>
      <w:r>
        <w:t>(</w:t>
      </w:r>
      <w:r>
        <w:t xml:space="preserve"> </w:t>
      </w:r>
      <w:r>
        <w:t xml:space="preserve">2 R A. EXPLORATION PTY. LIMITED </w:t>
      </w:r>
      <w:r>
        <w:t xml:space="preserve"> </w:t>
      </w:r>
      <w:r>
        <w:t>P£&amp;oa&lt;^ioa/</w:t>
      </w:r>
      <w:r>
        <w:t xml:space="preserve"> </w:t>
      </w:r>
      <w:r>
        <w:t>DRILLING</w:t>
      </w:r>
      <w:r>
        <w:t xml:space="preserve"> </w:t>
      </w:r>
      <w:r>
        <w:t>GEOCHEMICAL LEDGER</w:t>
      </w:r>
      <w:r>
        <w:t xml:space="preserve"> </w:t>
      </w:r>
      <w:r>
        <w:t>REPORT NO t&gt;po ?.C2/“?</w:t>
      </w:r>
      <w:r>
        <w:t xml:space="preserve"> </w:t>
      </w:r>
      <w:r>
        <w:t>APPENDIX NO f</w:t>
      </w:r>
      <w:r>
        <w:t xml:space="preserve"> </w:t>
      </w:r>
      <w:r>
        <w:t>1</w:t>
      </w:r>
      <w:r>
        <w:t xml:space="preserve"> </w:t>
      </w:r>
      <w:r>
        <w:t>'</w:t>
      </w:r>
      <w:r>
        <w:t xml:space="preserve"> </w:t>
      </w:r>
      <w:r>
        <w:t xml:space="preserve">IIOli: NO\- </w:t>
      </w:r>
      <w:r>
        <w:t xml:space="preserve"> </w:t>
      </w:r>
      <w:r>
        <w:t>:</w:t>
      </w:r>
      <w:r>
        <w:t xml:space="preserve"> </w:t>
      </w:r>
      <w:r>
        <w:t>'</w:t>
      </w:r>
      <w:r>
        <w:t xml:space="preserve"> </w:t>
      </w:r>
      <w:r>
        <w:t>V</w:t>
      </w:r>
      <w:r>
        <w:t xml:space="preserve"> </w:t>
      </w:r>
      <w:r>
        <w:t xml:space="preserve"> :</w:t>
      </w:r>
      <w:r>
        <w:t xml:space="preserve"> </w:t>
      </w:r>
      <w:r>
        <w:t>O\, ' ,p ) :7</w:t>
      </w:r>
      <w:r>
        <w:t xml:space="preserve"> </w:t>
      </w:r>
      <w:r>
        <w:t>p</w:t>
      </w:r>
      <w:r>
        <w:t xml:space="preserve"> </w:t>
      </w:r>
      <w:r>
        <w:t>AC</w:t>
      </w:r>
      <w:r>
        <w:t xml:space="preserve"> </w:t>
      </w:r>
      <w:r>
        <w:t>| /.? '</w:t>
      </w:r>
      <w:r>
        <w:t xml:space="preserve"> </w:t>
      </w:r>
      <w:r>
        <w:t>fif</w:t>
      </w:r>
      <w:r>
        <w:t xml:space="preserve"> </w:t>
      </w:r>
      <w:r>
        <w:t xml:space="preserve"> </w:t>
      </w:r>
      <w:r>
        <w:t xml:space="preserve"> </w:t>
      </w:r>
      <w:r>
        <w:t>l'&lt;</w:t>
      </w:r>
      <w:r>
        <w:t xml:space="preserve"> </w:t>
      </w:r>
      <w:r>
        <w:t>|: :!JM</w:t>
      </w:r>
      <w:r>
        <w:t xml:space="preserve"> </w:t>
      </w:r>
      <w:r>
        <w:t>IO</w:t>
      </w:r>
      <w:r>
        <w:t xml:space="preserve"> </w:t>
      </w:r>
      <w:r>
        <w:t>UH</w:t>
      </w:r>
      <w:r>
        <w:t xml:space="preserve"> </w:t>
      </w:r>
      <w:r>
        <w:t>Samh</w:t>
      </w:r>
      <w:r>
        <w:t xml:space="preserve"> </w:t>
      </w:r>
      <w:r>
        <w:t xml:space="preserve"> f NO</w:t>
      </w:r>
      <w:r>
        <w:t xml:space="preserve"> </w:t>
      </w:r>
      <w:r>
        <w:t>(UcKTI P£</w:t>
      </w:r>
      <w:r>
        <w:t xml:space="preserve"> </w:t>
      </w:r>
      <w:r>
        <w:t>CE.</w:t>
      </w:r>
      <w:r>
        <w:t xml:space="preserve"> </w:t>
      </w:r>
      <w:r>
        <w:t>PS</w:t>
      </w:r>
      <w:r>
        <w:t xml:space="preserve"> </w:t>
      </w:r>
      <w:r>
        <w:t>pa</w:t>
      </w:r>
      <w:r>
        <w:t xml:space="preserve"> </w:t>
      </w:r>
      <w:r>
        <w:t>ca</w:t>
      </w:r>
      <w:r>
        <w:t xml:space="preserve"> </w:t>
      </w:r>
      <w:r>
        <w:t>&lt;A*r</w:t>
      </w:r>
      <w:r>
        <w:t xml:space="preserve"> </w:t>
      </w:r>
      <w:r>
        <w:t>6</w:t>
      </w:r>
      <w:r>
        <w:t xml:space="preserve"> </w:t>
      </w:r>
      <w:r>
        <w:t>Grs</w:t>
      </w:r>
      <w:r>
        <w:t xml:space="preserve"> </w:t>
      </w:r>
      <w:r>
        <w:t>TCI</w:t>
      </w:r>
      <w:r>
        <w:t xml:space="preserve"> </w:t>
      </w:r>
      <w:r>
        <w:t>vci</w:t>
      </w:r>
      <w:r>
        <w:t xml:space="preserve"> </w:t>
      </w:r>
      <w:r>
        <w:t>LA</w:t>
      </w:r>
      <w:r>
        <w:t xml:space="preserve"> </w:t>
      </w:r>
      <w:r>
        <w:t>Cb</w:t>
      </w:r>
      <w:r>
        <w:t xml:space="preserve"> </w:t>
      </w:r>
      <w:r>
        <w:t>22</w:t>
      </w:r>
      <w:r>
        <w:t xml:space="preserve"> </w:t>
      </w:r>
      <w:r>
        <w:t>Ca</w:t>
      </w:r>
      <w:r>
        <w:t xml:space="preserve"> </w:t>
      </w:r>
      <w:r>
        <w:t>.'i,</w:t>
      </w:r>
      <w:r>
        <w:t xml:space="preserve"> </w:t>
      </w:r>
      <w:r>
        <w:t>Ll'l.:</w:t>
      </w:r>
      <w:r>
        <w:t xml:space="preserve"> </w:t>
      </w:r>
      <w:r>
        <w:t>(. •</w:t>
      </w:r>
      <w:r>
        <w:t xml:space="preserve"> </w:t>
      </w:r>
      <w:r>
        <w:t>2</w:t>
      </w:r>
      <w:r>
        <w:t xml:space="preserve"> </w:t>
      </w:r>
      <w:r>
        <w:t>1</w:t>
      </w:r>
      <w:r>
        <w:t xml:space="preserve"> </w:t>
      </w:r>
      <w:r>
        <w:t xml:space="preserve"> o&gt;</w:t>
      </w:r>
      <w:r>
        <w:t xml:space="preserve"> </w:t>
      </w:r>
      <w:r>
        <w:t>/7S</w:t>
      </w:r>
      <w:r>
        <w:t xml:space="preserve"> </w:t>
      </w:r>
      <w:r>
        <w:t>4o</w:t>
      </w:r>
      <w:r>
        <w:t xml:space="preserve"> </w:t>
      </w:r>
      <w:r>
        <w:t>')</w:t>
      </w:r>
      <w:r>
        <w:t xml:space="preserve"> </w:t>
      </w:r>
      <w:r>
        <w:t>('</w:t>
      </w:r>
      <w:r>
        <w:t xml:space="preserve"> </w:t>
      </w:r>
      <w:r>
        <w:t>/6</w:t>
      </w:r>
      <w:r>
        <w:t xml:space="preserve"> </w:t>
      </w:r>
      <w:r>
        <w:t>6&lt;&gt;</w:t>
      </w:r>
      <w:r>
        <w:t xml:space="preserve"> </w:t>
      </w:r>
      <w:r>
        <w:t>1 ?o</w:t>
      </w:r>
      <w:r>
        <w:t xml:space="preserve"> </w:t>
      </w:r>
      <w:r>
        <w:t>/o</w:t>
      </w:r>
      <w:r>
        <w:t xml:space="preserve"> </w:t>
      </w:r>
      <w:r>
        <w:t>■■ 1</w:t>
      </w:r>
      <w:r>
        <w:t xml:space="preserve"> </w:t>
      </w:r>
      <w:r>
        <w:t>2</w:t>
      </w:r>
      <w:r>
        <w:t xml:space="preserve"> </w:t>
      </w:r>
      <w:r>
        <w:t>7</w:t>
      </w:r>
      <w:r>
        <w:t xml:space="preserve"> </w:t>
      </w:r>
      <w:r>
        <w:t>627</w:t>
      </w:r>
      <w:r>
        <w:t xml:space="preserve"> </w:t>
      </w:r>
      <w:r>
        <w:t>G’</w:t>
      </w:r>
      <w:r>
        <w:t xml:space="preserve"> </w:t>
      </w:r>
      <w:r>
        <w:t>60</w:t>
      </w:r>
      <w:r>
        <w:t xml:space="preserve"> </w:t>
      </w:r>
      <w:r>
        <w:t>/ 75</w:t>
      </w:r>
      <w:r>
        <w:t xml:space="preserve"> </w:t>
      </w:r>
      <w:r>
        <w:t>3S</w:t>
      </w:r>
      <w:r>
        <w:t xml:space="preserve"> </w:t>
      </w:r>
      <w:r>
        <w:t>3</w:t>
      </w:r>
      <w:r>
        <w:t xml:space="preserve"> </w:t>
      </w:r>
      <w:r>
        <w:t>1</w:t>
      </w:r>
      <w:r>
        <w:t xml:space="preserve"> </w:t>
      </w:r>
      <w:r>
        <w:t>/</w:t>
      </w:r>
      <w:r>
        <w:t xml:space="preserve"> </w:t>
      </w:r>
      <w:r>
        <w:t>Qf</w:t>
      </w:r>
      <w:r>
        <w:t xml:space="preserve"> </w:t>
      </w:r>
      <w:r>
        <w:t>270</w:t>
      </w:r>
      <w:r>
        <w:t xml:space="preserve"> </w:t>
      </w:r>
      <w:r>
        <w:t>AS</w:t>
      </w:r>
      <w:r>
        <w:t xml:space="preserve"> </w:t>
      </w:r>
      <w:r>
        <w:t>1</w:t>
      </w:r>
      <w:r>
        <w:t xml:space="preserve"> </w:t>
      </w:r>
      <w:r>
        <w:t>?7o</w:t>
      </w:r>
      <w:r>
        <w:t xml:space="preserve"> </w:t>
      </w:r>
      <w:r>
        <w:t>1 ... /</w:t>
      </w:r>
      <w:r>
        <w:t xml:space="preserve"> </w:t>
      </w:r>
      <w:r>
        <w:t>t»</w:t>
      </w:r>
      <w:r>
        <w:t xml:space="preserve"> </w:t>
      </w:r>
      <w:r>
        <w:t>6</w:t>
      </w:r>
      <w:r>
        <w:t xml:space="preserve"> </w:t>
      </w:r>
      <w:r>
        <w:t>6J/</w:t>
      </w:r>
      <w:r>
        <w:t xml:space="preserve"> </w:t>
      </w:r>
      <w:r>
        <w:t>/&lt;&gt;. U.,......</w:t>
      </w:r>
      <w:r>
        <w:t xml:space="preserve"> </w:t>
      </w:r>
      <w:r>
        <w:t>79</w:t>
      </w:r>
      <w:r>
        <w:t xml:space="preserve"> </w:t>
      </w:r>
      <w:r>
        <w:t>‘l&lt;7</w:t>
      </w:r>
      <w:r>
        <w:t xml:space="preserve"> </w:t>
      </w:r>
      <w:r>
        <w:t>n</w:t>
      </w:r>
      <w:r>
        <w:t xml:space="preserve"> </w:t>
      </w:r>
      <w:r>
        <w:t>fo</w:t>
      </w:r>
      <w:r>
        <w:t xml:space="preserve"> </w:t>
      </w:r>
      <w:r>
        <w:t>2</w:t>
      </w:r>
      <w:r>
        <w:t xml:space="preserve"> </w:t>
      </w:r>
      <w:r>
        <w:t>—</w:t>
      </w:r>
      <w:r>
        <w:t xml:space="preserve"> </w:t>
      </w:r>
      <w:r>
        <w:t>/77</w:t>
      </w:r>
      <w:r>
        <w:t xml:space="preserve"> </w:t>
      </w:r>
      <w:r>
        <w:t>/7?</w:t>
      </w:r>
      <w:r>
        <w:t xml:space="preserve"> </w:t>
      </w:r>
      <w:r>
        <w:t>?6</w:t>
      </w:r>
      <w:r>
        <w:t xml:space="preserve"> </w:t>
      </w:r>
      <w:r>
        <w:t>43</w:t>
      </w:r>
      <w:r>
        <w:t xml:space="preserve"> </w:t>
      </w:r>
      <w:r>
        <w:t>/</w:t>
      </w:r>
      <w:r>
        <w:t xml:space="preserve"> </w:t>
      </w:r>
      <w:r>
        <w:t>5</w:t>
      </w:r>
      <w:r>
        <w:t xml:space="preserve"> </w:t>
      </w:r>
      <w:r>
        <w:t>7</w:t>
      </w:r>
      <w:r>
        <w:t xml:space="preserve"> </w:t>
      </w:r>
      <w:r>
        <w:t>()</w:t>
      </w:r>
      <w:r>
        <w:t xml:space="preserve"> </w:t>
      </w:r>
      <w:r>
        <w:t>(2</w:t>
      </w:r>
      <w:r>
        <w:t xml:space="preserve"> </w:t>
      </w:r>
      <w:r>
        <w:t>/</w:t>
      </w:r>
      <w:r>
        <w:t xml:space="preserve"> </w:t>
      </w:r>
      <w:r>
        <w:t>/5</w:t>
      </w:r>
      <w:r>
        <w:t xml:space="preserve"> </w:t>
      </w:r>
      <w:r>
        <w:t>2')</w:t>
      </w:r>
      <w:r>
        <w:t xml:space="preserve"> </w:t>
      </w:r>
      <w:r>
        <w:t>270</w:t>
      </w:r>
      <w:r>
        <w:t xml:space="preserve"> </w:t>
      </w:r>
      <w:r>
        <w:t>So</w:t>
      </w:r>
      <w:r>
        <w:t xml:space="preserve"> </w:t>
      </w:r>
      <w:r>
        <w:t>320</w:t>
      </w:r>
      <w:r>
        <w:t xml:space="preserve"> </w:t>
      </w:r>
      <w:r>
        <w:t>27 0</w:t>
      </w:r>
      <w:r>
        <w:t xml:space="preserve"> </w:t>
      </w:r>
      <w:r>
        <w:t>/fao</w:t>
      </w:r>
      <w:r>
        <w:t xml:space="preserve"> </w:t>
      </w:r>
      <w:r>
        <w:t>77o</w:t>
      </w:r>
      <w:r>
        <w:t xml:space="preserve"> </w:t>
      </w:r>
      <w:r>
        <w:t>G</w:t>
      </w:r>
      <w:r>
        <w:t xml:space="preserve"> </w:t>
      </w:r>
      <w:r>
        <w:t>I</w:t>
      </w:r>
      <w:r>
        <w:t xml:space="preserve"> </w:t>
      </w:r>
      <w:r>
        <w:t>6</w:t>
      </w:r>
      <w:r>
        <w:t xml:space="preserve"> </w:t>
      </w:r>
      <w:r>
        <w:t>l&gt; •</w:t>
      </w:r>
      <w:r>
        <w:t xml:space="preserve"> </w:t>
      </w:r>
      <w:r>
        <w:t>0 .&gt;/</w:t>
      </w:r>
      <w:r>
        <w:t xml:space="preserve"> </w:t>
      </w:r>
      <w:r>
        <w:t>5-</w:t>
      </w:r>
      <w:r>
        <w:t xml:space="preserve"> </w:t>
      </w:r>
      <w:r>
        <w:t>/O</w:t>
      </w:r>
      <w:r>
        <w:t xml:space="preserve"> </w:t>
      </w:r>
      <w:r>
        <w:t>7JZ</w:t>
      </w:r>
      <w:r>
        <w:t xml:space="preserve"> </w:t>
      </w:r>
      <w:r>
        <w:t>..</w:t>
      </w:r>
      <w:r>
        <w:t xml:space="preserve"> </w:t>
      </w:r>
      <w:r>
        <w:t>?</w:t>
      </w:r>
      <w:r>
        <w:t xml:space="preserve"> </w:t>
      </w:r>
      <w:r>
        <w:t>3 7</w:t>
      </w:r>
      <w:r>
        <w:t xml:space="preserve"> </w:t>
      </w:r>
      <w:r>
        <w:t>3</w:t>
      </w:r>
      <w:r>
        <w:t xml:space="preserve"> </w:t>
      </w:r>
      <w:r>
        <w:t>/</w:t>
      </w:r>
      <w:r>
        <w:t xml:space="preserve"> </w:t>
      </w:r>
      <w:r>
        <w:t>2</w:t>
      </w:r>
      <w:r>
        <w:t xml:space="preserve"> </w:t>
      </w:r>
      <w:r>
        <w:t xml:space="preserve">3 </w:t>
      </w:r>
      <w:r>
        <w:t xml:space="preserve"> </w:t>
      </w:r>
      <w:r>
        <w:t>O</w:t>
      </w:r>
      <w:r>
        <w:t xml:space="preserve"> </w:t>
      </w:r>
      <w:r>
        <w:t>Jo</w:t>
      </w:r>
      <w:r>
        <w:t xml:space="preserve"> </w:t>
      </w:r>
      <w:r>
        <w:t>6?o</w:t>
      </w:r>
      <w:r>
        <w:t xml:space="preserve"> </w:t>
      </w:r>
      <w:r>
        <w:t>6V0</w:t>
      </w:r>
      <w:r>
        <w:t xml:space="preserve"> </w:t>
      </w:r>
      <w:r>
        <w:t>1</w:t>
      </w:r>
      <w:r>
        <w:t xml:space="preserve"> </w:t>
      </w:r>
      <w:r>
        <w:t>0.-' ■:</w:t>
      </w:r>
      <w:r>
        <w:t xml:space="preserve"> </w:t>
      </w:r>
      <w:r>
        <w:t>/O</w:t>
      </w:r>
      <w:r>
        <w:t xml:space="preserve"> </w:t>
      </w:r>
      <w:r>
        <w:t>II</w:t>
      </w:r>
      <w:r>
        <w:t xml:space="preserve"> </w:t>
      </w:r>
      <w:r>
        <w:t>6n</w:t>
      </w:r>
      <w:r>
        <w:t xml:space="preserve"> </w:t>
      </w:r>
      <w:r>
        <w:t>iru r...</w:t>
      </w:r>
      <w:r>
        <w:t xml:space="preserve"> </w:t>
      </w:r>
      <w:r>
        <w:t>&lt;~r</w:t>
      </w:r>
      <w:r>
        <w:t xml:space="preserve"> </w:t>
      </w:r>
      <w:r>
        <w:t>-&gt;j</w:t>
      </w:r>
      <w:r>
        <w:t xml:space="preserve"> </w:t>
      </w:r>
      <w:r>
        <w:t>4S</w:t>
      </w:r>
      <w:r>
        <w:t xml:space="preserve"> </w:t>
      </w:r>
      <w:r>
        <w:t>7s</w:t>
      </w:r>
      <w:r>
        <w:t xml:space="preserve"> </w:t>
      </w:r>
      <w:r>
        <w:t>T</w:t>
      </w:r>
      <w:r>
        <w:t xml:space="preserve"> </w:t>
      </w:r>
      <w:r>
        <w:t>/$3</w:t>
      </w:r>
      <w:r>
        <w:t xml:space="preserve"> </w:t>
      </w:r>
      <w:r>
        <w:t>7</w:t>
      </w:r>
      <w:r>
        <w:t xml:space="preserve"> </w:t>
      </w:r>
      <w:r>
        <w:t>3&gt;</w:t>
      </w:r>
      <w:r>
        <w:t xml:space="preserve"> </w:t>
      </w:r>
      <w:r>
        <w:t>C&gt;</w:t>
      </w:r>
      <w:r>
        <w:t xml:space="preserve"> </w:t>
      </w:r>
      <w:r>
        <w:t>/</w:t>
      </w:r>
      <w:r>
        <w:t xml:space="preserve"> </w:t>
      </w:r>
      <w:r>
        <w:t>2L^</w:t>
      </w:r>
      <w:r>
        <w:t xml:space="preserve"> </w:t>
      </w:r>
      <w:r>
        <w:t>&lt;43</w:t>
      </w:r>
      <w:r>
        <w:t xml:space="preserve"> </w:t>
      </w:r>
      <w:r>
        <w:t>6To</w:t>
      </w:r>
      <w:r>
        <w:t xml:space="preserve"> </w:t>
      </w:r>
      <w:r>
        <w:t>boo</w:t>
      </w:r>
      <w:r>
        <w:t xml:space="preserve"> </w:t>
      </w:r>
      <w:r>
        <w:t>1</w:t>
      </w:r>
      <w:r>
        <w:t xml:space="preserve"> </w:t>
      </w:r>
      <w:r>
        <w:t>27-3</w:t>
      </w:r>
      <w:r>
        <w:t xml:space="preserve"> </w:t>
      </w:r>
      <w:r>
        <w:t>o-u?</w:t>
      </w:r>
      <w:r>
        <w:t xml:space="preserve"> </w:t>
      </w:r>
      <w:r>
        <w:t>12</w:t>
      </w:r>
      <w:r>
        <w:t xml:space="preserve"> </w:t>
      </w:r>
      <w:r>
        <w:t>/&lt;/</w:t>
      </w:r>
      <w:r>
        <w:t xml:space="preserve"> </w:t>
      </w:r>
      <w:r>
        <w:t>&lt;&lt;&amp;</w:t>
      </w:r>
      <w:r>
        <w:t xml:space="preserve"> </w:t>
      </w:r>
      <w:r>
        <w:t>51 e &lt;v V. * l</w:t>
      </w:r>
      <w:r>
        <w:t xml:space="preserve"> </w:t>
      </w:r>
      <w:r>
        <w:t>,</w:t>
      </w:r>
      <w:r>
        <w:t xml:space="preserve"> </w:t>
      </w:r>
      <w:r>
        <w:t>*</w:t>
      </w:r>
      <w:r>
        <w:t xml:space="preserve"> </w:t>
      </w:r>
      <w:r>
        <w:t>r</w:t>
      </w:r>
      <w:r>
        <w:t xml:space="preserve"> </w:t>
      </w:r>
      <w:r>
        <w:t>' 6 *V ■&gt;</w:t>
      </w:r>
      <w:r>
        <w:t xml:space="preserve"> </w:t>
      </w:r>
      <w:r>
        <w:t>//.O</w:t>
      </w:r>
      <w:r>
        <w:t xml:space="preserve"> </w:t>
      </w:r>
      <w:r>
        <w:t>1*</w:t>
      </w:r>
      <w:r>
        <w:t xml:space="preserve"> </w:t>
      </w:r>
      <w:r>
        <w:t>7</w:t>
      </w:r>
      <w:r>
        <w:t xml:space="preserve"> </w:t>
      </w:r>
      <w:r>
        <w:t>H!</w:t>
      </w:r>
      <w:r>
        <w:t xml:space="preserve"> </w:t>
      </w:r>
      <w:r>
        <w:t>2l</w:t>
      </w:r>
      <w:r>
        <w:t xml:space="preserve"> </w:t>
      </w:r>
      <w:r>
        <w:t>2</w:t>
      </w:r>
      <w:r>
        <w:t xml:space="preserve"> </w:t>
      </w:r>
      <w:r>
        <w:t>&lt;G’</w:t>
      </w:r>
      <w:r>
        <w:t xml:space="preserve"> </w:t>
      </w:r>
      <w:r>
        <w:t>c?</w:t>
      </w:r>
      <w:r>
        <w:t xml:space="preserve"> </w:t>
      </w:r>
      <w:r>
        <w:t>4So</w:t>
      </w:r>
      <w:r>
        <w:t xml:space="preserve"> </w:t>
      </w:r>
      <w:r>
        <w:t>32#</w:t>
      </w:r>
      <w:r>
        <w:t xml:space="preserve"> </w:t>
      </w:r>
      <w:r>
        <w:t>2</w:t>
      </w:r>
      <w:r>
        <w:t xml:space="preserve"> </w:t>
      </w:r>
      <w:r>
        <w:t>/&lt;4</w:t>
      </w:r>
      <w:r>
        <w:t xml:space="preserve"> </w:t>
      </w:r>
      <w:r>
        <w:t>IL</w:t>
      </w:r>
      <w:r>
        <w:t xml:space="preserve"> </w:t>
      </w:r>
      <w:r>
        <w:t>US</w:t>
      </w:r>
      <w:r>
        <w:t xml:space="preserve"> </w:t>
      </w:r>
      <w:r>
        <w:t>/A</w:t>
      </w:r>
      <w:r>
        <w:t xml:space="preserve"> </w:t>
      </w:r>
      <w:r>
        <w:t>7&gt;</w:t>
      </w:r>
      <w:r>
        <w:t xml:space="preserve"> </w:t>
      </w:r>
      <w:r>
        <w:t>\</w:t>
      </w:r>
      <w:r>
        <w:t xml:space="preserve"> </w:t>
      </w:r>
      <w:r>
        <w:t>'&lt;&amp;</w:t>
      </w:r>
      <w:r>
        <w:t xml:space="preserve"> </w:t>
      </w:r>
      <w:r>
        <w:t>37</w:t>
      </w:r>
      <w:r>
        <w:t xml:space="preserve"> </w:t>
      </w:r>
      <w:r>
        <w:t>2</w:t>
      </w:r>
      <w:r>
        <w:t xml:space="preserve"> </w:t>
      </w:r>
      <w:r>
        <w:t>e2</w:t>
      </w:r>
      <w:r>
        <w:t xml:space="preserve"> </w:t>
      </w:r>
      <w:r>
        <w:t>n</w:t>
      </w:r>
      <w:r>
        <w:t xml:space="preserve"> </w:t>
      </w:r>
      <w:r>
        <w:t>370</w:t>
      </w:r>
      <w:r>
        <w:t xml:space="preserve"> </w:t>
      </w:r>
      <w:r>
        <w:t>3/0</w:t>
      </w:r>
      <w:r>
        <w:t xml:space="preserve"> </w:t>
      </w:r>
      <w:r>
        <w:t>1</w:t>
      </w:r>
      <w:r>
        <w:t xml:space="preserve"> </w:t>
      </w:r>
      <w:r>
        <w:t>53b</w:t>
      </w:r>
      <w:r>
        <w:t xml:space="preserve"> </w:t>
      </w:r>
      <w:r>
        <w:t>a</w:t>
      </w:r>
      <w:r>
        <w:t xml:space="preserve"> </w:t>
      </w:r>
      <w:r>
        <w:t>/?</w:t>
      </w:r>
      <w:r>
        <w:t xml:space="preserve"> </w:t>
      </w:r>
      <w:r>
        <w:t>Ub,</w:t>
      </w:r>
      <w:r>
        <w:t xml:space="preserve"> </w:t>
      </w:r>
      <w:r>
        <w:t>f</w:t>
      </w:r>
      <w:r>
        <w:t xml:space="preserve"> </w:t>
      </w:r>
      <w:r>
        <w:t xml:space="preserve"> v. &gt;.' L -A ,</w:t>
      </w:r>
      <w:r>
        <w:t xml:space="preserve"> </w:t>
      </w:r>
      <w:r>
        <w:t>9S</w:t>
      </w:r>
      <w:r>
        <w:t xml:space="preserve"> </w:t>
      </w:r>
      <w:r>
        <w:t>7&lt;?</w:t>
      </w:r>
      <w:r>
        <w:t xml:space="preserve"> </w:t>
      </w:r>
      <w:r>
        <w:t>Z</w:t>
      </w:r>
      <w:r>
        <w:t xml:space="preserve"> </w:t>
      </w:r>
      <w:r>
        <w:t>/</w:t>
      </w:r>
      <w:r>
        <w:t xml:space="preserve"> </w:t>
      </w:r>
      <w:r>
        <w:t>(2</w:t>
      </w:r>
      <w:r>
        <w:t xml:space="preserve"> </w:t>
      </w:r>
      <w:r>
        <w:t>13</w:t>
      </w:r>
      <w:r>
        <w:t xml:space="preserve"> </w:t>
      </w:r>
      <w:r>
        <w:t>3S</w:t>
      </w:r>
      <w:r>
        <w:t xml:space="preserve"> </w:t>
      </w:r>
      <w:r>
        <w:t>l^a</w:t>
      </w:r>
      <w:r>
        <w:t xml:space="preserve"> </w:t>
      </w:r>
      <w:r>
        <w:t>LiP</w:t>
      </w:r>
      <w:r>
        <w:t xml:space="preserve"> </w:t>
      </w:r>
      <w:r>
        <w:t>1</w:t>
      </w:r>
      <w:r>
        <w:t xml:space="preserve"> </w:t>
      </w:r>
      <w:r>
        <w:t>37j</w:t>
      </w:r>
      <w:r>
        <w:t xml:space="preserve"> </w:t>
      </w:r>
      <w:r>
        <w:t>i?</w:t>
      </w:r>
      <w:r>
        <w:t xml:space="preserve"> </w:t>
      </w:r>
      <w:r>
        <w:t>2o</w:t>
      </w:r>
      <w:r>
        <w:t xml:space="preserve"> </w:t>
      </w:r>
      <w:r>
        <w:t>LV&gt;</w:t>
      </w:r>
      <w:r>
        <w:t xml:space="preserve"> </w:t>
      </w:r>
      <w:r>
        <w:t>6r&gt;</w:t>
      </w:r>
      <w:r>
        <w:t xml:space="preserve"> </w:t>
      </w:r>
      <w:r>
        <w:t>S'</w:t>
      </w:r>
      <w:r>
        <w:t xml:space="preserve"> </w:t>
      </w:r>
      <w:r>
        <w:t>?</w:t>
      </w:r>
      <w:r>
        <w:t xml:space="preserve"> </w:t>
      </w:r>
      <w:r>
        <w:t>7^2</w:t>
      </w:r>
      <w:r>
        <w:t xml:space="preserve"> </w:t>
      </w:r>
      <w:r>
        <w:t>3</w:t>
      </w:r>
      <w:r>
        <w:t xml:space="preserve"> </w:t>
      </w:r>
      <w:r>
        <w:t>2</w:t>
      </w:r>
      <w:r>
        <w:t xml:space="preserve"> </w:t>
      </w:r>
      <w:r>
        <w:t>/</w:t>
      </w:r>
      <w:r>
        <w:t xml:space="preserve"> </w:t>
      </w:r>
      <w:r>
        <w:t>4?</w:t>
      </w:r>
      <w:r>
        <w:t xml:space="preserve"> </w:t>
      </w:r>
      <w:r>
        <w:t>770</w:t>
      </w:r>
      <w:r>
        <w:t xml:space="preserve"> </w:t>
      </w:r>
      <w:r>
        <w:t>743</w:t>
      </w:r>
      <w:r>
        <w:t xml:space="preserve"> </w:t>
      </w:r>
      <w:r>
        <w:t>1</w:t>
      </w:r>
      <w:r>
        <w:t xml:space="preserve"> </w:t>
      </w:r>
      <w:r>
        <w:t>67j</w:t>
      </w:r>
      <w:r>
        <w:t xml:space="preserve"> </w:t>
      </w:r>
      <w:r>
        <w:t>2o</w:t>
      </w:r>
      <w:r>
        <w:t xml:space="preserve"> </w:t>
      </w:r>
      <w:r>
        <w:t>2?</w:t>
      </w:r>
      <w:r>
        <w:t xml:space="preserve"> </w:t>
      </w:r>
      <w:r>
        <w:t>Ln</w:t>
      </w:r>
      <w:r>
        <w:t xml:space="preserve"> </w:t>
      </w:r>
      <w:r>
        <w:t>iv.v. k ^...-v</w:t>
      </w:r>
      <w:r>
        <w:t xml:space="preserve"> </w:t>
      </w:r>
      <w:r>
        <w:t>acx</w:t>
      </w:r>
      <w:r>
        <w:t xml:space="preserve"> </w:t>
      </w:r>
      <w:r>
        <w:t>2 &lt;’</w:t>
      </w:r>
      <w:r>
        <w:t xml:space="preserve"> </w:t>
      </w:r>
      <w:r>
        <w:t>4</w:t>
      </w:r>
      <w:r>
        <w:t xml:space="preserve"> </w:t>
      </w:r>
      <w:r>
        <w:t>3&lt;</w:t>
      </w:r>
      <w:r>
        <w:t xml:space="preserve"> </w:t>
      </w:r>
      <w:r>
        <w:t>f</w:t>
      </w:r>
      <w:r>
        <w:t xml:space="preserve"> </w:t>
      </w:r>
      <w:r>
        <w:t>!7&gt;o</w:t>
      </w:r>
      <w:r>
        <w:t xml:space="preserve"> </w:t>
      </w:r>
      <w:r>
        <w:t>36</w:t>
      </w:r>
      <w:r>
        <w:t xml:space="preserve"> </w:t>
      </w:r>
      <w:r>
        <w:t>I</w:t>
      </w:r>
      <w:r>
        <w:t xml:space="preserve"> </w:t>
      </w:r>
      <w:r>
        <w:t>3</w:t>
      </w:r>
      <w:r>
        <w:t xml:space="preserve"> </w:t>
      </w:r>
      <w:r>
        <w:t>O</w:t>
      </w:r>
      <w:r>
        <w:t xml:space="preserve"> </w:t>
      </w:r>
      <w:r>
        <w:t>n</w:t>
      </w:r>
      <w:r>
        <w:t xml:space="preserve"> </w:t>
      </w:r>
      <w:r>
        <w:t>4S</w:t>
      </w:r>
      <w:r>
        <w:t xml:space="preserve"> </w:t>
      </w:r>
      <w:r>
        <w:t>5»o</w:t>
      </w:r>
      <w:r>
        <w:t xml:space="preserve"> </w:t>
      </w:r>
      <w:r>
        <w:t>V</w:t>
      </w:r>
      <w:r>
        <w:t xml:space="preserve"> </w:t>
      </w:r>
      <w:r>
        <w:t>Ho</w:t>
      </w:r>
      <w:r>
        <w:t xml:space="preserve"> </w:t>
      </w:r>
      <w:r>
        <w:t>22</w:t>
      </w:r>
      <w:r>
        <w:t xml:space="preserve"> </w:t>
      </w:r>
      <w:r>
        <w:t>24</w:t>
      </w:r>
      <w:r>
        <w:t xml:space="preserve"> </w:t>
      </w:r>
      <w:r>
        <w:t>677</w:t>
      </w:r>
      <w:r>
        <w:t xml:space="preserve"> </w:t>
      </w:r>
      <w:r>
        <w:t>7o</w:t>
      </w:r>
      <w:r>
        <w:t xml:space="preserve"> </w:t>
      </w:r>
      <w:r>
        <w:t>3</w:t>
      </w:r>
      <w:r>
        <w:t xml:space="preserve"> </w:t>
      </w:r>
      <w:r>
        <w:t>rt</w:t>
      </w:r>
      <w:r>
        <w:t xml:space="preserve"> </w:t>
      </w:r>
      <w:r>
        <w:t>&lt;/</w:t>
      </w:r>
      <w:r>
        <w:t xml:space="preserve"> </w:t>
      </w:r>
      <w:r>
        <w:t>2-</w:t>
      </w:r>
      <w:r>
        <w:t xml:space="preserve"> </w:t>
      </w:r>
      <w:r>
        <w:t>no</w:t>
      </w:r>
      <w:r>
        <w:t xml:space="preserve"> </w:t>
      </w:r>
      <w:r>
        <w:t>3 5</w:t>
      </w:r>
      <w:r>
        <w:t xml:space="preserve"> </w:t>
      </w:r>
      <w:r>
        <w:t>3</w:t>
      </w:r>
      <w:r>
        <w:t xml:space="preserve"> </w:t>
      </w:r>
      <w:r>
        <w:t>2</w:t>
      </w:r>
      <w:r>
        <w:t xml:space="preserve"> </w:t>
      </w:r>
      <w:r>
        <w:t>1</w:t>
      </w:r>
      <w:r>
        <w:t xml:space="preserve"> </w:t>
      </w:r>
      <w:r>
        <w:t>5'c?</w:t>
      </w:r>
      <w:r>
        <w:t xml:space="preserve"> </w:t>
      </w:r>
      <w:r>
        <w:t>40</w:t>
      </w:r>
      <w:r>
        <w:t xml:space="preserve"> </w:t>
      </w:r>
      <w:r>
        <w:t>5^o</w:t>
      </w:r>
      <w:r>
        <w:t xml:space="preserve"> </w:t>
      </w:r>
      <w:r>
        <w:t>60</w:t>
      </w:r>
      <w:r>
        <w:t xml:space="preserve"> </w:t>
      </w:r>
      <w:r>
        <w:t>1</w:t>
      </w:r>
      <w:r>
        <w:t xml:space="preserve"> </w:t>
      </w:r>
      <w:r>
        <w:t>72a</w:t>
      </w:r>
      <w:r>
        <w:t xml:space="preserve"> </w:t>
      </w:r>
      <w:r>
        <w:t>26</w:t>
      </w:r>
      <w:r>
        <w:t xml:space="preserve"> </w:t>
      </w:r>
      <w:r>
        <w:t>66°</w:t>
      </w:r>
      <w:r>
        <w:t xml:space="preserve"> </w:t>
      </w:r>
      <w:r>
        <w:t xml:space="preserve">/TU </w:t>
      </w:r>
      <w:r>
        <w:t xml:space="preserve"> </w:t>
      </w:r>
      <w:r>
        <w:t>w</w:t>
      </w:r>
      <w:r>
        <w:t xml:space="preserve"> </w:t>
      </w:r>
      <w:r>
        <w:t>•jO</w:t>
      </w:r>
      <w:r>
        <w:t xml:space="preserve"> </w:t>
      </w:r>
      <w:r>
        <w:t>r</w:t>
      </w:r>
      <w:r>
        <w:t xml:space="preserve"> </w:t>
      </w:r>
      <w:r>
        <w:t>6</w:t>
      </w:r>
      <w:r>
        <w:t xml:space="preserve"> </w:t>
      </w:r>
      <w:r>
        <w:t>7</w:t>
      </w:r>
      <w:r>
        <w:t xml:space="preserve"> </w:t>
      </w:r>
      <w:r>
        <w:t>if-</w:t>
      </w:r>
      <w:r>
        <w:t xml:space="preserve"> </w:t>
      </w:r>
      <w:r>
        <w:t>7</w:t>
      </w:r>
      <w:r>
        <w:t xml:space="preserve"> </w:t>
      </w:r>
      <w:r>
        <w:t>/&lt;7p</w:t>
      </w:r>
      <w:r>
        <w:t xml:space="preserve"> </w:t>
      </w:r>
      <w:r>
        <w:t>3</w:t>
      </w:r>
      <w:r>
        <w:t xml:space="preserve"> </w:t>
      </w:r>
      <w:r>
        <w:t>4</w:t>
      </w:r>
      <w:r>
        <w:t xml:space="preserve"> </w:t>
      </w:r>
      <w:r>
        <w:t>2-</w:t>
      </w:r>
      <w:r>
        <w:t xml:space="preserve"> </w:t>
      </w:r>
      <w:r>
        <w:t>/</w:t>
      </w:r>
      <w:r>
        <w:t xml:space="preserve"> </w:t>
      </w:r>
      <w:r>
        <w:t>1</w:t>
      </w:r>
      <w:r>
        <w:t xml:space="preserve"> </w:t>
      </w:r>
      <w:r>
        <w:t>Ilo</w:t>
      </w:r>
      <w:r>
        <w:t xml:space="preserve"> </w:t>
      </w:r>
      <w:r>
        <w:t>?3</w:t>
      </w:r>
      <w:r>
        <w:t xml:space="preserve"> </w:t>
      </w:r>
      <w:r>
        <w:t>32o</w:t>
      </w:r>
      <w:r>
        <w:t xml:space="preserve"> </w:t>
      </w:r>
      <w:r>
        <w:t>7S</w:t>
      </w:r>
      <w:r>
        <w:t xml:space="preserve"> </w:t>
      </w:r>
      <w:r>
        <w:t>1</w:t>
      </w:r>
      <w:r>
        <w:t xml:space="preserve"> </w:t>
      </w:r>
      <w:r>
        <w:t>i&gt;oo</w:t>
      </w:r>
      <w:r>
        <w:t xml:space="preserve"> </w:t>
      </w:r>
      <w:r>
        <w:t>26</w:t>
      </w:r>
      <w:r>
        <w:t xml:space="preserve"> </w:t>
      </w:r>
      <w:r>
        <w:t>64/</w:t>
      </w:r>
      <w:r>
        <w:t xml:space="preserve"> </w:t>
      </w:r>
      <w:r>
        <w:t>/M- 2o</w:t>
      </w:r>
      <w:r>
        <w:t xml:space="preserve"> </w:t>
      </w:r>
      <w:r>
        <w:t>G o</w:t>
      </w:r>
      <w:r>
        <w:t xml:space="preserve"> </w:t>
      </w:r>
      <w:r>
        <w:t>-&gt;</w:t>
      </w:r>
      <w:r>
        <w:t xml:space="preserve"> </w:t>
      </w:r>
      <w:r>
        <w:t>a.</w:t>
      </w:r>
      <w:r>
        <w:t xml:space="preserve"> </w:t>
      </w:r>
      <w:r>
        <w:t>z</w:t>
      </w:r>
      <w:r>
        <w:t xml:space="preserve"> </w:t>
      </w:r>
      <w:r>
        <w:t>/"fi6</w:t>
      </w:r>
      <w:r>
        <w:t xml:space="preserve"> </w:t>
      </w:r>
      <w:r>
        <w:t>33</w:t>
      </w:r>
      <w:r>
        <w:t xml:space="preserve"> </w:t>
      </w:r>
      <w:r>
        <w:t>/</w:t>
      </w:r>
      <w:r>
        <w:t xml:space="preserve"> </w:t>
      </w:r>
      <w:r>
        <w:t>2</w:t>
      </w:r>
      <w:r>
        <w:t xml:space="preserve"> </w:t>
      </w:r>
      <w:r>
        <w:t>0</w:t>
      </w:r>
      <w:r>
        <w:t xml:space="preserve"> </w:t>
      </w:r>
      <w:r>
        <w:t>n</w:t>
      </w:r>
      <w:r>
        <w:t xml:space="preserve"> </w:t>
      </w:r>
      <w:r>
        <w:t>30</w:t>
      </w:r>
      <w:r>
        <w:t xml:space="preserve"> </w:t>
      </w:r>
      <w:r>
        <w:t>2_s&gt;o</w:t>
      </w:r>
      <w:r>
        <w:t xml:space="preserve"> </w:t>
      </w:r>
      <w:r>
        <w:t>QP</w:t>
      </w:r>
      <w:r>
        <w:t xml:space="preserve"> </w:t>
      </w:r>
      <w:r>
        <w:t>1</w:t>
      </w:r>
      <w:r>
        <w:t xml:space="preserve"> </w:t>
      </w:r>
      <w:r>
        <w:t>7(^&gt;</w:t>
      </w:r>
      <w:r>
        <w:t xml:space="preserve"> </w:t>
      </w:r>
      <w:r>
        <w:t>..JIS.</w:t>
      </w:r>
      <w:r>
        <w:t xml:space="preserve"> </w:t>
      </w:r>
      <w:r>
        <w:t>3o.</w:t>
      </w:r>
      <w:r>
        <w:t xml:space="preserve"> </w:t>
      </w:r>
      <w:r>
        <w:t>6/2</w:t>
      </w:r>
      <w:r>
        <w:t xml:space="preserve"> </w:t>
      </w:r>
      <w:r>
        <w:t>cm</w:t>
      </w:r>
      <w:r>
        <w:t xml:space="preserve"> </w:t>
      </w:r>
      <w:r>
        <w:t xml:space="preserve"> -^../.K/t .1*</w:t>
      </w:r>
      <w:r>
        <w:t xml:space="preserve"> </w:t>
      </w:r>
      <w:r>
        <w:t>70</w:t>
      </w:r>
      <w:r>
        <w:t xml:space="preserve"> </w:t>
      </w:r>
      <w:r>
        <w:t>lo</w:t>
      </w:r>
      <w:r>
        <w:t xml:space="preserve"> </w:t>
      </w:r>
      <w:r>
        <w:t>2</w:t>
      </w:r>
      <w:r>
        <w:t xml:space="preserve"> </w:t>
      </w:r>
      <w:r>
        <w:t>Z</w:t>
      </w:r>
      <w:r>
        <w:t xml:space="preserve"> </w:t>
      </w:r>
      <w:r>
        <w:t>m</w:t>
      </w:r>
      <w:r>
        <w:t xml:space="preserve"> </w:t>
      </w:r>
      <w:r>
        <w:t>32</w:t>
      </w:r>
      <w:r>
        <w:t xml:space="preserve"> </w:t>
      </w:r>
      <w:r>
        <w:t>4~</w:t>
      </w:r>
      <w:r>
        <w:t xml:space="preserve"> </w:t>
      </w:r>
      <w:r>
        <w:t>/</w:t>
      </w:r>
      <w:r>
        <w:t xml:space="preserve"> </w:t>
      </w:r>
      <w:r>
        <w:t>2.</w:t>
      </w:r>
      <w:r>
        <w:t xml:space="preserve"> </w:t>
      </w:r>
      <w:r>
        <w:t>4-7</w:t>
      </w:r>
      <w:r>
        <w:t xml:space="preserve"> </w:t>
      </w:r>
      <w:r>
        <w:t>3o</w:t>
      </w:r>
      <w:r>
        <w:t xml:space="preserve"> </w:t>
      </w:r>
      <w:r>
        <w:t>IS2</w:t>
      </w:r>
      <w:r>
        <w:t xml:space="preserve"> </w:t>
      </w:r>
      <w:r>
        <w:t>40</w:t>
      </w:r>
      <w:r>
        <w:t xml:space="preserve"> </w:t>
      </w:r>
      <w:r>
        <w:t>1</w:t>
      </w:r>
      <w:r>
        <w:t xml:space="preserve"> </w:t>
      </w:r>
      <w:r>
        <w:t>&lt;7?o</w:t>
      </w:r>
      <w:r>
        <w:t xml:space="preserve"> </w:t>
      </w:r>
      <w:r>
        <w:t>3°</w:t>
      </w:r>
      <w:r>
        <w:t xml:space="preserve"> </w:t>
      </w:r>
      <w:r>
        <w:t>5</w:t>
      </w:r>
      <w:r>
        <w:t xml:space="preserve"> </w:t>
      </w:r>
      <w:r>
        <w:t>LU</w:t>
      </w:r>
      <w:r>
        <w:t xml:space="preserve"> </w:t>
      </w:r>
      <w:r>
        <w:t>’</w:t>
      </w:r>
      <w:r>
        <w:t xml:space="preserve"> </w:t>
      </w:r>
      <w:r>
        <w:t>i</w:t>
      </w:r>
      <w:r>
        <w:t xml:space="preserve"> </w:t>
      </w:r>
      <w:r>
        <w:t xml:space="preserve">. /■&gt; . </w:t>
      </w:r>
      <w:r>
        <w:t xml:space="preserve"> </w:t>
      </w:r>
      <w:r>
        <w:t>(i &lt; ■</w:t>
      </w:r>
      <w:r>
        <w:t xml:space="preserve"> </w:t>
      </w:r>
      <w:r>
        <w:t>7r</w:t>
      </w:r>
      <w:r>
        <w:t xml:space="preserve"> </w:t>
      </w:r>
      <w:r>
        <w:t>/ •»</w:t>
      </w:r>
      <w:r>
        <w:t xml:space="preserve"> </w:t>
      </w:r>
      <w:r>
        <w:t>2</w:t>
      </w:r>
      <w:r>
        <w:t xml:space="preserve"> </w:t>
      </w:r>
      <w:r>
        <w:t>G-</w:t>
      </w:r>
      <w:r>
        <w:t xml:space="preserve"> </w:t>
      </w:r>
      <w:r>
        <w:t>172</w:t>
      </w:r>
      <w:r>
        <w:t xml:space="preserve"> </w:t>
      </w:r>
      <w:r>
        <w:t>?y</w:t>
      </w:r>
      <w:r>
        <w:t xml:space="preserve"> </w:t>
      </w:r>
      <w:r>
        <w:t>/</w:t>
      </w:r>
      <w:r>
        <w:t xml:space="preserve"> </w:t>
      </w:r>
      <w:r>
        <w:t>(2</w:t>
      </w:r>
      <w:r>
        <w:t xml:space="preserve"> </w:t>
      </w:r>
      <w:r>
        <w:t>/</w:t>
      </w:r>
      <w:r>
        <w:t xml:space="preserve"> </w:t>
      </w:r>
      <w:r>
        <w:t>SG</w:t>
      </w:r>
      <w:r>
        <w:t xml:space="preserve"> </w:t>
      </w:r>
      <w:r>
        <w:t>2S</w:t>
      </w:r>
      <w:r>
        <w:t xml:space="preserve"> </w:t>
      </w:r>
      <w:r>
        <w:t>173</w:t>
      </w:r>
      <w:r>
        <w:t xml:space="preserve"> </w:t>
      </w:r>
      <w:r>
        <w:t>40</w:t>
      </w:r>
      <w:r>
        <w:t xml:space="preserve"> </w:t>
      </w:r>
      <w:r>
        <w:t>1</w:t>
      </w:r>
      <w:r>
        <w:t xml:space="preserve"> </w:t>
      </w:r>
      <w:r>
        <w:t>&lt;70</w:t>
      </w:r>
      <w:r>
        <w:t xml:space="preserve"> </w:t>
      </w:r>
      <w:r>
        <w:t>32</w:t>
      </w:r>
      <w:r>
        <w:t xml:space="preserve"> </w:t>
      </w:r>
      <w:r>
        <w:t>&lt; •</w:t>
      </w:r>
      <w:r>
        <w:t xml:space="preserve"> </w:t>
      </w:r>
      <w:r>
        <w:t>79</w:t>
      </w:r>
      <w:r>
        <w:t xml:space="preserve"> </w:t>
      </w:r>
      <w:r>
        <w:t>/O</w:t>
      </w:r>
      <w:r>
        <w:t xml:space="preserve"> </w:t>
      </w:r>
      <w:r>
        <w:t>1</w:t>
      </w:r>
      <w:r>
        <w:t xml:space="preserve"> </w:t>
      </w:r>
      <w:r>
        <w:t>z</w:t>
      </w:r>
      <w:r>
        <w:t xml:space="preserve"> </w:t>
      </w:r>
      <w:r>
        <w:t>/?2</w:t>
      </w:r>
      <w:r>
        <w:t xml:space="preserve"> </w:t>
      </w:r>
      <w:r>
        <w:t>35</w:t>
      </w:r>
      <w:r>
        <w:t xml:space="preserve"> </w:t>
      </w:r>
      <w:r>
        <w:t>2</w:t>
      </w:r>
      <w:r>
        <w:t xml:space="preserve"> </w:t>
      </w:r>
      <w:r>
        <w:t>1</w:t>
      </w:r>
      <w:r>
        <w:t xml:space="preserve"> </w:t>
      </w:r>
      <w:r>
        <w:t>O</w:t>
      </w:r>
      <w:r>
        <w:t xml:space="preserve"> </w:t>
      </w:r>
      <w:r>
        <w:t>2?</w:t>
      </w:r>
      <w:r>
        <w:t xml:space="preserve"> </w:t>
      </w:r>
      <w:r>
        <w:t>2S</w:t>
      </w:r>
      <w:r>
        <w:t xml:space="preserve"> </w:t>
      </w:r>
      <w:r>
        <w:t>(2S</w:t>
      </w:r>
      <w:r>
        <w:t xml:space="preserve"> </w:t>
      </w:r>
      <w:r>
        <w:t>2T</w:t>
      </w:r>
      <w:r>
        <w:t xml:space="preserve"> </w:t>
      </w:r>
      <w:r>
        <w:t>1</w:t>
      </w:r>
      <w:r>
        <w:t xml:space="preserve"> </w:t>
      </w:r>
      <w:r>
        <w:t>6qo</w:t>
      </w:r>
      <w:r>
        <w:t xml:space="preserve"> </w:t>
      </w:r>
      <w:r>
        <w:t>3&lt;f</w:t>
      </w:r>
      <w:r>
        <w:t xml:space="preserve"> </w:t>
      </w:r>
      <w:r>
        <w:t>3L\</w:t>
      </w:r>
      <w:r>
        <w:t xml:space="preserve"> </w:t>
      </w:r>
      <w:r>
        <w:t>L&gt;&lt;£</w:t>
      </w:r>
      <w:r>
        <w:t xml:space="preserve"> </w:t>
      </w:r>
      <w:r>
        <w:t xml:space="preserve">&lt;■'. I- .* </w:t>
      </w:r>
      <w:r>
        <w:t xml:space="preserve"> </w:t>
      </w:r>
      <w:r>
        <w:t>t, ..■</w:t>
      </w:r>
      <w:r>
        <w:t xml:space="preserve"> </w:t>
      </w:r>
      <w:r>
        <w:t>Lo</w:t>
      </w:r>
      <w:r>
        <w:t xml:space="preserve"> </w:t>
      </w:r>
      <w:r>
        <w:t>4/</w:t>
      </w:r>
      <w:r>
        <w:t xml:space="preserve"> </w:t>
      </w:r>
      <w:r>
        <w:t>3</w:t>
      </w:r>
      <w:r>
        <w:t xml:space="preserve"> </w:t>
      </w:r>
      <w:r>
        <w:t>37</w:t>
      </w:r>
      <w:r>
        <w:t xml:space="preserve"> </w:t>
      </w:r>
      <w:r>
        <w:t>2</w:t>
      </w:r>
      <w:r>
        <w:t xml:space="preserve"> </w:t>
      </w:r>
      <w:r>
        <w:t>O</w:t>
      </w:r>
      <w:r>
        <w:t xml:space="preserve"> </w:t>
      </w:r>
      <w:r>
        <w:t>I</w:t>
      </w:r>
      <w:r>
        <w:t xml:space="preserve"> </w:t>
      </w:r>
      <w:r>
        <w:t>n</w:t>
      </w:r>
      <w:r>
        <w:t xml:space="preserve"> </w:t>
      </w:r>
      <w:r>
        <w:t>2S</w:t>
      </w:r>
      <w:r>
        <w:t xml:space="preserve"> </w:t>
      </w:r>
      <w:r>
        <w:t>HQ</w:t>
      </w:r>
      <w:r>
        <w:t xml:space="preserve"> </w:t>
      </w:r>
      <w:r>
        <w:t>4S</w:t>
      </w:r>
      <w:r>
        <w:t xml:space="preserve"> </w:t>
      </w:r>
      <w:r>
        <w:t>1</w:t>
      </w:r>
      <w:r>
        <w:t xml:space="preserve"> </w:t>
      </w:r>
      <w:r>
        <w:t>370</w:t>
      </w:r>
      <w:r>
        <w:t xml:space="preserve"> </w:t>
      </w:r>
      <w:r>
        <w:t>3L</w:t>
      </w:r>
      <w:r>
        <w:t xml:space="preserve"> </w:t>
      </w:r>
      <w:r>
        <w:t>321</w:t>
      </w:r>
      <w:r>
        <w:t xml:space="preserve"> </w:t>
      </w:r>
      <w:r>
        <w:t>646</w:t>
      </w:r>
      <w:r>
        <w:t xml:space="preserve"> </w:t>
      </w:r>
      <w:r>
        <w:t>65</w:t>
      </w:r>
      <w:r>
        <w:t xml:space="preserve"> </w:t>
      </w:r>
      <w:r>
        <w:t>jr</w:t>
      </w:r>
      <w:r>
        <w:t xml:space="preserve"> </w:t>
      </w:r>
      <w:r>
        <w:t>3</w:t>
      </w:r>
      <w:r>
        <w:t xml:space="preserve"> </w:t>
      </w:r>
      <w:r>
        <w:t>&gt;73</w:t>
      </w:r>
      <w:r>
        <w:t xml:space="preserve"> </w:t>
      </w:r>
      <w:r>
        <w:t>4o</w:t>
      </w:r>
      <w:r>
        <w:t xml:space="preserve"> </w:t>
      </w:r>
      <w:r>
        <w:t>3</w:t>
      </w:r>
      <w:r>
        <w:t xml:space="preserve"> </w:t>
      </w:r>
      <w:r>
        <w:t>2.</w:t>
      </w:r>
      <w:r>
        <w:t xml:space="preserve"> </w:t>
      </w:r>
      <w:r>
        <w:t>0</w:t>
      </w:r>
      <w:r>
        <w:t xml:space="preserve"> </w:t>
      </w:r>
      <w:r>
        <w:t>1 -0</w:t>
      </w:r>
      <w:r>
        <w:t xml:space="preserve"> </w:t>
      </w:r>
      <w:r>
        <w:t>2o</w:t>
      </w:r>
      <w:r>
        <w:t xml:space="preserve"> </w:t>
      </w:r>
      <w:r>
        <w:t>43-</w:t>
      </w:r>
      <w:r>
        <w:t xml:space="preserve"> </w:t>
      </w:r>
      <w:r>
        <w:t>1</w:t>
      </w:r>
      <w:r>
        <w:t xml:space="preserve"> </w:t>
      </w:r>
      <w:r>
        <w:t>4/0</w:t>
      </w:r>
      <w:r>
        <w:t xml:space="preserve"> </w:t>
      </w:r>
      <w:r>
        <w:t>3?</w:t>
      </w:r>
      <w:r>
        <w:t xml:space="preserve"> </w:t>
      </w:r>
      <w:r>
        <w:t>V°!</w:t>
      </w:r>
      <w:r>
        <w:t xml:space="preserve"> </w:t>
      </w:r>
      <w:r>
        <w:t>6P</w:t>
      </w:r>
      <w:r>
        <w:t xml:space="preserve"> </w:t>
      </w:r>
      <w:r>
        <w:t>'i »«• »i (ii</w:t>
      </w:r>
      <w:r>
        <w:t xml:space="preserve"> </w:t>
      </w:r>
      <w:r>
        <w:t>...</w:t>
      </w:r>
      <w:r>
        <w:t xml:space="preserve"> </w:t>
      </w:r>
      <w:r>
        <w:t>To</w:t>
      </w:r>
      <w:r>
        <w:t xml:space="preserve"> </w:t>
      </w:r>
      <w:r>
        <w:t>3z&gt;</w:t>
      </w:r>
      <w:r>
        <w:t xml:space="preserve"> </w:t>
      </w:r>
      <w:r>
        <w:t>2</w:t>
      </w:r>
      <w:r>
        <w:t xml:space="preserve"> </w:t>
      </w:r>
      <w:r>
        <w:t>(lo</w:t>
      </w:r>
      <w:r>
        <w:t xml:space="preserve"> </w:t>
      </w:r>
      <w:r>
        <w:t>33</w:t>
      </w:r>
      <w:r>
        <w:t xml:space="preserve"> </w:t>
      </w:r>
      <w:r>
        <w:t>3</w:t>
      </w:r>
      <w:r>
        <w:t xml:space="preserve"> </w:t>
      </w:r>
      <w:r>
        <w:t>2</w:t>
      </w:r>
      <w:r>
        <w:t xml:space="preserve"> </w:t>
      </w:r>
      <w:r>
        <w:t>O</w:t>
      </w:r>
      <w:r>
        <w:t xml:space="preserve"> </w:t>
      </w:r>
      <w:r>
        <w:t>2S</w:t>
      </w:r>
      <w:r>
        <w:t xml:space="preserve"> </w:t>
      </w:r>
      <w:r>
        <w:t>133</w:t>
      </w:r>
      <w:r>
        <w:t xml:space="preserve"> </w:t>
      </w:r>
      <w:r>
        <w:t>30</w:t>
      </w:r>
      <w:r>
        <w:t xml:space="preserve"> </w:t>
      </w:r>
      <w:r>
        <w:t>1</w:t>
      </w:r>
      <w:r>
        <w:t xml:space="preserve"> </w:t>
      </w:r>
      <w:r>
        <w:t>&lt;co</w:t>
      </w:r>
      <w:r>
        <w:t xml:space="preserve"> </w:t>
      </w:r>
      <w:r>
        <w:t>40</w:t>
      </w:r>
      <w:r>
        <w:t xml:space="preserve"> </w:t>
      </w:r>
      <w:r>
        <w:t>1</w:t>
      </w:r>
      <w:r>
        <w:t xml:space="preserve"> </w:t>
      </w:r>
      <w:r>
        <w:t>U8</w:t>
      </w:r>
      <w:r>
        <w:t xml:space="preserve"> </w:t>
      </w:r>
      <w:r>
        <w:t>go</w:t>
      </w:r>
      <w:r>
        <w:t xml:space="preserve"> </w:t>
      </w:r>
      <w:r>
        <w:t>ZD</w:t>
      </w:r>
      <w:r>
        <w:t xml:space="preserve"> </w:t>
      </w:r>
      <w:r>
        <w:t>2</w:t>
      </w:r>
      <w:r>
        <w:t xml:space="preserve"> </w:t>
      </w:r>
      <w:r>
        <w:t>no</w:t>
      </w:r>
      <w:r>
        <w:t xml:space="preserve"> </w:t>
      </w:r>
      <w:r>
        <w:t>4S</w:t>
      </w:r>
      <w:r>
        <w:t xml:space="preserve"> </w:t>
      </w:r>
      <w:r>
        <w:t>6</w:t>
      </w:r>
      <w:r>
        <w:t xml:space="preserve"> </w:t>
      </w:r>
      <w:r>
        <w:t>2</w:t>
      </w:r>
      <w:r>
        <w:t xml:space="preserve"> </w:t>
      </w:r>
      <w:r>
        <w:t>0</w:t>
      </w:r>
      <w:r>
        <w:t xml:space="preserve"> </w:t>
      </w:r>
      <w:r>
        <w:t>32</w:t>
      </w:r>
      <w:r>
        <w:t xml:space="preserve"> </w:t>
      </w:r>
      <w:r>
        <w:t>2o</w:t>
      </w:r>
      <w:r>
        <w:t xml:space="preserve"> </w:t>
      </w:r>
      <w:r>
        <w:t>/&lt;°</w:t>
      </w:r>
      <w:r>
        <w:t xml:space="preserve"> </w:t>
      </w:r>
      <w:r>
        <w:t>2^</w:t>
      </w:r>
      <w:r>
        <w:t xml:space="preserve"> </w:t>
      </w:r>
      <w:r>
        <w:t>i</w:t>
      </w:r>
      <w:r>
        <w:t xml:space="preserve"> </w:t>
      </w:r>
      <w:r>
        <w:t>42</w:t>
      </w:r>
      <w:r>
        <w:t xml:space="preserve"> </w:t>
      </w:r>
      <w:r>
        <w:t>44</w:t>
      </w:r>
      <w:r>
        <w:t xml:space="preserve"> </w:t>
      </w:r>
      <w:r>
        <w:t>6U</w:t>
      </w:r>
      <w:r>
        <w:t xml:space="preserve"> </w:t>
      </w:r>
      <w:r>
        <w:t>?9</w:t>
      </w:r>
      <w:r>
        <w:t xml:space="preserve"> </w:t>
      </w:r>
      <w:r>
        <w:t>/0</w:t>
      </w:r>
      <w:r>
        <w:t xml:space="preserve"> </w:t>
      </w:r>
      <w:r>
        <w:t>1</w:t>
      </w:r>
      <w:r>
        <w:t xml:space="preserve"> </w:t>
      </w:r>
      <w:r>
        <w:t>ns</w:t>
      </w:r>
      <w:r>
        <w:t xml:space="preserve"> </w:t>
      </w:r>
      <w:r>
        <w:t>25</w:t>
      </w:r>
      <w:r>
        <w:t xml:space="preserve"> </w:t>
      </w:r>
      <w:r>
        <w:t>3</w:t>
      </w:r>
      <w:r>
        <w:t xml:space="preserve"> </w:t>
      </w:r>
      <w:r>
        <w:t>0</w:t>
      </w:r>
      <w:r>
        <w:t xml:space="preserve"> </w:t>
      </w:r>
      <w:r>
        <w:t>O</w:t>
      </w:r>
      <w:r>
        <w:t xml:space="preserve"> </w:t>
      </w:r>
      <w:r>
        <w:t>n-</w:t>
      </w:r>
      <w:r>
        <w:t xml:space="preserve"> </w:t>
      </w:r>
      <w:r>
        <w:t>3o</w:t>
      </w:r>
      <w:r>
        <w:t xml:space="preserve"> </w:t>
      </w:r>
      <w:r>
        <w:t>/3S</w:t>
      </w:r>
      <w:r>
        <w:t xml:space="preserve"> </w:t>
      </w:r>
      <w:r>
        <w:t>IS</w:t>
      </w:r>
      <w:r>
        <w:t xml:space="preserve"> </w:t>
      </w:r>
      <w:r>
        <w:t>1</w:t>
      </w:r>
      <w:r>
        <w:t xml:space="preserve"> </w:t>
      </w:r>
      <w:r>
        <w:t>2&lt;4</w:t>
      </w:r>
      <w:r>
        <w:t xml:space="preserve"> </w:t>
      </w:r>
      <w:r>
        <w:t>3</w:t>
      </w:r>
      <w:r>
        <w:t xml:space="preserve"> </w:t>
      </w:r>
      <w:r>
        <w:t>{G</w:t>
      </w:r>
      <w:r>
        <w:t xml:space="preserve"> </w:t>
      </w:r>
      <w:r>
        <w:t>£5o</w:t>
      </w:r>
      <w:r>
        <w:t xml:space="preserve"> </w:t>
      </w:r>
      <w:r>
        <w:t>iVIV.</w:t>
      </w:r>
      <w:r>
        <w:t xml:space="preserve"> </w:t>
      </w:r>
      <w:r>
        <w:t>6«</w:t>
      </w:r>
      <w:r>
        <w:t xml:space="preserve"> </w:t>
      </w:r>
      <w:r>
        <w:t>70</w:t>
      </w:r>
      <w:r>
        <w:t xml:space="preserve"> </w:t>
      </w:r>
      <w:r>
        <w:t>1%5</w:t>
      </w:r>
      <w:r>
        <w:t xml:space="preserve"> </w:t>
      </w:r>
      <w:r>
        <w:t>3b</w:t>
      </w:r>
      <w:r>
        <w:t xml:space="preserve"> </w:t>
      </w:r>
      <w:r>
        <w:t>7</w:t>
      </w:r>
      <w:r>
        <w:t xml:space="preserve"> </w:t>
      </w:r>
      <w:r>
        <w:t>Z</w:t>
      </w:r>
      <w:r>
        <w:t xml:space="preserve"> </w:t>
      </w:r>
      <w:r>
        <w:t>0</w:t>
      </w:r>
      <w:r>
        <w:t xml:space="preserve"> </w:t>
      </w:r>
      <w:r>
        <w:t>?4</w:t>
      </w:r>
      <w:r>
        <w:t xml:space="preserve"> </w:t>
      </w:r>
      <w:r>
        <w:t>20</w:t>
      </w:r>
      <w:r>
        <w:t xml:space="preserve"> </w:t>
      </w:r>
      <w:r>
        <w:t>/go</w:t>
      </w:r>
      <w:r>
        <w:t xml:space="preserve"> </w:t>
      </w:r>
      <w:r>
        <w:t>/S</w:t>
      </w:r>
      <w:r>
        <w:t xml:space="preserve"> </w:t>
      </w:r>
      <w:r>
        <w:t>—f—</w:t>
      </w:r>
      <w:r>
        <w:t xml:space="preserve"> </w:t>
      </w:r>
      <w:r>
        <w:t>4?°</w:t>
      </w:r>
      <w:r>
        <w:t xml:space="preserve"> </w:t>
      </w:r>
      <w:r>
        <w:t>4(&gt;</w:t>
      </w:r>
      <w:r>
        <w:t xml:space="preserve"> </w:t>
      </w:r>
      <w:r>
        <w:t>ltd</w:t>
      </w:r>
      <w:r>
        <w:t xml:space="preserve"> </w:t>
      </w:r>
      <w:r>
        <w:t>3o</w:t>
      </w:r>
      <w:r>
        <w:t xml:space="preserve"> </w:t>
      </w:r>
      <w:r>
        <w:t>z</w:t>
      </w:r>
      <w:r>
        <w:t xml:space="preserve"> </w:t>
      </w:r>
      <w:r>
        <w:t>o</w:t>
      </w:r>
      <w:r>
        <w:t xml:space="preserve"> </w:t>
      </w:r>
      <w:r>
        <w:t>3=&gt;</w:t>
      </w:r>
      <w:r>
        <w:t xml:space="preserve"> </w:t>
      </w:r>
      <w:r>
        <w:t>4-</w:t>
      </w:r>
      <w:r>
        <w:t xml:space="preserve"> </w:t>
      </w:r>
      <w:r>
        <w:t>7S</w:t>
      </w:r>
      <w:r>
        <w:t xml:space="preserve"> </w:t>
      </w:r>
      <w:r>
        <w:t>35</w:t>
      </w:r>
      <w:r>
        <w:t xml:space="preserve"> </w:t>
      </w:r>
      <w:r>
        <w:t>2</w:t>
      </w:r>
      <w:r>
        <w:t xml:space="preserve"> </w:t>
      </w:r>
      <w:r>
        <w:t>1</w:t>
      </w:r>
      <w:r>
        <w:t xml:space="preserve"> </w:t>
      </w:r>
      <w:r>
        <w:t>/</w:t>
      </w:r>
      <w:r>
        <w:t xml:space="preserve"> </w:t>
      </w:r>
      <w:r>
        <w:t>27</w:t>
      </w:r>
      <w:r>
        <w:t xml:space="preserve"> </w:t>
      </w:r>
      <w:r>
        <w:t>2S</w:t>
      </w:r>
      <w:r>
        <w:t xml:space="preserve"> </w:t>
      </w:r>
      <w:r>
        <w:t>/35q</w:t>
      </w:r>
      <w:r>
        <w:t xml:space="preserve"> </w:t>
      </w:r>
      <w:r>
        <w:t>2o</w:t>
      </w:r>
      <w:r>
        <w:t xml:space="preserve"> </w:t>
      </w:r>
      <w:r>
        <w:t>1</w:t>
      </w:r>
      <w:r>
        <w:t xml:space="preserve"> </w:t>
      </w:r>
      <w:r>
        <w:t>7^0</w:t>
      </w:r>
      <w:r>
        <w:t xml:space="preserve"> </w:t>
      </w:r>
      <w:r>
        <w:t>r~^—</w:t>
      </w:r>
      <w:r>
        <w:t xml:space="preserve"> </w:t>
      </w:r>
      <w:r>
        <w:t>DETECTION</w:t>
      </w:r>
      <w:r>
        <w:t xml:space="preserve"> </w:t>
      </w:r>
      <w:r>
        <w:t>LIMIT</w:t>
      </w:r>
      <w:r>
        <w:t xml:space="preserve"> </w:t>
      </w:r>
      <w:r>
        <w:t>1</w:t>
      </w:r>
      <w:r>
        <w:t xml:space="preserve"> </w:t>
      </w:r>
      <w:r>
        <w:t>LABORATORY USED j-</w:t>
      </w:r>
      <w:r>
        <w:t xml:space="preserve"> </w:t>
      </w:r>
      <w:r>
        <w:t>ANALYTICAL METHOD</w:t>
      </w:r>
      <w:r>
        <w:t xml:space="preserve"> </w:t>
      </w:r>
      <w:r>
        <w:t>5AMPLE TYPE</w:t>
      </w:r>
      <w:r>
        <w:t xml:space="preserve"> </w:t>
      </w:r>
      <w:r>
        <w:t>SAMPLE NOS _</w:t>
      </w:r>
      <w:r>
        <w:t xml:space="preserve"> </w:t>
      </w:r>
      <w:r>
        <w:t>Cer C^SSAorx cV-x‘p5</w:t>
      </w:r>
      <w:r>
        <w:t xml:space="preserve"> </w:t>
      </w:r>
      <w:r>
        <w:t>(</w:t>
      </w:r>
      <w:r>
        <w:t xml:space="preserve"> </w:t>
      </w:r>
      <w:r>
        <w:t xml:space="preserve">2.R.A. EXPLORATION PTY. LIMITED </w:t>
      </w:r>
      <w:r>
        <w:t xml:space="preserve"> </w:t>
      </w:r>
      <w:r>
        <w:t xml:space="preserve">Pe.fi.OASr </w:t>
      </w:r>
      <w:r>
        <w:t xml:space="preserve"> </w:t>
      </w:r>
      <w:r>
        <w:t>ioa?</w:t>
      </w:r>
      <w:r>
        <w:t xml:space="preserve"> </w:t>
      </w:r>
      <w:r>
        <w:t>DRILLING</w:t>
      </w:r>
      <w:r>
        <w:t xml:space="preserve"> </w:t>
      </w:r>
      <w:r>
        <w:t>GEOCHEMICAL LEDGER</w:t>
      </w:r>
      <w:r>
        <w:t xml:space="preserve"> </w:t>
      </w:r>
      <w:r>
        <w:t>REPORT NO</w:t>
      </w:r>
      <w:r>
        <w:t xml:space="preserve"> </w:t>
      </w:r>
      <w:r>
        <w:t>DPO 35217</w:t>
      </w:r>
      <w:r>
        <w:t xml:space="preserve"> </w:t>
      </w:r>
      <w:r>
        <w:t>APPENDIX NO P.5.</w:t>
      </w:r>
      <w:r>
        <w:t xml:space="preserve"> </w:t>
      </w:r>
      <w:r>
        <w:t xml:space="preserve">HOLE NO </w:t>
      </w:r>
      <w:r>
        <w:t xml:space="preserve"> </w:t>
      </w:r>
      <w:r>
        <w:t>5&lt;&gt;'‘&lt;</w:t>
      </w:r>
      <w:r>
        <w:t xml:space="preserve"> </w:t>
      </w:r>
      <w:r>
        <w:t>PAGE</w:t>
      </w:r>
      <w:r>
        <w:t xml:space="preserve"> </w:t>
      </w:r>
      <w:r>
        <w:t xml:space="preserve">/? of </w:t>
      </w:r>
      <w:r>
        <w:t xml:space="preserve"> </w:t>
      </w:r>
      <w:r>
        <w:t>II</w:t>
      </w:r>
      <w:r>
        <w:t xml:space="preserve"> </w:t>
      </w:r>
      <w:r>
        <w:t>FROM</w:t>
      </w:r>
      <w:r>
        <w:t xml:space="preserve"> </w:t>
      </w:r>
      <w:r>
        <w:t>TO</w:t>
      </w:r>
      <w:r>
        <w:t xml:space="preserve"> </w:t>
      </w:r>
      <w:r>
        <w:t>INI</w:t>
      </w:r>
      <w:r>
        <w:t xml:space="preserve"> </w:t>
      </w:r>
      <w:r>
        <w:t>w</w:t>
      </w:r>
      <w:r>
        <w:t xml:space="preserve"> </w:t>
      </w:r>
      <w:r>
        <w:t>SAMPLE NO</w:t>
      </w:r>
      <w:r>
        <w:t xml:space="preserve"> </w:t>
      </w:r>
      <w:r>
        <w:t>(Wklyf £</w:t>
      </w:r>
      <w:r>
        <w:t xml:space="preserve"> </w:t>
      </w:r>
      <w:r>
        <w:t>PG</w:t>
      </w:r>
      <w:r>
        <w:t xml:space="preserve"> </w:t>
      </w:r>
      <w:r>
        <w:t>PS</w:t>
      </w:r>
      <w:r>
        <w:t xml:space="preserve"> </w:t>
      </w:r>
      <w:r>
        <w:t>PC</w:t>
      </w:r>
      <w:r>
        <w:t xml:space="preserve"> </w:t>
      </w:r>
      <w:r>
        <w:t>i~a</w:t>
      </w:r>
      <w:r>
        <w:t xml:space="preserve"> </w:t>
      </w:r>
      <w:r>
        <w:t>Gar</w:t>
      </w:r>
      <w:r>
        <w:t xml:space="preserve"> </w:t>
      </w:r>
      <w:r>
        <w:t>Co</w:t>
      </w:r>
      <w:r>
        <w:t xml:space="preserve"> </w:t>
      </w:r>
      <w:r>
        <w:t>Si</w:t>
      </w:r>
      <w:r>
        <w:t xml:space="preserve"> </w:t>
      </w:r>
      <w:r>
        <w:t>c</w:t>
      </w:r>
      <w:r>
        <w:t xml:space="preserve"> </w:t>
      </w:r>
      <w:r>
        <w:t>f</w:t>
      </w:r>
      <w:r>
        <w:t xml:space="preserve"> </w:t>
      </w:r>
      <w:r>
        <w:t>sri</w:t>
      </w:r>
      <w:r>
        <w:t xml:space="preserve"> </w:t>
      </w:r>
      <w:r>
        <w:t>TC2</w:t>
      </w:r>
      <w:r>
        <w:t xml:space="preserve"> </w:t>
      </w:r>
      <w:r>
        <w:t>&lt;</w:t>
      </w:r>
      <w:r>
        <w:t xml:space="preserve"> </w:t>
      </w:r>
      <w:r>
        <w:t>U</w:t>
      </w:r>
      <w:r>
        <w:t xml:space="preserve"> </w:t>
      </w:r>
      <w:r>
        <w:t>rue. S«ii</w:t>
      </w:r>
      <w:r>
        <w:t xml:space="preserve"> </w:t>
      </w:r>
      <w:r>
        <w:t>(V</w:t>
      </w:r>
      <w:r>
        <w:t xml:space="preserve"> </w:t>
      </w:r>
      <w:r>
        <w:t>&lt;T</w:t>
      </w:r>
      <w:r>
        <w:t xml:space="preserve"> </w:t>
      </w:r>
      <w:r>
        <w:t>At</w:t>
      </w:r>
      <w:r>
        <w:t xml:space="preserve"> </w:t>
      </w:r>
      <w:r>
        <w:t>- .^-</w:t>
      </w:r>
      <w:r>
        <w:t xml:space="preserve"> </w:t>
      </w:r>
      <w:r>
        <w:t>1±L</w:t>
      </w:r>
      <w:r>
        <w:t xml:space="preserve"> </w:t>
      </w:r>
      <w:r>
        <w:t>1—</w:t>
      </w:r>
      <w:r>
        <w:t xml:space="preserve"> </w:t>
      </w:r>
      <w:r>
        <w:t>S'o</w:t>
      </w:r>
      <w:r>
        <w:t xml:space="preserve"> </w:t>
      </w:r>
      <w:r>
        <w:t>II7/62L</w:t>
      </w:r>
      <w:r>
        <w:t xml:space="preserve"> </w:t>
      </w:r>
      <w:r>
        <w:t>I</w:t>
      </w:r>
      <w:r>
        <w:t xml:space="preserve"> </w:t>
      </w:r>
      <w:r>
        <w:t>s</w:t>
      </w:r>
      <w:r>
        <w:t xml:space="preserve"> </w:t>
      </w:r>
      <w:r>
        <w:t>S'</w:t>
      </w:r>
      <w:r>
        <w:t xml:space="preserve"> </w:t>
      </w:r>
      <w:r>
        <w:t>2,n</w:t>
      </w:r>
      <w:r>
        <w:t xml:space="preserve"> </w:t>
      </w:r>
      <w:r>
        <w:t>v</w:t>
      </w:r>
      <w:r>
        <w:t xml:space="preserve"> </w:t>
      </w:r>
      <w:r>
        <w:t>Tr.</w:t>
      </w:r>
      <w:r>
        <w:t xml:space="preserve"> </w:t>
      </w:r>
      <w:r>
        <w:t>/?3</w:t>
      </w:r>
      <w:r>
        <w:t xml:space="preserve"> </w:t>
      </w:r>
      <w:r>
        <w:t>34-</w:t>
      </w:r>
      <w:r>
        <w:t xml:space="preserve"> </w:t>
      </w:r>
      <w:r>
        <w:t>2?</w:t>
      </w:r>
      <w:r>
        <w:t xml:space="preserve"> </w:t>
      </w:r>
      <w:r>
        <w:t>C&gt;</w:t>
      </w:r>
      <w:r>
        <w:t xml:space="preserve"> </w:t>
      </w:r>
      <w:r>
        <w:t>/</w:t>
      </w:r>
      <w:r>
        <w:t xml:space="preserve"> </w:t>
      </w:r>
      <w:r>
        <w:t>&lt;'</w:t>
      </w:r>
      <w:r>
        <w:t xml:space="preserve"> </w:t>
      </w:r>
      <w:r>
        <w:t>- ?&lt;</w:t>
      </w:r>
      <w:r>
        <w:t xml:space="preserve"> </w:t>
      </w:r>
      <w:r>
        <w:t>2o</w:t>
      </w:r>
      <w:r>
        <w:t xml:space="preserve"> </w:t>
      </w:r>
      <w:r>
        <w:t>//2</w:t>
      </w:r>
      <w:r>
        <w:t xml:space="preserve"> </w:t>
      </w:r>
      <w:r>
        <w:t>2o</w:t>
      </w:r>
      <w:r>
        <w:t xml:space="preserve"> </w:t>
      </w:r>
      <w:r>
        <w:t>22^</w:t>
      </w:r>
      <w:r>
        <w:t xml:space="preserve"> </w:t>
      </w:r>
      <w:r>
        <w:t>S?</w:t>
      </w:r>
      <w:r>
        <w:t xml:space="preserve"> </w:t>
      </w:r>
      <w:r>
        <w:t>6S?</w:t>
      </w:r>
      <w:r>
        <w:t xml:space="preserve"> </w:t>
      </w:r>
      <w:r>
        <w:t>&lt;r</w:t>
      </w:r>
      <w:r>
        <w:t xml:space="preserve"> </w:t>
      </w:r>
      <w:r>
        <w:t>?s</w:t>
      </w:r>
      <w:r>
        <w:t xml:space="preserve"> </w:t>
      </w:r>
      <w:r>
        <w:t>1</w:t>
      </w:r>
      <w:r>
        <w:t xml:space="preserve"> </w:t>
      </w:r>
      <w:r>
        <w:t>&gt;7%</w:t>
      </w:r>
      <w:r>
        <w:t xml:space="preserve"> </w:t>
      </w:r>
      <w:r>
        <w:t>x%</w:t>
      </w:r>
      <w:r>
        <w:t xml:space="preserve"> </w:t>
      </w:r>
      <w:r>
        <w:t>3</w:t>
      </w:r>
      <w:r>
        <w:t xml:space="preserve"> </w:t>
      </w:r>
      <w:r>
        <w:t>o</w:t>
      </w:r>
      <w:r>
        <w:t xml:space="preserve"> </w:t>
      </w:r>
      <w:r>
        <w:t>c2</w:t>
      </w:r>
      <w:r>
        <w:t xml:space="preserve"> </w:t>
      </w:r>
      <w:r>
        <w:t>J&gt;o</w:t>
      </w:r>
      <w:r>
        <w:t xml:space="preserve"> </w:t>
      </w:r>
      <w:r>
        <w:t>22</w:t>
      </w:r>
      <w:r>
        <w:t xml:space="preserve"> </w:t>
      </w:r>
      <w:r>
        <w:t>go</w:t>
      </w:r>
      <w:r>
        <w:t xml:space="preserve"> </w:t>
      </w:r>
      <w:r>
        <w:t>/o</w:t>
      </w:r>
      <w:r>
        <w:t xml:space="preserve"> </w:t>
      </w:r>
      <w:r>
        <w:t>\</w:t>
      </w:r>
      <w:r>
        <w:t xml:space="preserve"> </w:t>
      </w:r>
      <w:r>
        <w:t>r?o</w:t>
      </w:r>
      <w:r>
        <w:t xml:space="preserve"> </w:t>
      </w:r>
      <w:r>
        <w:t>S2</w:t>
      </w:r>
      <w:r>
        <w:t xml:space="preserve"> </w:t>
      </w:r>
      <w:r>
        <w:t>£S(&lt;</w:t>
      </w:r>
      <w:r>
        <w:t xml:space="preserve"> </w:t>
      </w:r>
      <w:r>
        <w:t>/Ju</w:t>
      </w:r>
      <w:r>
        <w:t xml:space="preserve"> </w:t>
      </w:r>
      <w:r>
        <w:t>'IO</w:t>
      </w:r>
      <w:r>
        <w:t xml:space="preserve"> </w:t>
      </w:r>
      <w:r>
        <w:t>A</w:t>
      </w:r>
      <w:r>
        <w:t xml:space="preserve"> </w:t>
      </w:r>
      <w:r>
        <w:t>3</w:t>
      </w:r>
      <w:r>
        <w:t xml:space="preserve"> </w:t>
      </w:r>
      <w:r>
        <w:t>2 o</w:t>
      </w:r>
      <w:r>
        <w:t xml:space="preserve"> </w:t>
      </w:r>
      <w:r>
        <w:t>fc*</w:t>
      </w:r>
      <w:r>
        <w:t xml:space="preserve"> </w:t>
      </w:r>
      <w:r>
        <w:t>2</w:t>
      </w:r>
      <w:r>
        <w:t xml:space="preserve"> </w:t>
      </w:r>
      <w:r>
        <w:t>’14</w:t>
      </w:r>
      <w:r>
        <w:t xml:space="preserve"> </w:t>
      </w:r>
      <w:r>
        <w:t>73</w:t>
      </w:r>
      <w:r>
        <w:t xml:space="preserve"> </w:t>
      </w:r>
      <w:r>
        <w:t>3</w:t>
      </w:r>
      <w:r>
        <w:t xml:space="preserve"> </w:t>
      </w:r>
      <w:r>
        <w:t>Q</w:t>
      </w:r>
      <w:r>
        <w:t xml:space="preserve"> </w:t>
      </w:r>
      <w:r>
        <w:t>c</w:t>
      </w:r>
      <w:r>
        <w:t xml:space="preserve"> </w:t>
      </w:r>
      <w:r>
        <w:t>■? t— .-&gt; ..)</w:t>
      </w:r>
      <w:r>
        <w:t xml:space="preserve"> </w:t>
      </w:r>
      <w:r>
        <w:t>22</w:t>
      </w:r>
      <w:r>
        <w:t xml:space="preserve"> </w:t>
      </w:r>
      <w:r>
        <w:t>90</w:t>
      </w:r>
      <w:r>
        <w:t xml:space="preserve"> </w:t>
      </w:r>
      <w:r>
        <w:t>!</w:t>
      </w:r>
      <w:r>
        <w:t xml:space="preserve"> </w:t>
      </w:r>
      <w:r>
        <w:t>7;d</w:t>
      </w:r>
      <w:r>
        <w:t xml:space="preserve"> </w:t>
      </w:r>
      <w:r>
        <w:t>*9</w:t>
      </w:r>
      <w:r>
        <w:t xml:space="preserve"> </w:t>
      </w:r>
      <w:r>
        <w:t>26</w:t>
      </w:r>
      <w:r>
        <w:t xml:space="preserve"> </w:t>
      </w:r>
      <w:r>
        <w:t>tS'-T</w:t>
      </w:r>
      <w:r>
        <w:t xml:space="preserve"> </w:t>
      </w:r>
      <w:r>
        <w:t>—-)</w:t>
      </w:r>
      <w:r>
        <w:t xml:space="preserve"> </w:t>
      </w:r>
      <w:r>
        <w:t>(o</w:t>
      </w:r>
      <w:r>
        <w:t xml:space="preserve"> </w:t>
      </w:r>
      <w:r>
        <w:t>&lt;^0</w:t>
      </w:r>
      <w:r>
        <w:t xml:space="preserve"> </w:t>
      </w:r>
      <w:r>
        <w:t>5</w:t>
      </w:r>
      <w:r>
        <w:t xml:space="preserve"> </w:t>
      </w:r>
      <w:r>
        <w:t>2</w:t>
      </w:r>
      <w:r>
        <w:t xml:space="preserve"> </w:t>
      </w:r>
      <w:r>
        <w:t>/7J</w:t>
      </w:r>
      <w:r>
        <w:t xml:space="preserve"> </w:t>
      </w:r>
      <w:r>
        <w:t>?5</w:t>
      </w:r>
      <w:r>
        <w:t xml:space="preserve"> </w:t>
      </w:r>
      <w:r>
        <w:t>3</w:t>
      </w:r>
      <w:r>
        <w:t xml:space="preserve"> </w:t>
      </w:r>
      <w:r>
        <w:t>1</w:t>
      </w:r>
      <w:r>
        <w:t xml:space="preserve"> </w:t>
      </w:r>
      <w:r>
        <w:t>"&gt;</w:t>
      </w:r>
      <w:r>
        <w:t xml:space="preserve"> </w:t>
      </w:r>
      <w:r>
        <w:t>JjS</w:t>
      </w:r>
      <w:r>
        <w:t xml:space="preserve"> </w:t>
      </w:r>
      <w:r>
        <w:t>22</w:t>
      </w:r>
      <w:r>
        <w:t xml:space="preserve"> </w:t>
      </w:r>
      <w:r>
        <w:t>;?o</w:t>
      </w:r>
      <w:r>
        <w:t xml:space="preserve"> </w:t>
      </w:r>
      <w:r>
        <w:t>.A?</w:t>
      </w:r>
      <w:r>
        <w:t xml:space="preserve"> </w:t>
      </w:r>
      <w:r>
        <w:t>2Jo</w:t>
      </w:r>
      <w:r>
        <w:t xml:space="preserve"> </w:t>
      </w:r>
      <w:r>
        <w:t>SC</w:t>
      </w:r>
      <w:r>
        <w:t xml:space="preserve"> </w:t>
      </w:r>
      <w:r>
        <w:t>s*?</w:t>
      </w:r>
      <w:r>
        <w:t xml:space="preserve"> </w:t>
      </w:r>
      <w:r>
        <w:t>6-^</w:t>
      </w:r>
      <w:r>
        <w:t xml:space="preserve"> </w:t>
      </w:r>
      <w:r>
        <w:t>L&gt;</w:t>
      </w:r>
      <w:r>
        <w:t xml:space="preserve"> </w:t>
      </w:r>
      <w:r>
        <w:t>r&gt;</w:t>
      </w:r>
      <w:r>
        <w:t xml:space="preserve"> </w:t>
      </w:r>
      <w:r>
        <w:t>K</w:t>
      </w:r>
      <w:r>
        <w:t xml:space="preserve"> </w:t>
      </w:r>
      <w:r>
        <w:t>1</w:t>
      </w:r>
      <w:r>
        <w:t xml:space="preserve"> </w:t>
      </w:r>
      <w:r>
        <w:t>/7J</w:t>
      </w:r>
      <w:r>
        <w:t xml:space="preserve"> </w:t>
      </w:r>
      <w:r>
        <w:t>SO</w:t>
      </w:r>
      <w:r>
        <w:t xml:space="preserve"> </w:t>
      </w:r>
      <w:r>
        <w:t>2</w:t>
      </w:r>
      <w:r>
        <w:t xml:space="preserve"> </w:t>
      </w:r>
      <w:r>
        <w:t>1</w:t>
      </w:r>
      <w:r>
        <w:t xml:space="preserve"> </w:t>
      </w:r>
      <w:r>
        <w:t>(2</w:t>
      </w:r>
      <w:r>
        <w:t xml:space="preserve"> </w:t>
      </w:r>
      <w:r>
        <w:t>Sc?</w:t>
      </w:r>
      <w:r>
        <w:t xml:space="preserve"> </w:t>
      </w:r>
      <w:r>
        <w:t>22</w:t>
      </w:r>
      <w:r>
        <w:t xml:space="preserve"> </w:t>
      </w:r>
      <w:r>
        <w:t>80</w:t>
      </w:r>
      <w:r>
        <w:t xml:space="preserve"> </w:t>
      </w:r>
      <w:r>
        <w:t>/2</w:t>
      </w:r>
      <w:r>
        <w:t xml:space="preserve"> </w:t>
      </w:r>
      <w:r>
        <w:t>r 1</w:t>
      </w:r>
      <w:r>
        <w:t xml:space="preserve"> </w:t>
      </w:r>
      <w:r>
        <w:t>/GS"</w:t>
      </w:r>
      <w:r>
        <w:t xml:space="preserve"> </w:t>
      </w:r>
      <w:r>
        <w:t>Sfr</w:t>
      </w:r>
      <w:r>
        <w:t xml:space="preserve"> </w:t>
      </w:r>
      <w:r>
        <w:t>Co</w:t>
      </w:r>
      <w:r>
        <w:t xml:space="preserve"> </w:t>
      </w:r>
      <w:r>
        <w:t>62)</w:t>
      </w:r>
      <w:r>
        <w:t xml:space="preserve"> </w:t>
      </w:r>
      <w:r>
        <w:t>.</w:t>
      </w:r>
      <w:r>
        <w:t xml:space="preserve"> </w:t>
      </w:r>
      <w:r>
        <w:t xml:space="preserve">(G r, </w:t>
      </w:r>
      <w:r>
        <w:t xml:space="preserve"> </w:t>
      </w:r>
      <w:r>
        <w:t>n</w:t>
      </w:r>
      <w:r>
        <w:t xml:space="preserve"> </w:t>
      </w:r>
      <w:r>
        <w:t>Ao</w:t>
      </w:r>
      <w:r>
        <w:t xml:space="preserve"> </w:t>
      </w:r>
      <w:r>
        <w:t>9°</w:t>
      </w:r>
      <w:r>
        <w:t xml:space="preserve"> </w:t>
      </w:r>
      <w:r>
        <w:t>/</w:t>
      </w:r>
      <w:r>
        <w:t xml:space="preserve"> </w:t>
      </w:r>
      <w:r>
        <w:t>1</w:t>
      </w:r>
      <w:r>
        <w:t xml:space="preserve"> </w:t>
      </w:r>
      <w:r>
        <w:t>W</w:t>
      </w:r>
      <w:r>
        <w:t xml:space="preserve"> </w:t>
      </w:r>
      <w:r>
        <w:t>35</w:t>
      </w:r>
      <w:r>
        <w:t xml:space="preserve"> </w:t>
      </w:r>
      <w:r>
        <w:t>z</w:t>
      </w:r>
      <w:r>
        <w:t xml:space="preserve"> </w:t>
      </w:r>
      <w:r>
        <w:t>(2</w:t>
      </w:r>
      <w:r>
        <w:t xml:space="preserve"> </w:t>
      </w:r>
      <w:r>
        <w:t>1</w:t>
      </w:r>
      <w:r>
        <w:t xml:space="preserve"> </w:t>
      </w:r>
      <w:r>
        <w:t>72</w:t>
      </w:r>
      <w:r>
        <w:t xml:space="preserve"> </w:t>
      </w:r>
      <w:r>
        <w:t>22</w:t>
      </w:r>
      <w:r>
        <w:t xml:space="preserve"> </w:t>
      </w:r>
      <w:r>
        <w:t>US</w:t>
      </w:r>
      <w:r>
        <w:t xml:space="preserve"> </w:t>
      </w:r>
      <w:r>
        <w:t>2o</w:t>
      </w:r>
      <w:r>
        <w:t xml:space="preserve"> </w:t>
      </w:r>
      <w:r>
        <w:t>1</w:t>
      </w:r>
      <w:r>
        <w:t xml:space="preserve"> </w:t>
      </w:r>
      <w:r>
        <w:t>GSo</w:t>
      </w:r>
      <w:r>
        <w:t xml:space="preserve"> </w:t>
      </w:r>
      <w:r>
        <w:t>Co</w:t>
      </w:r>
      <w:r>
        <w:t xml:space="preserve"> </w:t>
      </w:r>
      <w:r>
        <w:t>62</w:t>
      </w:r>
      <w:r>
        <w:t xml:space="preserve"> </w:t>
      </w:r>
      <w:r>
        <w:t>6 SR</w:t>
      </w:r>
      <w:r>
        <w:t xml:space="preserve"> </w:t>
      </w:r>
      <w:r>
        <w:t>■■</w:t>
      </w:r>
      <w:r>
        <w:t xml:space="preserve"> </w:t>
      </w:r>
      <w:r>
        <w:t>,'</w:t>
      </w:r>
      <w:r>
        <w:t xml:space="preserve"> </w:t>
      </w:r>
      <w:r>
        <w:t>;</w:t>
      </w:r>
      <w:r>
        <w:t xml:space="preserve"> </w:t>
      </w:r>
      <w:r>
        <w:t>S/'.I</w:t>
      </w:r>
      <w:r>
        <w:t xml:space="preserve"> </w:t>
      </w:r>
      <w:r>
        <w:t>Co</w:t>
      </w:r>
      <w:r>
        <w:t xml:space="preserve"> </w:t>
      </w:r>
      <w:r>
        <w:t>7°</w:t>
      </w:r>
      <w:r>
        <w:t xml:space="preserve"> </w:t>
      </w:r>
      <w:r>
        <w:t>1</w:t>
      </w:r>
      <w:r>
        <w:t xml:space="preserve"> </w:t>
      </w:r>
      <w:r>
        <w:t>/</w:t>
      </w:r>
      <w:r>
        <w:t xml:space="preserve"> </w:t>
      </w:r>
      <w:r>
        <w:t>no</w:t>
      </w:r>
      <w:r>
        <w:t xml:space="preserve"> </w:t>
      </w:r>
      <w:r>
        <w:t>2</w:t>
      </w:r>
      <w:r>
        <w:t xml:space="preserve"> </w:t>
      </w:r>
      <w:r>
        <w:t>•7</w:t>
      </w:r>
      <w:r>
        <w:t xml:space="preserve"> </w:t>
      </w:r>
      <w:r>
        <w:t>I</w:t>
      </w:r>
      <w:r>
        <w:t xml:space="preserve"> </w:t>
      </w:r>
      <w:r>
        <w:t>, ’ o</w:t>
      </w:r>
      <w:r>
        <w:t xml:space="preserve"> </w:t>
      </w:r>
      <w:r>
        <w:t>22</w:t>
      </w:r>
      <w:r>
        <w:t xml:space="preserve"> </w:t>
      </w:r>
      <w:r>
        <w:t>90</w:t>
      </w:r>
      <w:r>
        <w:t xml:space="preserve"> </w:t>
      </w:r>
      <w:r>
        <w:t>35</w:t>
      </w:r>
      <w:r>
        <w:t xml:space="preserve"> </w:t>
      </w:r>
      <w:r>
        <w:t>/</w:t>
      </w:r>
      <w:r>
        <w:t xml:space="preserve"> </w:t>
      </w:r>
      <w:r>
        <w:t>3 -0</w:t>
      </w:r>
      <w:r>
        <w:t xml:space="preserve"> </w:t>
      </w:r>
      <w:r>
        <w:t>A 2</w:t>
      </w:r>
      <w:r>
        <w:t xml:space="preserve"> </w:t>
      </w:r>
      <w:r>
        <w:t>A9</w:t>
      </w:r>
      <w:r>
        <w:t xml:space="preserve"> </w:t>
      </w:r>
      <w:r>
        <w:t>IM</w:t>
      </w:r>
      <w:r>
        <w:t xml:space="preserve"> </w:t>
      </w:r>
      <w:r>
        <w:t>tn-</w:t>
      </w:r>
      <w:r>
        <w:t xml:space="preserve"> </w:t>
      </w:r>
      <w:r>
        <w:t>1</w:t>
      </w:r>
      <w:r>
        <w:t xml:space="preserve"> </w:t>
      </w:r>
      <w:r>
        <w:t>&lt; «*• *m1</w:t>
      </w:r>
      <w:r>
        <w:t xml:space="preserve"> </w:t>
      </w:r>
      <w:r>
        <w:t xml:space="preserve"> /Jy tV</w:t>
      </w:r>
      <w:r>
        <w:t xml:space="preserve"> </w:t>
      </w:r>
      <w:r>
        <w:t>Go</w:t>
      </w:r>
      <w:r>
        <w:t xml:space="preserve"> </w:t>
      </w:r>
      <w:r>
        <w:t>90</w:t>
      </w:r>
      <w:r>
        <w:t xml:space="preserve"> </w:t>
      </w:r>
      <w:r>
        <w:t>un</w:t>
      </w:r>
      <w:r>
        <w:t xml:space="preserve"> </w:t>
      </w:r>
      <w:r>
        <w:t>2.?</w:t>
      </w:r>
      <w:r>
        <w:t xml:space="preserve"> </w:t>
      </w:r>
      <w:r>
        <w:t>z</w:t>
      </w:r>
      <w:r>
        <w:t xml:space="preserve"> </w:t>
      </w:r>
      <w:r>
        <w:t>1</w:t>
      </w:r>
      <w:r>
        <w:t xml:space="preserve"> </w:t>
      </w:r>
      <w:r>
        <w:t>I</w:t>
      </w:r>
      <w:r>
        <w:t xml:space="preserve"> </w:t>
      </w:r>
      <w:r>
        <w:t>2 &amp;</w:t>
      </w:r>
      <w:r>
        <w:t xml:space="preserve"> </w:t>
      </w:r>
      <w:r>
        <w:t>2°</w:t>
      </w:r>
      <w:r>
        <w:t xml:space="preserve"> </w:t>
      </w:r>
      <w:r>
        <w:t>39</w:t>
      </w:r>
      <w:r>
        <w:t xml:space="preserve"> </w:t>
      </w:r>
      <w:r>
        <w:t>/o</w:t>
      </w:r>
      <w:r>
        <w:t xml:space="preserve"> </w:t>
      </w:r>
      <w:r>
        <w:t>&lt; 1</w:t>
      </w:r>
      <w:r>
        <w:t xml:space="preserve"> </w:t>
      </w:r>
      <w:r>
        <w:t>130</w:t>
      </w:r>
      <w:r>
        <w:t xml:space="preserve"> </w:t>
      </w:r>
      <w:r>
        <w:t>cc</w:t>
      </w:r>
      <w:r>
        <w:t xml:space="preserve"> </w:t>
      </w:r>
      <w:r>
        <w:t>G6o</w:t>
      </w:r>
      <w:r>
        <w:t xml:space="preserve"> </w:t>
      </w:r>
      <w:r>
        <w:t>*</w:t>
      </w:r>
      <w:r>
        <w:t xml:space="preserve"> </w:t>
      </w:r>
      <w:r>
        <w:t>4 .</w:t>
      </w:r>
      <w:r>
        <w:t xml:space="preserve"> </w:t>
      </w:r>
      <w:r>
        <w:t>Jo</w:t>
      </w:r>
      <w:r>
        <w:t xml:space="preserve"> </w:t>
      </w:r>
      <w:r>
        <w:t>I7o</w:t>
      </w:r>
      <w:r>
        <w:t xml:space="preserve"> </w:t>
      </w:r>
      <w:r>
        <w:t>3</w:t>
      </w:r>
      <w:r>
        <w:t xml:space="preserve"> </w:t>
      </w:r>
      <w:r>
        <w:t>1</w:t>
      </w:r>
      <w:r>
        <w:t xml:space="preserve"> </w:t>
      </w:r>
      <w:r>
        <w:t>1</w:t>
      </w:r>
      <w:r>
        <w:t xml:space="preserve"> </w:t>
      </w:r>
      <w:r>
        <w:t>3 o</w:t>
      </w:r>
      <w:r>
        <w:t xml:space="preserve"> </w:t>
      </w:r>
      <w:r>
        <w:t>2o</w:t>
      </w:r>
      <w:r>
        <w:t xml:space="preserve"> </w:t>
      </w:r>
      <w:r>
        <w:t>QO</w:t>
      </w:r>
      <w:r>
        <w:t xml:space="preserve"> </w:t>
      </w:r>
      <w:r>
        <w:t>/o</w:t>
      </w:r>
      <w:r>
        <w:t xml:space="preserve"> </w:t>
      </w:r>
      <w:r>
        <w:t>r 1</w:t>
      </w:r>
      <w:r>
        <w:t xml:space="preserve"> </w:t>
      </w:r>
      <w:r>
        <w:t>(C</w:t>
      </w:r>
      <w:r>
        <w:t xml:space="preserve"> </w:t>
      </w:r>
      <w:r>
        <w:t>a</w:t>
      </w:r>
      <w:r>
        <w:t xml:space="preserve"> </w:t>
      </w:r>
      <w:r>
        <w:t>CC)</w:t>
      </w:r>
      <w:r>
        <w:t xml:space="preserve"> </w:t>
      </w:r>
      <w:r>
        <w:t>7-</w:t>
      </w:r>
      <w:r>
        <w:t xml:space="preserve"> </w:t>
      </w:r>
      <w:r>
        <w:t>9/z&gt;</w:t>
      </w:r>
      <w:r>
        <w:t xml:space="preserve"> </w:t>
      </w:r>
      <w:r>
        <w:t>Tr</w:t>
      </w:r>
      <w:r>
        <w:t xml:space="preserve"> </w:t>
      </w:r>
      <w:r>
        <w:t>Tr</w:t>
      </w:r>
      <w:r>
        <w:t xml:space="preserve"> </w:t>
      </w:r>
      <w:r>
        <w:t>2</w:t>
      </w:r>
      <w:r>
        <w:t xml:space="preserve"> </w:t>
      </w:r>
      <w:r>
        <w:t>/</w:t>
      </w:r>
      <w:r>
        <w:t xml:space="preserve"> </w:t>
      </w:r>
      <w:r>
        <w:t>/</w:t>
      </w:r>
      <w:r>
        <w:t xml:space="preserve"> </w:t>
      </w:r>
      <w:r>
        <w:t>2.</w:t>
      </w:r>
      <w:r>
        <w:t xml:space="preserve"> </w:t>
      </w:r>
      <w:r>
        <w:t xml:space="preserve"> 2</w:t>
      </w:r>
      <w:r>
        <w:t xml:space="preserve"> </w:t>
      </w:r>
      <w:r>
        <w:t>2o</w:t>
      </w:r>
      <w:r>
        <w:t xml:space="preserve"> </w:t>
      </w:r>
      <w:r>
        <w:t>9S-</w:t>
      </w:r>
      <w:r>
        <w:t xml:space="preserve"> </w:t>
      </w:r>
      <w:r>
        <w:t>!°</w:t>
      </w:r>
      <w:r>
        <w:t xml:space="preserve"> </w:t>
      </w:r>
      <w:r>
        <w:t>&lt;■ 1</w:t>
      </w:r>
      <w:r>
        <w:t xml:space="preserve"> </w:t>
      </w:r>
      <w:r>
        <w:t>!SS</w:t>
      </w:r>
      <w:r>
        <w:t xml:space="preserve"> </w:t>
      </w:r>
      <w:r>
        <w:t>(S</w:t>
      </w:r>
      <w:r>
        <w:t xml:space="preserve"> </w:t>
      </w:r>
      <w:r>
        <w:t>Zo</w:t>
      </w:r>
      <w:r>
        <w:t xml:space="preserve"> </w:t>
      </w:r>
      <w:r>
        <w:t>CGI</w:t>
      </w:r>
      <w:r>
        <w:t xml:space="preserve"> </w:t>
      </w:r>
      <w:r>
        <w:t>.ZGL</w:t>
      </w:r>
      <w:r>
        <w:t xml:space="preserve"> </w:t>
      </w:r>
      <w:r>
        <w:t>SJ</w:t>
      </w:r>
      <w:r>
        <w:t xml:space="preserve"> </w:t>
      </w:r>
      <w:r>
        <w:t>1</w:t>
      </w:r>
      <w:r>
        <w:t xml:space="preserve"> </w:t>
      </w:r>
      <w:r>
        <w:t>ML</w:t>
      </w:r>
      <w:r>
        <w:t xml:space="preserve"> </w:t>
      </w:r>
      <w:r>
        <w:t>ML</w:t>
      </w:r>
      <w:r>
        <w:t xml:space="preserve"> </w:t>
      </w:r>
      <w:r>
        <w:t>L</w:t>
      </w:r>
      <w:r>
        <w:t xml:space="preserve"> </w:t>
      </w:r>
      <w:r>
        <w:t>-&gt;</w:t>
      </w:r>
      <w:r>
        <w:t xml:space="preserve"> </w:t>
      </w:r>
      <w:r>
        <w:t>S’</w:t>
      </w:r>
      <w:r>
        <w:t xml:space="preserve"> </w:t>
      </w:r>
      <w:r>
        <w:t>o</w:t>
      </w:r>
      <w:r>
        <w:t xml:space="preserve"> </w:t>
      </w:r>
      <w:r>
        <w:t>/‘h</w:t>
      </w:r>
      <w:r>
        <w:t xml:space="preserve"> </w:t>
      </w:r>
      <w:r>
        <w:t>?o</w:t>
      </w:r>
      <w:r>
        <w:t xml:space="preserve"> </w:t>
      </w:r>
      <w:r>
        <w:t>/K</w:t>
      </w:r>
      <w:r>
        <w:t xml:space="preserve"> </w:t>
      </w:r>
      <w:r>
        <w:t>3S</w:t>
      </w:r>
      <w:r>
        <w:t xml:space="preserve"> </w:t>
      </w:r>
      <w:r>
        <w:t>1</w:t>
      </w:r>
      <w:r>
        <w:t xml:space="preserve"> </w:t>
      </w:r>
      <w:r>
        <w:t>?5'&gt;</w:t>
      </w:r>
      <w:r>
        <w:t xml:space="preserve"> </w:t>
      </w:r>
      <w:r>
        <w:t>7°</w:t>
      </w:r>
      <w:r>
        <w:t xml:space="preserve"> </w:t>
      </w:r>
      <w:r>
        <w:t>72-</w:t>
      </w:r>
      <w:r>
        <w:t xml:space="preserve"> </w:t>
      </w:r>
      <w:r>
        <w:t>az</w:t>
      </w:r>
      <w:r>
        <w:t xml:space="preserve"> </w:t>
      </w:r>
      <w:r>
        <w:t>3^</w:t>
      </w:r>
      <w:r>
        <w:t xml:space="preserve"> </w:t>
      </w:r>
      <w:r>
        <w:t>1</w:t>
      </w:r>
      <w:r>
        <w:t xml:space="preserve"> </w:t>
      </w:r>
      <w:r>
        <w:t>IS9</w:t>
      </w:r>
      <w:r>
        <w:t xml:space="preserve"> </w:t>
      </w:r>
      <w:r>
        <w:t>?7</w:t>
      </w:r>
      <w:r>
        <w:t xml:space="preserve"> </w:t>
      </w:r>
      <w:r>
        <w:t>3</w:t>
      </w:r>
      <w:r>
        <w:t xml:space="preserve"> </w:t>
      </w:r>
      <w:r>
        <w:t>1</w:t>
      </w:r>
      <w:r>
        <w:t xml:space="preserve"> </w:t>
      </w:r>
      <w:r>
        <w:t>0</w:t>
      </w:r>
      <w:r>
        <w:t xml:space="preserve"> </w:t>
      </w:r>
      <w:r>
        <w:t>22</w:t>
      </w:r>
      <w:r>
        <w:t xml:space="preserve"> </w:t>
      </w:r>
      <w:r>
        <w:t>ns</w:t>
      </w:r>
      <w:r>
        <w:t xml:space="preserve"> </w:t>
      </w:r>
      <w:r>
        <w:t>30</w:t>
      </w:r>
      <w:r>
        <w:t xml:space="preserve"> </w:t>
      </w:r>
      <w:r>
        <w:t>1</w:t>
      </w:r>
      <w:r>
        <w:t xml:space="preserve"> </w:t>
      </w:r>
      <w:r>
        <w:t>22'</w:t>
      </w:r>
      <w:r>
        <w:t xml:space="preserve"> </w:t>
      </w:r>
      <w:r>
        <w:t>72</w:t>
      </w:r>
      <w:r>
        <w:t xml:space="preserve"> </w:t>
      </w:r>
      <w:r>
        <w:t>?9</w:t>
      </w:r>
      <w:r>
        <w:t xml:space="preserve"> </w:t>
      </w:r>
      <w:r>
        <w:t>U(f</w:t>
      </w:r>
      <w:r>
        <w:t xml:space="preserve"> </w:t>
      </w:r>
      <w:r>
        <w:t>Jo</w:t>
      </w:r>
      <w:r>
        <w:t xml:space="preserve"> </w:t>
      </w:r>
      <w:r>
        <w:t>T&lt;</w:t>
      </w:r>
      <w:r>
        <w:t xml:space="preserve"> </w:t>
      </w:r>
      <w:r>
        <w:t>HzL</w:t>
      </w:r>
      <w:r>
        <w:t xml:space="preserve"> </w:t>
      </w:r>
      <w:r>
        <w:t>3b</w:t>
      </w:r>
      <w:r>
        <w:t xml:space="preserve"> </w:t>
      </w:r>
      <w:r>
        <w:t>/</w:t>
      </w:r>
      <w:r>
        <w:t xml:space="preserve"> </w:t>
      </w:r>
      <w:r>
        <w:t>2</w:t>
      </w:r>
      <w:r>
        <w:t xml:space="preserve"> </w:t>
      </w:r>
      <w:r>
        <w:t>o</w:t>
      </w:r>
      <w:r>
        <w:t xml:space="preserve"> </w:t>
      </w:r>
      <w:r>
        <w:t>S’</w:t>
      </w:r>
      <w:r>
        <w:t xml:space="preserve"> </w:t>
      </w:r>
      <w:r>
        <w:t>72</w:t>
      </w:r>
      <w:r>
        <w:t xml:space="preserve"> </w:t>
      </w:r>
      <w:r>
        <w:t>129</w:t>
      </w:r>
      <w:r>
        <w:t xml:space="preserve"> </w:t>
      </w:r>
      <w:r>
        <w:t>^2</w:t>
      </w:r>
      <w:r>
        <w:t xml:space="preserve"> </w:t>
      </w:r>
      <w:r>
        <w:t>ACP</w:t>
      </w:r>
      <w:r>
        <w:t xml:space="preserve"> </w:t>
      </w:r>
      <w:r>
        <w:t>79</w:t>
      </w:r>
      <w:r>
        <w:t xml:space="preserve"> </w:t>
      </w:r>
      <w:r>
        <w:t>?(.</w:t>
      </w:r>
      <w:r>
        <w:t xml:space="preserve"> </w:t>
      </w:r>
      <w:r>
        <w:t>as</w:t>
      </w:r>
      <w:r>
        <w:t xml:space="preserve"> </w:t>
      </w:r>
      <w:r>
        <w:t>4^</w:t>
      </w:r>
      <w:r>
        <w:t xml:space="preserve"> </w:t>
      </w:r>
      <w:r>
        <w:t>■s</w:t>
      </w:r>
      <w:r>
        <w:t xml:space="preserve"> </w:t>
      </w:r>
      <w:r>
        <w:t>Tr</w:t>
      </w:r>
      <w:r>
        <w:t xml:space="preserve"> </w:t>
      </w:r>
      <w:r>
        <w:t>/W</w:t>
      </w:r>
      <w:r>
        <w:t xml:space="preserve"> </w:t>
      </w:r>
      <w:r>
        <w:t>35</w:t>
      </w:r>
      <w:r>
        <w:t xml:space="preserve"> </w:t>
      </w:r>
      <w:r>
        <w:t>2</w:t>
      </w:r>
      <w:r>
        <w:t xml:space="preserve"> </w:t>
      </w:r>
      <w:r>
        <w:t>1</w:t>
      </w:r>
      <w:r>
        <w:t xml:space="preserve"> </w:t>
      </w:r>
      <w:r>
        <w:t>1</w:t>
      </w:r>
      <w:r>
        <w:t xml:space="preserve"> </w:t>
      </w:r>
      <w:r>
        <w:t>3°</w:t>
      </w:r>
      <w:r>
        <w:t xml:space="preserve"> </w:t>
      </w:r>
      <w:r>
        <w:t>22</w:t>
      </w:r>
      <w:r>
        <w:t xml:space="preserve"> </w:t>
      </w:r>
      <w:r>
        <w:t>* 1</w:t>
      </w:r>
      <w:r>
        <w:t xml:space="preserve"> </w:t>
      </w:r>
      <w:r>
        <w:t>^40</w:t>
      </w:r>
      <w:r>
        <w:t xml:space="preserve"> </w:t>
      </w:r>
      <w:r>
        <w:t>76</w:t>
      </w:r>
      <w:r>
        <w:t xml:space="preserve"> </w:t>
      </w:r>
      <w:r>
        <w:t>77</w:t>
      </w:r>
      <w:r>
        <w:t xml:space="preserve"> </w:t>
      </w:r>
      <w:r>
        <w:t>ia</w:t>
      </w:r>
      <w:r>
        <w:t xml:space="preserve"> </w:t>
      </w:r>
      <w:r>
        <w:t>2*</w:t>
      </w:r>
      <w:r>
        <w:t xml:space="preserve"> </w:t>
      </w:r>
      <w:r>
        <w:t>Po</w:t>
      </w:r>
      <w:r>
        <w:t xml:space="preserve"> </w:t>
      </w:r>
      <w:r>
        <w:t>U</w:t>
      </w:r>
      <w:r>
        <w:t xml:space="preserve"> </w:t>
      </w:r>
      <w:r>
        <w:t>7Cb</w:t>
      </w:r>
      <w:r>
        <w:t xml:space="preserve"> </w:t>
      </w:r>
      <w:r>
        <w:t>??</w:t>
      </w:r>
      <w:r>
        <w:t xml:space="preserve"> </w:t>
      </w:r>
      <w:r>
        <w:t>2</w:t>
      </w:r>
      <w:r>
        <w:t xml:space="preserve"> </w:t>
      </w:r>
      <w:r>
        <w:t>1</w:t>
      </w:r>
      <w:r>
        <w:t xml:space="preserve"> </w:t>
      </w:r>
      <w:r>
        <w:t>1</w:t>
      </w:r>
      <w:r>
        <w:t xml:space="preserve"> </w:t>
      </w:r>
      <w:r>
        <w:t>IS</w:t>
      </w:r>
      <w:r>
        <w:t xml:space="preserve"> </w:t>
      </w:r>
      <w:r>
        <w:t>Ao</w:t>
      </w:r>
      <w:r>
        <w:t xml:space="preserve"> </w:t>
      </w:r>
      <w:r>
        <w:t>9^</w:t>
      </w:r>
      <w:r>
        <w:t xml:space="preserve"> </w:t>
      </w:r>
      <w:r>
        <w:t>/S</w:t>
      </w:r>
      <w:r>
        <w:t xml:space="preserve"> </w:t>
      </w:r>
      <w:r>
        <w:t>fJ3o</w:t>
      </w:r>
      <w:r>
        <w:t xml:space="preserve"> </w:t>
      </w:r>
      <w:r>
        <w:t>7?</w:t>
      </w:r>
      <w:r>
        <w:t xml:space="preserve"> </w:t>
      </w:r>
      <w:r>
        <w:t>U5</w:t>
      </w:r>
      <w:r>
        <w:t xml:space="preserve"> </w:t>
      </w:r>
      <w:r>
        <w:t>(-OH</w:t>
      </w:r>
      <w:r>
        <w:t xml:space="preserve"> </w:t>
      </w:r>
      <w:r>
        <w:t>l</w:t>
      </w:r>
      <w:r>
        <w:t xml:space="preserve"> </w:t>
      </w:r>
      <w:r>
        <w:t>J</w:t>
      </w:r>
      <w:r>
        <w:t xml:space="preserve"> </w:t>
      </w:r>
      <w:r>
        <w:t>*K0</w:t>
      </w:r>
      <w:r>
        <w:t xml:space="preserve"> </w:t>
      </w:r>
      <w:r>
        <w:t>ax</w:t>
      </w:r>
      <w:r>
        <w:t xml:space="preserve"> </w:t>
      </w:r>
      <w:r>
        <w:t>1—</w:t>
      </w:r>
      <w:r>
        <w:t xml:space="preserve"> </w:t>
      </w:r>
      <w:r>
        <w:t>22.</w:t>
      </w:r>
      <w:r>
        <w:t xml:space="preserve"> </w:t>
      </w:r>
      <w:r>
        <w:t>R9</w:t>
      </w:r>
      <w:r>
        <w:t xml:space="preserve"> </w:t>
      </w:r>
      <w:r>
        <w:t>an</w:t>
      </w:r>
      <w:r>
        <w:t xml:space="preserve"> </w:t>
      </w:r>
      <w:r>
        <w:t>/</w:t>
      </w:r>
      <w:r>
        <w:t xml:space="preserve"> </w:t>
      </w:r>
      <w:r>
        <w:t>-</w:t>
      </w:r>
      <w:r>
        <w:t xml:space="preserve"> </w:t>
      </w:r>
      <w:r>
        <w:t>y</w:t>
      </w:r>
      <w:r>
        <w:t xml:space="preserve"> </w:t>
      </w:r>
      <w:r>
        <w:t>-1</w:t>
      </w:r>
      <w:r>
        <w:t xml:space="preserve"> </w:t>
      </w:r>
      <w:r>
        <w:t>i</w:t>
      </w:r>
      <w:r>
        <w:t xml:space="preserve"> </w:t>
      </w:r>
      <w:r>
        <w:t>—1—</w:t>
      </w:r>
      <w:r>
        <w:t xml:space="preserve"> </w:t>
      </w:r>
      <w:r>
        <w:t>DETECTION</w:t>
      </w:r>
      <w:r>
        <w:t xml:space="preserve"> </w:t>
      </w:r>
      <w:r>
        <w:t>LIMIT</w:t>
      </w:r>
      <w:r>
        <w:t xml:space="preserve"> </w:t>
      </w:r>
      <w:r>
        <w:t>LABORATORY USED</w:t>
      </w:r>
      <w:r>
        <w:t xml:space="preserve"> </w:t>
      </w:r>
      <w:r>
        <w:t>ANALYTICAL METHOD</w:t>
      </w:r>
      <w:r>
        <w:t xml:space="preserve"> </w:t>
      </w:r>
      <w:r>
        <w:t>I</w:t>
      </w:r>
      <w:r>
        <w:t xml:space="preserve"> </w:t>
      </w:r>
      <w:r>
        <w:t>SAMPl £ TYPE i</w:t>
      </w:r>
      <w:r>
        <w:t xml:space="preserve"> </w:t>
      </w:r>
      <w:r>
        <w:t>5AMPI E MOS</w:t>
      </w:r>
      <w:r>
        <w:t xml:space="preserve"> </w:t>
      </w:r>
      <w:r>
        <w:t xml:space="preserve">^rCi&gt;.$s </w:t>
      </w:r>
      <w:r>
        <w:t xml:space="preserve"> </w:t>
      </w:r>
      <w:r>
        <w:t>io-s</w:t>
      </w:r>
      <w:r>
        <w:t xml:space="preserve"> </w:t>
      </w:r>
      <w:r>
        <w:t>CkC^C</w:t>
      </w:r>
      <w:r>
        <w:t xml:space="preserve"> </w:t>
      </w:r>
      <w:r>
        <w:t>(</w:t>
      </w:r>
      <w:r>
        <w:t xml:space="preserve"> </w:t>
      </w:r>
      <w:r>
        <w:t>IRA. EXPLORATION PTY LIMITED</w:t>
      </w:r>
      <w:r>
        <w:t xml:space="preserve"> </w:t>
      </w:r>
      <w:r>
        <w:t>REPORT</w:t>
      </w:r>
      <w:r>
        <w:t xml:space="preserve"> </w:t>
      </w:r>
      <w:r>
        <w:t>NO</w:t>
      </w:r>
      <w:r>
        <w:t xml:space="preserve"> </w:t>
      </w:r>
      <w:r>
        <w:t>n</w:t>
      </w:r>
      <w:r>
        <w:t xml:space="preserve"> </w:t>
      </w:r>
      <w:r>
        <w:t>f~ , \ r- / ’ /&gt; &lt;"</w:t>
      </w:r>
      <w:r>
        <w:t xml:space="preserve"> </w:t>
      </w:r>
      <w:r>
        <w:t>•—</w:t>
      </w:r>
      <w:r>
        <w:t xml:space="preserve"> </w:t>
      </w:r>
      <w:r>
        <w:t>-</w:t>
      </w:r>
      <w:r>
        <w:t xml:space="preserve"> </w:t>
      </w:r>
      <w:r>
        <w:t>—</w:t>
      </w:r>
      <w:r>
        <w:t xml:space="preserve"> </w:t>
      </w:r>
      <w:r>
        <w:t>f E.K.CAxtsj O&lt;v DKILLINU</w:t>
      </w:r>
      <w:r>
        <w:t xml:space="preserve"> </w:t>
      </w:r>
      <w:r>
        <w:t>GEOCHEMICAL LEDGER</w:t>
      </w:r>
      <w:r>
        <w:t xml:space="preserve"> </w:t>
      </w:r>
      <w:r>
        <w:t>ppo ? &lt;72l 2</w:t>
      </w:r>
      <w:r>
        <w:t xml:space="preserve"> </w:t>
      </w:r>
      <w:r>
        <w:t xml:space="preserve">APPENDIX NO </w:t>
      </w:r>
      <w:r>
        <w:t xml:space="preserve"> </w:t>
      </w:r>
      <w:r>
        <w:t>^</w:t>
      </w:r>
      <w:r>
        <w:t xml:space="preserve"> </w:t>
      </w:r>
      <w:r>
        <w:t>r</w:t>
      </w:r>
      <w:r>
        <w:t xml:space="preserve"> </w:t>
      </w:r>
      <w:r>
        <w:t>,z</w:t>
      </w:r>
      <w:r>
        <w:t xml:space="preserve"> </w:t>
      </w:r>
      <w:r>
        <w:t>HOlt NUU'i.ii'G-</w:t>
      </w:r>
      <w:r>
        <w:t xml:space="preserve"> </w:t>
      </w:r>
      <w:r>
        <w:t xml:space="preserve">Q6 </w:t>
      </w:r>
      <w:r>
        <w:t xml:space="preserve"> </w:t>
      </w:r>
      <w:r>
        <w:t>J</w:t>
      </w:r>
      <w:r>
        <w:t xml:space="preserve"> </w:t>
      </w:r>
      <w:r>
        <w:t xml:space="preserve"> -</w:t>
      </w:r>
      <w:r>
        <w:t xml:space="preserve"> </w:t>
      </w:r>
      <w:r>
        <w:t>fl(</w:t>
      </w:r>
      <w:r>
        <w:t xml:space="preserve"> </w:t>
      </w:r>
      <w:r>
        <w:t>6._</w:t>
      </w:r>
      <w:r>
        <w:t xml:space="preserve"> </w:t>
      </w:r>
      <w:r>
        <w:t xml:space="preserve">page </w:t>
      </w:r>
      <w:r>
        <w:t xml:space="preserve"> </w:t>
      </w:r>
      <w:r>
        <w:t>h</w:t>
      </w:r>
      <w:r>
        <w:t xml:space="preserve"> </w:t>
      </w:r>
      <w:r>
        <w:t xml:space="preserve"> r</w:t>
      </w:r>
      <w:r>
        <w:t xml:space="preserve"> </w:t>
      </w:r>
      <w:r>
        <w:t>‘‘</w:t>
      </w:r>
    </w:p>
    <w:p>
      <w:r>
        <w:br w:type="page"/>
      </w:r>
    </w:p>
    <w:p>
      <w:r>
        <w:t xml:space="preserve"> </w:t>
      </w:r>
      <w:r>
        <w:t>APPENDIX</w:t>
      </w:r>
      <w:r>
        <w:t xml:space="preserve"> </w:t>
      </w:r>
      <w:r>
        <w:t xml:space="preserve"> 4</w:t>
      </w:r>
      <w:r>
        <w:t xml:space="preserve"> </w:t>
      </w:r>
      <w:r>
        <w:t>SIROTEM PROFILES</w:t>
      </w:r>
      <w:r>
        <w:t xml:space="preserve"> </w:t>
      </w:r>
      <w:r>
        <w:t xml:space="preserve">r </w:t>
      </w:r>
      <w:r>
        <w:t xml:space="preserve"> </w:t>
      </w:r>
      <w:r>
        <w:t>&gt;jV/A</w:t>
      </w:r>
      <w:r>
        <w:t xml:space="preserve"> </w:t>
      </w:r>
      <w:r>
        <w:t>030</w:t>
      </w:r>
      <w:r>
        <w:t xml:space="preserve"> </w:t>
      </w:r>
      <w:r>
        <w:t>* '-tOu</w:t>
      </w:r>
      <w:r>
        <w:t xml:space="preserve"> </w:t>
      </w:r>
      <w:r>
        <w:t>McSKIMMING</w:t>
      </w:r>
      <w:r>
        <w:t xml:space="preserve"> </w:t>
      </w:r>
      <w:r>
        <w:t>GEOPHYSICAL SERVICES</w:t>
      </w:r>
      <w:r>
        <w:t xml:space="preserve"> </w:t>
      </w:r>
      <w:r>
        <w:t>S1R0TEM SURVEY</w:t>
      </w:r>
      <w:r>
        <w:t xml:space="preserve"> </w:t>
      </w:r>
      <w:r>
        <w:t>CLIENT</w:t>
      </w:r>
      <w:r>
        <w:t xml:space="preserve"> </w:t>
      </w:r>
      <w:r>
        <w:t>.,.5..^</w:t>
      </w:r>
      <w:r>
        <w:t xml:space="preserve"> </w:t>
      </w:r>
      <w:r>
        <w:t>AREA</w:t>
      </w:r>
      <w:r>
        <w:t xml:space="preserve"> </w:t>
      </w:r>
      <w:r>
        <w:t>iza-tJ.*'.?..?.</w:t>
      </w:r>
      <w:r>
        <w:t xml:space="preserve"> </w:t>
      </w:r>
      <w:r>
        <w:t>LINE N2</w:t>
      </w:r>
      <w:r>
        <w:t xml:space="preserve"> </w:t>
      </w:r>
      <w:r>
        <w:t>?. j</w:t>
      </w:r>
      <w:r>
        <w:t xml:space="preserve"> </w:t>
      </w:r>
      <w:r>
        <w:t>-o-</w:t>
      </w:r>
      <w:r>
        <w:t xml:space="preserve"> </w:t>
      </w:r>
      <w:r>
        <w:t>LOOP CONFIG.A.</w:t>
      </w:r>
      <w:r>
        <w:t xml:space="preserve"> </w:t>
      </w:r>
      <w:r>
        <w:t>LOOP DIMENSION</w:t>
      </w:r>
      <w:r>
        <w:t xml:space="preserve"> </w:t>
      </w:r>
      <w:r>
        <w:t xml:space="preserve"> </w:t>
      </w:r>
      <w:r>
        <w:t xml:space="preserve"> </w:t>
      </w:r>
      <w:r>
        <w:t>STATION INTERVAL</w:t>
      </w:r>
      <w:r>
        <w:t xml:space="preserve"> </w:t>
      </w:r>
      <w:r>
        <w:t>i</w:t>
      </w:r>
      <w:r>
        <w:t xml:space="preserve"> </w:t>
      </w:r>
      <w:r>
        <w:t>STACKS</w:t>
      </w:r>
      <w:r>
        <w:t xml:space="preserve"> </w:t>
      </w:r>
      <w:r>
        <w:t>SFERICS</w:t>
      </w:r>
      <w:r>
        <w:t xml:space="preserve"> </w:t>
      </w:r>
      <w:r>
        <w:t>Q.5.5.</w:t>
      </w:r>
      <w:r>
        <w:t xml:space="preserve"> </w:t>
      </w:r>
      <w:r>
        <w:t xml:space="preserve"> </w:t>
      </w:r>
      <w:r>
        <w:t xml:space="preserve"> </w:t>
      </w:r>
      <w:r>
        <w:t xml:space="preserve">INST SERIAL </w:t>
      </w:r>
      <w:r>
        <w:t xml:space="preserve"> </w:t>
      </w:r>
      <w:r>
        <w:t>NQ</w:t>
      </w:r>
      <w:r>
        <w:t xml:space="preserve"> </w:t>
      </w:r>
      <w:r>
        <w:t xml:space="preserve"> </w:t>
      </w:r>
      <w:r>
        <w:t xml:space="preserve"> </w:t>
      </w:r>
      <w:r>
        <w:t xml:space="preserve"> </w:t>
      </w:r>
      <w:r>
        <w:t xml:space="preserve"> </w:t>
      </w:r>
      <w:r>
        <w:t>0 P E R ATO R .</w:t>
      </w:r>
      <w:r>
        <w:t xml:space="preserve"> </w:t>
      </w:r>
      <w:r>
        <w:t>3</w:t>
      </w:r>
      <w:r>
        <w:t xml:space="preserve"> </w:t>
      </w:r>
      <w:r>
        <w:t>. ...r.</w:t>
      </w:r>
      <w:r>
        <w:t xml:space="preserve"> </w:t>
      </w:r>
      <w:r>
        <w:t>2. ■&gt; ■- t.</w:t>
      </w:r>
      <w:r>
        <w:t xml:space="preserve"> </w:t>
      </w:r>
      <w:r>
        <w:t>1</w:t>
      </w:r>
      <w:r>
        <w:t xml:space="preserve"> </w:t>
      </w:r>
      <w:r>
        <w:t>DATE</w:t>
      </w:r>
      <w:r>
        <w:t xml:space="preserve"> </w:t>
      </w:r>
      <w:r>
        <w:t>AAr..Ar...U</w:t>
      </w:r>
      <w:r>
        <w:t xml:space="preserve"> </w:t>
      </w:r>
      <w:r>
        <w:t>LOOP DIAGRAMS ETC. i&gt; J XeY —•</w:t>
      </w:r>
      <w:r>
        <w:t xml:space="preserve"> </w:t>
      </w:r>
      <w:r>
        <w:t>At X.</w:t>
      </w:r>
      <w:r>
        <w:t xml:space="preserve"> </w:t>
      </w:r>
      <w:r>
        <w:t>A</w:t>
      </w:r>
      <w:r>
        <w:t xml:space="preserve"> </w:t>
      </w:r>
      <w:r>
        <w:t>Ce-7-J *=•</w:t>
      </w:r>
      <w:r>
        <w:t xml:space="preserve"> </w:t>
      </w:r>
      <w:r>
        <w:t>z</w:t>
      </w:r>
      <w:r>
        <w:t xml:space="preserve"> </w:t>
      </w:r>
      <w:r>
        <w:t>'</w:t>
      </w:r>
      <w:r>
        <w:t xml:space="preserve"> </w:t>
      </w:r>
      <w:r>
        <w:t xml:space="preserve">-7 - 7 ■ A </w:t>
      </w:r>
      <w:r>
        <w:t xml:space="preserve"> </w:t>
      </w:r>
      <w:r>
        <w:t>y</w:t>
      </w:r>
      <w:r>
        <w:t xml:space="preserve"> </w:t>
      </w:r>
      <w:r>
        <w:t>A2</w:t>
      </w:r>
      <w:r>
        <w:t xml:space="preserve"> </w:t>
      </w:r>
      <w:r>
        <w:t xml:space="preserve"> </w:t>
      </w:r>
      <w:r>
        <w:t xml:space="preserve"> </w:t>
      </w:r>
      <w:r>
        <w:t>^V/A</w:t>
      </w:r>
      <w:r>
        <w:t xml:space="preserve"> </w:t>
      </w:r>
      <w:r>
        <w:t>1030</w:t>
      </w:r>
      <w:r>
        <w:t xml:space="preserve"> </w:t>
      </w:r>
      <w:r>
        <w:t>McSKtMMING</w:t>
      </w:r>
      <w:r>
        <w:t xml:space="preserve"> </w:t>
      </w:r>
      <w:r>
        <w:t>GEOPHYSICAL</w:t>
      </w:r>
      <w:r>
        <w:t xml:space="preserve"> </w:t>
      </w:r>
      <w:r>
        <w:t>SERVICES</w:t>
      </w:r>
      <w:r>
        <w:t xml:space="preserve"> </w:t>
      </w:r>
      <w:r>
        <w:t>S1R0TEM SURVEY</w:t>
      </w:r>
      <w:r>
        <w:t xml:space="preserve"> </w:t>
      </w:r>
      <w:r>
        <w:t>CLIENT..</w:t>
      </w:r>
      <w:r>
        <w:t xml:space="preserve"> </w:t>
      </w:r>
      <w:r>
        <w:t>C</w:t>
      </w:r>
      <w:r>
        <w:t xml:space="preserve"> </w:t>
      </w:r>
      <w:r>
        <w:t>v</w:t>
      </w:r>
      <w:r>
        <w:t xml:space="preserve"> </w:t>
      </w:r>
      <w:r>
        <w:t>AREA</w:t>
      </w:r>
      <w:r>
        <w:t xml:space="preserve"> </w:t>
      </w:r>
      <w:r>
        <w:t>. .I:/*</w:t>
      </w:r>
      <w:r>
        <w:t xml:space="preserve"> </w:t>
      </w:r>
      <w:r>
        <w:t>LINENS</w:t>
      </w:r>
      <w:r>
        <w:t xml:space="preserve"> </w:t>
      </w:r>
      <w:r>
        <w:t xml:space="preserve">2 </w:t>
      </w:r>
      <w:r>
        <w:t xml:space="preserve"> </w:t>
      </w:r>
      <w:r>
        <w:t>;</w:t>
      </w:r>
      <w:r>
        <w:t xml:space="preserve"> </w:t>
      </w:r>
      <w:r>
        <w:t xml:space="preserve">; c </w:t>
      </w:r>
      <w:r>
        <w:t xml:space="preserve"> </w:t>
      </w:r>
      <w:r>
        <w:t>n</w:t>
      </w:r>
      <w:r>
        <w:t xml:space="preserve"> </w:t>
      </w:r>
      <w:r>
        <w:t xml:space="preserve">LOOP CON FIG. LOOP </w:t>
      </w:r>
      <w:r>
        <w:t xml:space="preserve"> </w:t>
      </w:r>
      <w:r>
        <w:t>DIMENSION</w:t>
      </w:r>
      <w:r>
        <w:t xml:space="preserve"> </w:t>
      </w:r>
      <w:r>
        <w:t xml:space="preserve"> </w:t>
      </w:r>
      <w:r>
        <w:t xml:space="preserve"> </w:t>
      </w:r>
      <w:r>
        <w:t>'°C.-....</w:t>
      </w:r>
      <w:r>
        <w:t xml:space="preserve"> </w:t>
      </w:r>
      <w:r>
        <w:t>STATION INTERVAL</w:t>
      </w:r>
      <w:r>
        <w:t xml:space="preserve"> </w:t>
      </w:r>
      <w:r>
        <w:t xml:space="preserve"> </w:t>
      </w:r>
      <w:r>
        <w:t xml:space="preserve"> </w:t>
      </w:r>
      <w:r>
        <w:t xml:space="preserve">S.P-.... </w:t>
      </w:r>
      <w:r>
        <w:t xml:space="preserve"> </w:t>
      </w:r>
      <w:r>
        <w:t>stacks</w:t>
      </w:r>
      <w:r>
        <w:t xml:space="preserve"> </w:t>
      </w:r>
      <w:r>
        <w:t>yj..?... &lt;r</w:t>
      </w:r>
      <w:r>
        <w:t xml:space="preserve"> </w:t>
      </w:r>
      <w:r>
        <w:t>SFERICS</w:t>
      </w:r>
      <w:r>
        <w:t xml:space="preserve"> </w:t>
      </w:r>
      <w:r>
        <w:t xml:space="preserve"> </w:t>
      </w:r>
      <w:r>
        <w:t xml:space="preserve"> </w:t>
      </w:r>
      <w:r>
        <w:t xml:space="preserve"> </w:t>
      </w:r>
      <w:r>
        <w:t xml:space="preserve"> </w:t>
      </w:r>
      <w:r>
        <w:t xml:space="preserve"> INST. SERIAL N2</w:t>
      </w:r>
      <w:r>
        <w:t xml:space="preserve"> </w:t>
      </w:r>
      <w:r>
        <w:t>OPERATOR</w:t>
      </w:r>
      <w:r>
        <w:t xml:space="preserve"> </w:t>
      </w:r>
      <w:r>
        <w:t xml:space="preserve"> </w:t>
      </w:r>
      <w:r>
        <w:t xml:space="preserve"> </w:t>
      </w:r>
      <w:r>
        <w:t>' •'V DATE</w:t>
      </w:r>
      <w:r>
        <w:t xml:space="preserve"> </w:t>
      </w:r>
      <w:r>
        <w:t xml:space="preserve"> </w:t>
      </w:r>
      <w:r>
        <w:t xml:space="preserve"> </w:t>
      </w:r>
      <w:r>
        <w:t xml:space="preserve"> </w:t>
      </w:r>
      <w:r>
        <w:t xml:space="preserve"> </w:t>
      </w:r>
      <w:r>
        <w:t>LOOP DIAGRAMS ETC,</w:t>
      </w:r>
      <w:r>
        <w:t xml:space="preserve"> </w:t>
      </w:r>
      <w:r>
        <w:t>7</w:t>
      </w:r>
      <w:r>
        <w:t xml:space="preserve"> </w:t>
      </w:r>
      <w:r>
        <w:t>&lt;</w:t>
      </w:r>
      <w:r>
        <w:t xml:space="preserve"> </w:t>
      </w:r>
      <w:r>
        <w:t>i7</w:t>
      </w:r>
      <w:r>
        <w:t xml:space="preserve"> </w:t>
      </w:r>
      <w:r>
        <w:t xml:space="preserve"> i “</w:t>
      </w:r>
      <w:r>
        <w:t xml:space="preserve"> </w:t>
      </w:r>
      <w:r>
        <w:t>Mr,} .</w:t>
      </w:r>
      <w:r>
        <w:t xml:space="preserve"> </w:t>
      </w:r>
      <w:r>
        <w:t>&lt; pV/A</w:t>
      </w:r>
      <w:r>
        <w:t xml:space="preserve"> </w:t>
      </w:r>
      <w:r>
        <w:t>1030</w:t>
      </w:r>
      <w:r>
        <w:t xml:space="preserve"> </w:t>
      </w:r>
      <w:r>
        <w:t>McSKIMMING</w:t>
      </w:r>
      <w:r>
        <w:t xml:space="preserve"> </w:t>
      </w:r>
      <w:r>
        <w:t>GEOPHYSICAL SERVICES</w:t>
      </w:r>
      <w:r>
        <w:t xml:space="preserve"> </w:t>
      </w:r>
      <w:r>
        <w:t>SIROTEM SURVEY</w:t>
      </w:r>
      <w:r>
        <w:t xml:space="preserve"> </w:t>
      </w:r>
      <w:r>
        <w:t>CLIENT</w:t>
      </w:r>
      <w:r>
        <w:t xml:space="preserve"> </w:t>
      </w:r>
      <w:r>
        <w:t xml:space="preserve"> </w:t>
      </w:r>
      <w:r>
        <w:t xml:space="preserve"> </w:t>
      </w:r>
      <w:r>
        <w:t>A.™</w:t>
      </w:r>
      <w:r>
        <w:t xml:space="preserve"> </w:t>
      </w:r>
      <w:r>
        <w:t>AREA</w:t>
      </w:r>
      <w:r>
        <w:t xml:space="preserve"> </w:t>
      </w:r>
      <w:r>
        <w:t>z.y £ .\L v</w:t>
      </w:r>
      <w:r>
        <w:t xml:space="preserve"> </w:t>
      </w:r>
      <w:r>
        <w:t>LINE N2</w:t>
      </w:r>
      <w:r>
        <w:t xml:space="preserve"> </w:t>
      </w:r>
      <w:r>
        <w:t xml:space="preserve"> </w:t>
      </w:r>
      <w:r>
        <w:t xml:space="preserve"> </w:t>
      </w:r>
      <w:r>
        <w:t xml:space="preserve"> </w:t>
      </w:r>
      <w:r>
        <w:t xml:space="preserve"> </w:t>
      </w:r>
      <w:r>
        <w:t>LOOP CONFIG LOOP DIMENSION</w:t>
      </w:r>
      <w:r>
        <w:t xml:space="preserve"> </w:t>
      </w:r>
      <w:r>
        <w:t xml:space="preserve"> </w:t>
      </w:r>
      <w:r>
        <w:t xml:space="preserve"> </w:t>
      </w:r>
      <w:r>
        <w:t xml:space="preserve"> </w:t>
      </w:r>
      <w:r>
        <w:t xml:space="preserve"> </w:t>
      </w:r>
      <w:r>
        <w:t xml:space="preserve">STATION INTERVAL </w:t>
      </w:r>
      <w:r>
        <w:t xml:space="preserve"> </w:t>
      </w:r>
      <w:r>
        <w:t xml:space="preserve"> </w:t>
      </w:r>
      <w:r>
        <w:t xml:space="preserve"> </w:t>
      </w:r>
      <w:r>
        <w:t>STACKS</w:t>
      </w:r>
      <w:r>
        <w:t xml:space="preserve"> </w:t>
      </w:r>
      <w:r>
        <w:t xml:space="preserve"> </w:t>
      </w:r>
      <w:r>
        <w:t xml:space="preserve"> </w:t>
      </w:r>
      <w:r>
        <w:t>SFERICS</w:t>
      </w:r>
      <w:r>
        <w:t xml:space="preserve"> </w:t>
      </w:r>
      <w:r>
        <w:t xml:space="preserve"> </w:t>
      </w:r>
      <w:r>
        <w:t xml:space="preserve"> </w:t>
      </w:r>
      <w:r>
        <w:t>o.F.r</w:t>
      </w:r>
      <w:r>
        <w:t xml:space="preserve"> </w:t>
      </w:r>
      <w:r>
        <w:t>INST. SERIAL N2</w:t>
      </w:r>
      <w:r>
        <w:t xml:space="preserve"> </w:t>
      </w:r>
      <w:r>
        <w:t xml:space="preserve"> </w:t>
      </w:r>
      <w:r>
        <w:t xml:space="preserve"> </w:t>
      </w:r>
      <w:r>
        <w:t>ZSLU</w:t>
      </w:r>
      <w:r>
        <w:t xml:space="preserve"> </w:t>
      </w:r>
      <w:r>
        <w:t xml:space="preserve"> </w:t>
      </w:r>
      <w:r>
        <w:t xml:space="preserve"> </w:t>
      </w:r>
      <w:r>
        <w:t>OPERATOR</w:t>
      </w:r>
      <w:r>
        <w:t xml:space="preserve"> </w:t>
      </w:r>
      <w:r>
        <w:t>DATE</w:t>
      </w:r>
      <w:r>
        <w:t xml:space="preserve"> </w:t>
      </w:r>
      <w:r>
        <w:t xml:space="preserve"> </w:t>
      </w:r>
      <w:r>
        <w:t xml:space="preserve"> </w:t>
      </w:r>
      <w:r>
        <w:t>.30.-AL</w:t>
      </w:r>
      <w:r>
        <w:t xml:space="preserve"> </w:t>
      </w:r>
      <w:r>
        <w:t xml:space="preserve"> </w:t>
      </w:r>
      <w:r>
        <w:t xml:space="preserve"> </w:t>
      </w:r>
      <w:r>
        <w:t xml:space="preserve">LOOP DIAGRAMS ETC. M CO, </w:t>
      </w:r>
      <w:r>
        <w:t xml:space="preserve"> </w:t>
      </w:r>
      <w:r>
        <w:t>vm</w:t>
      </w:r>
      <w:r>
        <w:t xml:space="preserve"> </w:t>
      </w:r>
      <w:r>
        <w:t xml:space="preserve"> -'i 0 T X</w:t>
      </w:r>
      <w:r>
        <w:t xml:space="preserve"> </w:t>
      </w:r>
      <w:r>
        <w:t>7.</w:t>
      </w:r>
      <w:r>
        <w:t xml:space="preserve"> </w:t>
      </w:r>
      <w:r>
        <w:t>' Cl. ~</w:t>
      </w:r>
      <w:r>
        <w:t xml:space="preserve"> </w:t>
      </w:r>
      <w:r>
        <w:t>jiV/A</w:t>
      </w:r>
      <w:r>
        <w:t xml:space="preserve"> </w:t>
      </w:r>
      <w:r>
        <w:t>SIROTEM SURVEY</w:t>
      </w:r>
      <w:r>
        <w:t xml:space="preserve"> </w:t>
      </w:r>
      <w:r>
        <w:t>CLIENT</w:t>
      </w:r>
      <w:r>
        <w:t xml:space="preserve"> </w:t>
      </w:r>
      <w:r>
        <w:t>AREA</w:t>
      </w:r>
      <w:r>
        <w:t xml:space="preserve"> </w:t>
      </w:r>
      <w:r>
        <w:t xml:space="preserve"> </w:t>
      </w:r>
      <w:r>
        <w:t xml:space="preserve"> </w:t>
      </w:r>
      <w:r>
        <w:t>=</w:t>
      </w:r>
      <w:r>
        <w:t xml:space="preserve"> </w:t>
      </w:r>
      <w:r>
        <w:t>;</w:t>
      </w:r>
      <w:r>
        <w:t xml:space="preserve"> </w:t>
      </w:r>
      <w:r>
        <w:t>.-</w:t>
      </w:r>
      <w:r>
        <w:t xml:space="preserve"> </w:t>
      </w:r>
      <w:r>
        <w:t xml:space="preserve"> </w:t>
      </w:r>
      <w:r>
        <w:t xml:space="preserve"> </w:t>
      </w:r>
      <w:r>
        <w:t>LINENS</w:t>
      </w:r>
      <w:r>
        <w:t xml:space="preserve"> </w:t>
      </w:r>
      <w:r>
        <w:t xml:space="preserve"> </w:t>
      </w:r>
      <w:r>
        <w:t xml:space="preserve"> </w:t>
      </w:r>
      <w:r>
        <w:t xml:space="preserve"> </w:t>
      </w:r>
      <w:r>
        <w:t xml:space="preserve"> </w:t>
      </w:r>
      <w:r>
        <w:t>LOOP CONFIG</w:t>
      </w:r>
      <w:r>
        <w:t xml:space="preserve"> </w:t>
      </w:r>
      <w:r>
        <w:t xml:space="preserve"> LOOP DIMENSION</w:t>
      </w:r>
      <w:r>
        <w:t xml:space="preserve"> </w:t>
      </w:r>
      <w:r>
        <w:t>STATION INTERVAL</w:t>
      </w:r>
      <w:r>
        <w:t xml:space="preserve"> </w:t>
      </w:r>
      <w:r>
        <w:t xml:space="preserve"> STACKS</w:t>
      </w:r>
      <w:r>
        <w:t xml:space="preserve"> </w:t>
      </w:r>
      <w:r>
        <w:t>SFERICS</w:t>
      </w:r>
      <w:r>
        <w:t xml:space="preserve"> </w:t>
      </w:r>
      <w:r>
        <w:t>INST SERIAL NS</w:t>
      </w:r>
      <w:r>
        <w:t xml:space="preserve"> </w:t>
      </w:r>
      <w:r>
        <w:t>OPERATOR</w:t>
      </w:r>
      <w:r>
        <w:t xml:space="preserve"> </w:t>
      </w:r>
      <w:r>
        <w:t>J.'.c.:*...</w:t>
      </w:r>
      <w:r>
        <w:t xml:space="preserve"> </w:t>
      </w:r>
      <w:r>
        <w:t>DATE</w:t>
      </w:r>
      <w:r>
        <w:t xml:space="preserve"> </w:t>
      </w:r>
      <w:r>
        <w:t>LOOP DIAGRAMS ETC.</w:t>
      </w:r>
      <w:r>
        <w:t xml:space="preserve"> </w:t>
      </w:r>
      <w:r>
        <w:t>jjV/A</w:t>
      </w:r>
      <w:r>
        <w:t xml:space="preserve"> </w:t>
      </w:r>
      <w:r>
        <w:t>S1R0TEM SURVEY</w:t>
      </w:r>
      <w:r>
        <w:t xml:space="preserve"> </w:t>
      </w:r>
      <w:r>
        <w:t>CLIENT</w:t>
      </w:r>
      <w:r>
        <w:t xml:space="preserve"> </w:t>
      </w:r>
      <w:r>
        <w:t>A •"</w:t>
      </w:r>
      <w:r>
        <w:t xml:space="preserve"> </w:t>
      </w:r>
      <w:r>
        <w:t>LINENS</w:t>
      </w:r>
      <w:r>
        <w:t xml:space="preserve"> </w:t>
      </w:r>
      <w:r>
        <w:t>AREA</w:t>
      </w:r>
      <w:r>
        <w:t xml:space="preserve"> </w:t>
      </w:r>
      <w:r>
        <w:t xml:space="preserve"> </w:t>
      </w:r>
      <w:r>
        <w:t xml:space="preserve"> </w:t>
      </w:r>
      <w:r>
        <w:t>LOOP CONFIG</w:t>
      </w:r>
      <w:r>
        <w:t xml:space="preserve"> </w:t>
      </w:r>
      <w:r>
        <w:t>LOOP DIMENSION</w:t>
      </w:r>
      <w:r>
        <w:t xml:space="preserve"> </w:t>
      </w:r>
      <w:r>
        <w:t xml:space="preserve"> </w:t>
      </w:r>
      <w:r>
        <w:t xml:space="preserve"> </w:t>
      </w:r>
      <w:r>
        <w:t>'</w:t>
      </w:r>
      <w:r>
        <w:t xml:space="preserve"> </w:t>
      </w:r>
      <w:r>
        <w:t>OPERATOR</w:t>
      </w:r>
      <w:r>
        <w:t xml:space="preserve"> </w:t>
      </w:r>
      <w:r>
        <w:t>•..WUSt</w:t>
      </w:r>
      <w:r>
        <w:t xml:space="preserve"> </w:t>
      </w:r>
      <w:r>
        <w:t>DATE</w:t>
      </w:r>
      <w:r>
        <w:t xml:space="preserve"> </w:t>
      </w:r>
      <w:r>
        <w:t xml:space="preserve"> </w:t>
      </w:r>
      <w:r>
        <w:t xml:space="preserve"> </w:t>
      </w:r>
      <w:r>
        <w:t>3fc.-..2..-.5.A</w:t>
      </w:r>
      <w:r>
        <w:t xml:space="preserve"> </w:t>
      </w:r>
      <w:r>
        <w:t xml:space="preserve"> </w:t>
      </w:r>
      <w:r>
        <w:t xml:space="preserve"> </w:t>
      </w:r>
      <w:r>
        <w:t>STATION INTERVAL ...£Q..^</w:t>
      </w:r>
      <w:r>
        <w:t xml:space="preserve"> </w:t>
      </w:r>
      <w:r>
        <w:t>STACKS</w:t>
      </w:r>
      <w:r>
        <w:t xml:space="preserve"> </w:t>
      </w:r>
      <w:r>
        <w:t>£!.X</w:t>
      </w:r>
      <w:r>
        <w:t xml:space="preserve"> </w:t>
      </w:r>
      <w:r>
        <w:t>SFERICS</w:t>
      </w:r>
      <w:r>
        <w:t xml:space="preserve"> </w:t>
      </w:r>
      <w:r>
        <w:t xml:space="preserve"> </w:t>
      </w:r>
      <w:r>
        <w:t xml:space="preserve"> </w:t>
      </w:r>
      <w:r>
        <w:t>.................?..=?</w:t>
      </w:r>
      <w:r>
        <w:t xml:space="preserve"> </w:t>
      </w:r>
      <w:r>
        <w:t xml:space="preserve"> </w:t>
      </w:r>
      <w:r>
        <w:t xml:space="preserve"> </w:t>
      </w:r>
      <w:r>
        <w:t>INST. SERIAL N2</w:t>
      </w:r>
      <w:r>
        <w:t xml:space="preserve"> </w:t>
      </w:r>
      <w:r>
        <w:t xml:space="preserve"> </w:t>
      </w:r>
      <w:r>
        <w:t xml:space="preserve"> </w:t>
      </w:r>
      <w:r>
        <w:t>' U.t</w:t>
      </w:r>
      <w:r>
        <w:t xml:space="preserve"> </w:t>
      </w:r>
      <w:r>
        <w:t xml:space="preserve"> </w:t>
      </w:r>
      <w:r>
        <w:t xml:space="preserve"> </w:t>
      </w:r>
      <w:r>
        <w:t>LOOP DIAGRAMS ETC</w:t>
      </w:r>
      <w:r>
        <w:t xml:space="preserve"> </w:t>
      </w:r>
      <w:r>
        <w:t>V/Arf</w:t>
      </w:r>
      <w:r>
        <w:t xml:space="preserve"> </w:t>
      </w:r>
      <w:r>
        <w:t>SIROTEM SURVEY</w:t>
      </w:r>
      <w:r>
        <w:t xml:space="preserve"> </w:t>
      </w:r>
      <w:r>
        <w:t>CLIENT</w:t>
      </w:r>
      <w:r>
        <w:t xml:space="preserve"> </w:t>
      </w:r>
      <w:r>
        <w:t xml:space="preserve"> </w:t>
      </w:r>
      <w:r>
        <w:t xml:space="preserve"> </w:t>
      </w:r>
      <w:r>
        <w:t xml:space="preserve"> </w:t>
      </w:r>
      <w:r>
        <w:t xml:space="preserve"> </w:t>
      </w:r>
      <w:r>
        <w:t xml:space="preserve"> AREA</w:t>
      </w:r>
      <w:r>
        <w:t xml:space="preserve"> </w:t>
      </w:r>
      <w:r>
        <w:t xml:space="preserve"> </w:t>
      </w:r>
      <w:r>
        <w:t xml:space="preserve"> </w:t>
      </w:r>
      <w:r>
        <w:t xml:space="preserve"> </w:t>
      </w:r>
      <w:r>
        <w:t xml:space="preserve"> </w:t>
      </w:r>
      <w:r>
        <w:t>LOOP CONFIG.</w:t>
      </w:r>
      <w:r>
        <w:t xml:space="preserve"> </w:t>
      </w:r>
      <w:r>
        <w:t>LOOP DIMENSION</w:t>
      </w:r>
      <w:r>
        <w:t xml:space="preserve"> </w:t>
      </w:r>
      <w:r>
        <w:t>STATION INTERVAL</w:t>
      </w:r>
      <w:r>
        <w:t xml:space="preserve"> </w:t>
      </w:r>
      <w:r>
        <w:t>STACKS</w:t>
      </w:r>
      <w:r>
        <w:t xml:space="preserve"> </w:t>
      </w:r>
      <w:r>
        <w:t>SFERICS</w:t>
      </w:r>
      <w:r>
        <w:t xml:space="preserve"> </w:t>
      </w:r>
      <w:r>
        <w:t>2.^</w:t>
      </w:r>
      <w:r>
        <w:t xml:space="preserve"> </w:t>
      </w:r>
      <w:r>
        <w:t xml:space="preserve"> </w:t>
      </w:r>
      <w:r>
        <w:t xml:space="preserve"> </w:t>
      </w:r>
      <w:r>
        <w:t>INST. SERIAL N2</w:t>
      </w:r>
      <w:r>
        <w:t xml:space="preserve"> </w:t>
      </w:r>
      <w:r>
        <w:t>Z.kii</w:t>
      </w:r>
      <w:r>
        <w:t xml:space="preserve"> </w:t>
      </w:r>
      <w:r>
        <w:t>OPERATOR</w:t>
      </w:r>
      <w:r>
        <w:t xml:space="preserve"> </w:t>
      </w:r>
      <w:r>
        <w:t xml:space="preserve"> DATE</w:t>
      </w:r>
      <w:r>
        <w:t xml:space="preserve"> </w:t>
      </w:r>
      <w:r>
        <w:t>LOOP DIAGRAMS ETC.</w:t>
      </w:r>
      <w:r>
        <w:t xml:space="preserve"> </w:t>
      </w:r>
      <w:r>
        <w:t>tf/Arf</w:t>
      </w:r>
      <w:r>
        <w:t xml:space="preserve"> </w:t>
      </w:r>
      <w:r>
        <w:t>I</w:t>
      </w:r>
      <w:r>
        <w:t xml:space="preserve"> </w:t>
      </w:r>
      <w:r>
        <w:t>SERVICES</w:t>
      </w:r>
      <w:r>
        <w:t xml:space="preserve"> </w:t>
      </w:r>
      <w:r>
        <w:t>LINEN2</w:t>
      </w:r>
      <w:r>
        <w:t xml:space="preserve"> </w:t>
      </w:r>
      <w:r>
        <w:t>77..^</w:t>
      </w:r>
      <w:r>
        <w:t xml:space="preserve"> </w:t>
      </w:r>
      <w:r>
        <w:t>SFERICS</w:t>
      </w:r>
      <w:r>
        <w:t xml:space="preserve"> </w:t>
      </w:r>
      <w:r>
        <w:t>Q&amp;-.</w:t>
      </w:r>
      <w:r>
        <w:t xml:space="preserve"> </w:t>
      </w:r>
      <w:r>
        <w:t>INST. SERIAL NS.</w:t>
      </w:r>
      <w:r>
        <w:t xml:space="preserve"> </w:t>
      </w:r>
      <w:r>
        <w:t>'.Z.3.L</w:t>
      </w:r>
      <w:r>
        <w:t xml:space="preserve"> </w:t>
      </w:r>
      <w:r>
        <w:t>OPERATOR</w:t>
      </w:r>
      <w:r>
        <w:t xml:space="preserve"> </w:t>
      </w:r>
      <w:r>
        <w:t>.?....</w:t>
      </w:r>
      <w:r>
        <w:t xml:space="preserve"> </w:t>
      </w:r>
      <w:r>
        <w:t>DATE</w:t>
      </w:r>
      <w:r>
        <w:t xml:space="preserve"> </w:t>
      </w:r>
      <w:r>
        <w:t>U-</w:t>
      </w:r>
      <w:r>
        <w:t xml:space="preserve"> </w:t>
      </w:r>
      <w:r>
        <w:t>..7.-3..^</w:t>
      </w:r>
      <w:r>
        <w:t xml:space="preserve"> </w:t>
      </w:r>
      <w:r>
        <w:t>STATION INTERVAL ....r.o.Tx...</w:t>
      </w:r>
      <w:r>
        <w:t xml:space="preserve"> </w:t>
      </w:r>
      <w:r>
        <w:t>STACKS</w:t>
      </w:r>
      <w:r>
        <w:t xml:space="preserve"> </w:t>
      </w:r>
      <w:r>
        <w:t>Z.'.i</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LOOP</w:t>
      </w:r>
      <w:r>
        <w:t xml:space="preserve"> </w:t>
      </w:r>
      <w:r>
        <w:t>LOOP DIMENSION</w:t>
      </w:r>
      <w:r>
        <w:t xml:space="preserve"> </w:t>
      </w:r>
      <w:r>
        <w:t xml:space="preserve"> </w:t>
      </w:r>
      <w:r>
        <w:t xml:space="preserve"> </w:t>
      </w:r>
      <w:r>
        <w:t>L.Q.Q.^</w:t>
      </w:r>
      <w:r>
        <w:t xml:space="preserve"> </w:t>
      </w:r>
      <w:r>
        <w:t xml:space="preserve"> </w:t>
      </w:r>
      <w:r>
        <w:t xml:space="preserve"> </w:t>
      </w:r>
      <w:r>
        <w:t>LOOP DIAGRAMS ETC.</w:t>
      </w:r>
      <w:r>
        <w:t xml:space="preserve"> </w:t>
      </w:r>
      <w:r>
        <w:t xml:space="preserve">ciw </w:t>
      </w:r>
      <w:r>
        <w:t xml:space="preserve"> </w:t>
      </w:r>
      <w:r>
        <w:t xml:space="preserve">d </w:t>
      </w:r>
      <w:r>
        <w:t xml:space="preserve"> </w:t>
      </w:r>
      <w:r>
        <w:t>; ^ox**€z* ’To 1 * X</w:t>
      </w:r>
      <w:r>
        <w:t xml:space="preserve"> </w:t>
      </w:r>
      <w:r>
        <w:t>jjV/A</w:t>
      </w:r>
      <w:r>
        <w:t xml:space="preserve"> </w:t>
      </w:r>
      <w:r>
        <w:t>DATE</w:t>
      </w:r>
      <w:r>
        <w:t xml:space="preserve"> </w:t>
      </w:r>
      <w:r>
        <w:t>LOOP DIAGRAMS ETC.</w:t>
      </w:r>
      <w:r>
        <w:t xml:space="preserve"> </w:t>
      </w:r>
      <w:r>
        <w:t xml:space="preserve"> </w:t>
      </w:r>
      <w:r>
        <w:t xml:space="preserve"> </w:t>
      </w:r>
      <w:r>
        <w:t xml:space="preserve"> </w:t>
      </w:r>
      <w:r>
        <w:t xml:space="preserve"> </w:t>
      </w:r>
      <w:r>
        <w:t xml:space="preserve"> </w:t>
      </w:r>
      <w:r>
        <w:t xml:space="preserve"> </w:t>
      </w:r>
      <w:r>
        <w:t xml:space="preserve"> j</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 LOOP DIMENSION</w:t>
      </w:r>
      <w:r>
        <w:t xml:space="preserve"> </w:t>
      </w:r>
      <w:r>
        <w:t xml:space="preserve"> </w:t>
      </w:r>
      <w:r>
        <w:t xml:space="preserve"> </w:t>
      </w:r>
      <w:r>
        <w:t>:</w:t>
      </w:r>
      <w:r>
        <w:t xml:space="preserve"> </w:t>
      </w:r>
      <w:r>
        <w:t>STATION INTERVAL</w:t>
      </w:r>
      <w:r>
        <w:t xml:space="preserve"> </w:t>
      </w:r>
      <w:r>
        <w:t xml:space="preserve"> STACKS</w:t>
      </w:r>
      <w:r>
        <w:t xml:space="preserve"> </w:t>
      </w:r>
      <w:r>
        <w:t>^.'.2</w:t>
      </w:r>
      <w:r>
        <w:t xml:space="preserve"> </w:t>
      </w:r>
      <w:r>
        <w:t>SFERICS</w:t>
      </w:r>
      <w:r>
        <w:t xml:space="preserve"> </w:t>
      </w:r>
      <w:r>
        <w:t>INST. SERIAL NC</w:t>
      </w:r>
      <w:r>
        <w:t xml:space="preserve"> </w:t>
      </w:r>
      <w:r>
        <w:t>OPERATOR</w:t>
      </w:r>
      <w:r>
        <w:t xml:space="preserve"> </w:t>
      </w:r>
      <w:r>
        <w:t>V/Arf</w:t>
      </w:r>
      <w:r>
        <w:t xml:space="preserve"> </w:t>
      </w:r>
      <w:r>
        <w:t>SERVICES</w:t>
      </w:r>
      <w:r>
        <w:t xml:space="preserve"> </w:t>
      </w:r>
      <w:r>
        <w:t>LINE N2</w:t>
      </w:r>
      <w:r>
        <w:t xml:space="preserve"> </w:t>
      </w:r>
      <w:r>
        <w:t>*LQ.</w:t>
      </w:r>
      <w:r>
        <w:t xml:space="preserve"> </w:t>
      </w:r>
      <w:r>
        <w:t>SIROTEM SURVEY</w:t>
      </w:r>
      <w:r>
        <w:t xml:space="preserve"> </w:t>
      </w:r>
      <w:r>
        <w:t>CLIENT</w:t>
      </w:r>
      <w:r>
        <w:t xml:space="preserve"> </w:t>
      </w:r>
      <w:r>
        <w:t>LI?.:?</w:t>
      </w:r>
      <w:r>
        <w:t xml:space="preserve"> </w:t>
      </w:r>
      <w:r>
        <w:t xml:space="preserve"> </w:t>
      </w:r>
      <w:r>
        <w:t xml:space="preserve"> </w:t>
      </w:r>
      <w:r>
        <w:t>AREA</w:t>
      </w:r>
      <w:r>
        <w:t xml:space="preserve"> </w:t>
      </w:r>
      <w:r>
        <w:t>LOOP CONFIG.</w:t>
      </w:r>
      <w:r>
        <w:t xml:space="preserve"> </w:t>
      </w:r>
      <w:r>
        <w:t xml:space="preserve"> </w:t>
      </w:r>
      <w:r>
        <w:t xml:space="preserve"> </w:t>
      </w:r>
      <w:r>
        <w:t xml:space="preserve"> LOOP DIMENSION</w:t>
      </w:r>
      <w:r>
        <w:t xml:space="preserve"> </w:t>
      </w:r>
      <w:r>
        <w:t xml:space="preserve"> </w:t>
      </w:r>
      <w:r>
        <w:t xml:space="preserve"> </w:t>
      </w:r>
      <w:r>
        <w:t>STATION INTERVAL ....S.o</w:t>
      </w:r>
      <w:r>
        <w:t xml:space="preserve"> </w:t>
      </w:r>
      <w:r>
        <w:t>STACKS</w:t>
      </w:r>
      <w:r>
        <w:t xml:space="preserve"> </w:t>
      </w:r>
      <w:r>
        <w:t>-T.'A.</w:t>
      </w:r>
      <w:r>
        <w:t xml:space="preserve"> </w:t>
      </w:r>
      <w:r>
        <w:t>SFERICS</w:t>
      </w:r>
      <w:r>
        <w:t xml:space="preserve"> </w:t>
      </w:r>
      <w:r>
        <w:t xml:space="preserve"> </w:t>
      </w:r>
      <w:r>
        <w:t xml:space="preserve"> </w:t>
      </w:r>
      <w:r>
        <w:t>ar.-</w:t>
      </w:r>
      <w:r>
        <w:t xml:space="preserve"> </w:t>
      </w:r>
      <w:r>
        <w:t xml:space="preserve"> INST. SERIAL N2</w:t>
      </w:r>
      <w:r>
        <w:t xml:space="preserve"> </w:t>
      </w:r>
      <w:r>
        <w:t xml:space="preserve"> </w:t>
      </w:r>
      <w:r>
        <w:t xml:space="preserve"> </w:t>
      </w:r>
      <w:r>
        <w:t>'.2..3.L</w:t>
      </w:r>
      <w:r>
        <w:t xml:space="preserve"> </w:t>
      </w:r>
      <w:r>
        <w:t xml:space="preserve"> </w:t>
      </w:r>
      <w:r>
        <w:t xml:space="preserve"> </w:t>
      </w:r>
      <w:r>
        <w:t>OPERATOR</w:t>
      </w:r>
      <w:r>
        <w:t xml:space="preserve"> </w:t>
      </w:r>
      <w:r>
        <w:t>DATE</w:t>
      </w:r>
      <w:r>
        <w:t xml:space="preserve"> </w:t>
      </w:r>
      <w:r>
        <w:t xml:space="preserve"> </w:t>
      </w:r>
      <w:r>
        <w:t xml:space="preserve"> </w:t>
      </w:r>
      <w:r>
        <w:t>3.A..-...7...-..S.U</w:t>
      </w:r>
      <w:r>
        <w:t xml:space="preserve"> </w:t>
      </w:r>
      <w:r>
        <w:t xml:space="preserve"> </w:t>
      </w:r>
      <w:r>
        <w:t xml:space="preserve"> </w:t>
      </w:r>
      <w:r>
        <w:t xml:space="preserve"> </w:t>
      </w:r>
      <w:r>
        <w:t xml:space="preserve"> </w:t>
      </w:r>
      <w:r>
        <w:t>LOOP DIAGRAMS ETC.</w:t>
      </w:r>
      <w:r>
        <w:t xml:space="preserve"> </w:t>
      </w:r>
      <w:r>
        <w:t xml:space="preserve">~ J ■ i </w:t>
      </w:r>
      <w:r>
        <w:t xml:space="preserve"> </w:t>
      </w:r>
      <w:r>
        <w:t>q</w:t>
      </w:r>
      <w:r>
        <w:t xml:space="preserve"> </w:t>
      </w:r>
      <w:r>
        <w:t xml:space="preserve"> U p-*-*-</w:t>
      </w:r>
      <w:r>
        <w:t xml:space="preserve"> </w:t>
      </w:r>
      <w:r>
        <w:t>r</w:t>
      </w:r>
      <w:r>
        <w:t xml:space="preserve"> </w:t>
      </w:r>
      <w:r>
        <w:t>-</w:t>
      </w:r>
      <w:r>
        <w:t xml:space="preserve"> </w:t>
      </w:r>
      <w:r>
        <w:t>V/Arf</w:t>
      </w:r>
      <w:r>
        <w:t xml:space="preserve"> </w:t>
      </w:r>
      <w:r>
        <w:t>LINE N2</w:t>
      </w:r>
      <w:r>
        <w:t xml:space="preserve"> </w:t>
      </w:r>
      <w:r>
        <w:t>LOOP CONFIG. ....£.v.!&lt;..:</w:t>
      </w:r>
      <w:r>
        <w:t xml:space="preserve"> </w:t>
      </w:r>
      <w:r>
        <w:t>LOOP DIMENSION</w:t>
      </w:r>
      <w:r>
        <w:t xml:space="preserve"> </w:t>
      </w:r>
      <w:r>
        <w:t>STATION INTERVAL....</w:t>
      </w:r>
      <w:r>
        <w:t xml:space="preserve"> </w:t>
      </w:r>
      <w:r>
        <w:t>STACKS</w:t>
      </w:r>
      <w:r>
        <w:t xml:space="preserve"> </w:t>
      </w:r>
      <w:r>
        <w:t>S.'.i....</w:t>
      </w:r>
      <w:r>
        <w:t xml:space="preserve"> </w:t>
      </w:r>
      <w:r>
        <w:t>SFERICS</w:t>
      </w:r>
      <w:r>
        <w:t xml:space="preserve"> </w:t>
      </w:r>
      <w:r>
        <w:t>C’.r.</w:t>
      </w:r>
      <w:r>
        <w:t xml:space="preserve"> </w:t>
      </w:r>
      <w:r>
        <w:t>r</w:t>
      </w:r>
      <w:r>
        <w:t xml:space="preserve"> </w:t>
      </w:r>
      <w:r>
        <w:t>INST. SERIAL N2</w:t>
      </w:r>
      <w:r>
        <w:t xml:space="preserve"> </w:t>
      </w:r>
      <w:r>
        <w:t>i.Z.li</w:t>
      </w:r>
      <w:r>
        <w:t xml:space="preserve"> </w:t>
      </w:r>
      <w:r>
        <w:t>OPERATOR</w:t>
      </w:r>
      <w:r>
        <w:t xml:space="preserve"> </w:t>
      </w:r>
      <w:r>
        <w:t>, A-i i** ' A/'</w:t>
      </w:r>
      <w:r>
        <w:t xml:space="preserve"> </w:t>
      </w:r>
      <w:r>
        <w:t>DATE</w:t>
      </w:r>
      <w:r>
        <w:t xml:space="preserve"> </w:t>
      </w:r>
      <w:r>
        <w:t>( - s -</w:t>
      </w:r>
      <w:r>
        <w:t xml:space="preserve"> </w:t>
      </w:r>
      <w:r>
        <w:t>LOOP DIAGRAMS ETC.</w:t>
      </w:r>
      <w:r>
        <w:t xml:space="preserve"> </w:t>
      </w:r>
      <w:r>
        <w:t xml:space="preserve"> </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^V/A</w:t>
      </w:r>
      <w:r>
        <w:t xml:space="preserve"> </w:t>
      </w:r>
      <w:r>
        <w:t>SERVICES</w:t>
      </w:r>
      <w:r>
        <w:t xml:space="preserve"> </w:t>
      </w:r>
      <w:r>
        <w:t xml:space="preserve"> </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LINENS</w:t>
      </w:r>
      <w:r>
        <w:t xml:space="preserve"> </w:t>
      </w:r>
      <w:r>
        <w:t>5.^7.-</w:t>
      </w:r>
      <w:r>
        <w:t xml:space="preserve"> </w:t>
      </w:r>
      <w:r>
        <w:t>LOOP CONFIG J.</w:t>
      </w:r>
      <w:r>
        <w:t xml:space="preserve"> </w:t>
      </w:r>
      <w:r>
        <w:t xml:space="preserve"> LOOP DIMENSION</w:t>
      </w:r>
      <w:r>
        <w:t xml:space="preserve"> </w:t>
      </w:r>
      <w:r>
        <w:t>STATION INTERVAL</w:t>
      </w:r>
      <w:r>
        <w:t xml:space="preserve"> </w:t>
      </w:r>
      <w:r>
        <w:t xml:space="preserve"> </w:t>
      </w:r>
      <w:r>
        <w:t xml:space="preserve"> </w:t>
      </w:r>
      <w:r>
        <w:t xml:space="preserve"> STACKS</w:t>
      </w:r>
      <w:r>
        <w:t xml:space="preserve"> </w:t>
      </w:r>
      <w:r>
        <w:t>SFERICS</w:t>
      </w:r>
      <w:r>
        <w:t xml:space="preserve"> </w:t>
      </w:r>
      <w:r>
        <w:t>:^.r.</w:t>
      </w:r>
      <w:r>
        <w:t xml:space="preserve"> </w:t>
      </w:r>
      <w:r>
        <w:t>INST. SERIAL N2</w:t>
      </w:r>
      <w:r>
        <w:t xml:space="preserve"> </w:t>
      </w:r>
      <w:r>
        <w:t xml:space="preserve"> </w:t>
      </w:r>
      <w:r>
        <w:t xml:space="preserve"> </w:t>
      </w:r>
      <w:r>
        <w:t>OPERATOR</w:t>
      </w:r>
      <w:r>
        <w:t xml:space="preserve"> </w:t>
      </w:r>
      <w:r>
        <w:t>DATE</w:t>
      </w:r>
      <w:r>
        <w:t xml:space="preserve"> </w:t>
      </w:r>
      <w:r>
        <w:t xml:space="preserve"> </w:t>
      </w:r>
      <w:r>
        <w:t xml:space="preserve"> </w:t>
      </w:r>
      <w:r>
        <w:t>( - S - 5C.</w:t>
      </w:r>
      <w:r>
        <w:t xml:space="preserve"> </w:t>
      </w:r>
      <w:r>
        <w:t>LOOP DIAGRAMS ETC</w:t>
      </w:r>
      <w:r>
        <w:t xml:space="preserve"> </w:t>
      </w:r>
      <w:r>
        <w:t xml:space="preserve">7. </w:t>
      </w:r>
      <w:r>
        <w:t xml:space="preserve"> </w:t>
      </w:r>
      <w:r>
        <w:t>J</w:t>
      </w:r>
      <w:r>
        <w:t xml:space="preserve"> </w:t>
      </w:r>
      <w:r>
        <w:t xml:space="preserve"> i S</w:t>
      </w:r>
      <w:r>
        <w:t xml:space="preserve"> </w:t>
      </w:r>
      <w:r>
        <w:t>^V/A</w:t>
      </w:r>
      <w:r>
        <w:t xml:space="preserve"> </w:t>
      </w:r>
      <w:r>
        <w:t xml:space="preserve"> </w:t>
      </w:r>
      <w:r>
        <w:t xml:space="preserve"> </w:t>
      </w:r>
      <w:r>
        <w:t>SIROTEM SURVEY</w:t>
      </w:r>
      <w:r>
        <w:t xml:space="preserve"> </w:t>
      </w:r>
      <w:r>
        <w:t>CLIENT</w:t>
      </w:r>
      <w:r>
        <w:t xml:space="preserve"> </w:t>
      </w:r>
      <w:r>
        <w:t xml:space="preserve"> </w:t>
      </w:r>
      <w:r>
        <w:t xml:space="preserve"> </w:t>
      </w:r>
      <w:r>
        <w:t>,c.y.£.</w:t>
      </w:r>
      <w:r>
        <w:t xml:space="preserve"> </w:t>
      </w:r>
      <w:r>
        <w:t>AREA</w:t>
      </w:r>
      <w:r>
        <w:t xml:space="preserve"> </w:t>
      </w:r>
      <w:r>
        <w:t xml:space="preserve"> </w:t>
      </w:r>
      <w:r>
        <w:t xml:space="preserve"> </w:t>
      </w:r>
      <w:r>
        <w:t xml:space="preserve"> </w:t>
      </w:r>
      <w:r>
        <w:t xml:space="preserve"> </w:t>
      </w:r>
      <w:r>
        <w:t>LINENS</w:t>
      </w:r>
      <w:r>
        <w:t xml:space="preserve"> </w:t>
      </w:r>
      <w:r>
        <w:t>LOOP CONFIG</w:t>
      </w:r>
      <w:r>
        <w:t xml:space="preserve"> </w:t>
      </w:r>
      <w:r>
        <w:t>LOOP DIMENSION</w:t>
      </w:r>
      <w:r>
        <w:t xml:space="preserve"> </w:t>
      </w:r>
      <w:r>
        <w:t>STATION INTERVAL .....ZG-u-</w:t>
      </w:r>
      <w:r>
        <w:t xml:space="preserve"> </w:t>
      </w:r>
      <w:r>
        <w:t>STACKS</w:t>
      </w:r>
      <w:r>
        <w:t xml:space="preserve"> </w:t>
      </w:r>
      <w:r>
        <w:t>■.r.'.L</w:t>
      </w:r>
      <w:r>
        <w:t xml:space="preserve"> </w:t>
      </w:r>
      <w:r>
        <w:t>SFERICS</w:t>
      </w:r>
      <w:r>
        <w:t xml:space="preserve"> </w:t>
      </w:r>
      <w:r>
        <w:t>Gr..?.</w:t>
      </w:r>
      <w:r>
        <w:t xml:space="preserve"> </w:t>
      </w:r>
      <w:r>
        <w:t xml:space="preserve"> </w:t>
      </w:r>
      <w:r>
        <w:t xml:space="preserve"> </w:t>
      </w:r>
      <w:r>
        <w:t>INST. SERIAL N5</w:t>
      </w:r>
      <w:r>
        <w:t xml:space="preserve"> </w:t>
      </w:r>
      <w:r>
        <w:t>'..Z1L</w:t>
      </w:r>
      <w:r>
        <w:t xml:space="preserve"> </w:t>
      </w:r>
      <w:r>
        <w:t>OPERATOR</w:t>
      </w:r>
      <w:r>
        <w:t xml:space="preserve"> </w:t>
      </w:r>
      <w:r>
        <w:t>DATE</w:t>
      </w:r>
      <w:r>
        <w:t xml:space="preserve"> </w:t>
      </w:r>
      <w:r>
        <w:t xml:space="preserve"> </w:t>
      </w:r>
      <w:r>
        <w:t xml:space="preserve"> </w:t>
      </w:r>
      <w:r>
        <w:t xml:space="preserve"> </w:t>
      </w:r>
      <w:r>
        <w:t xml:space="preserve"> </w:t>
      </w:r>
      <w:r>
        <w:t xml:space="preserve"> </w:t>
      </w:r>
      <w:r>
        <w:t xml:space="preserve"> </w:t>
      </w:r>
      <w:r>
        <w:t>....</w:t>
      </w:r>
      <w:r>
        <w:t xml:space="preserve"> </w:t>
      </w:r>
      <w:r>
        <w:t>LOOP DIAGRAMS ETC.</w:t>
      </w:r>
      <w:r>
        <w:t xml:space="preserve"> </w:t>
      </w:r>
      <w:r>
        <w:t>V/Arf</w:t>
      </w:r>
      <w:r>
        <w:t xml:space="preserve"> </w:t>
      </w:r>
      <w:r>
        <w:t xml:space="preserve"> </w:t>
      </w:r>
      <w:r>
        <w:t xml:space="preserve"> </w:t>
      </w:r>
      <w:r>
        <w:t>|</w:t>
      </w:r>
      <w:r>
        <w:t xml:space="preserve"> </w:t>
      </w:r>
      <w:r>
        <w:t>SIROTEM SURVEY</w:t>
      </w:r>
      <w:r>
        <w:t xml:space="preserve"> </w:t>
      </w:r>
      <w:r>
        <w:t>CLIENT</w:t>
      </w:r>
      <w:r>
        <w:t xml:space="preserve"> </w:t>
      </w:r>
      <w:r>
        <w:t>C.S.ZU.</w:t>
      </w:r>
      <w:r>
        <w:t xml:space="preserve"> </w:t>
      </w:r>
      <w:r>
        <w:t>AREA</w:t>
      </w:r>
      <w:r>
        <w:t xml:space="preserve"> </w:t>
      </w:r>
      <w:r>
        <w:t xml:space="preserve"> </w:t>
      </w:r>
      <w:r>
        <w:t xml:space="preserve"> </w:t>
      </w:r>
      <w:r>
        <w:t xml:space="preserve"> </w:t>
      </w:r>
      <w:r>
        <w:t xml:space="preserve"> </w:t>
      </w:r>
      <w:r>
        <w:t>LINE N2</w:t>
      </w:r>
      <w:r>
        <w:t xml:space="preserve"> </w:t>
      </w:r>
      <w:r>
        <w:t>LOOP CONFIG....4~/t LOOP DIMENSION</w:t>
      </w:r>
      <w:r>
        <w:t xml:space="preserve"> </w:t>
      </w:r>
      <w:r>
        <w:t>STATION INTERVAL</w:t>
      </w:r>
      <w:r>
        <w:t xml:space="preserve"> </w:t>
      </w:r>
      <w:r>
        <w:t>STACKS</w:t>
      </w:r>
      <w:r>
        <w:t xml:space="preserve"> </w:t>
      </w:r>
      <w:r>
        <w:t xml:space="preserve"> </w:t>
      </w:r>
      <w:r>
        <w:t xml:space="preserve"> </w:t>
      </w:r>
      <w:r>
        <w:t xml:space="preserve"> SFERICS</w:t>
      </w:r>
      <w:r>
        <w:t xml:space="preserve"> </w:t>
      </w:r>
      <w:r>
        <w:t>0..^.</w:t>
      </w:r>
      <w:r>
        <w:t xml:space="preserve"> </w:t>
      </w:r>
      <w:r>
        <w:t xml:space="preserve"> </w:t>
      </w:r>
      <w:r>
        <w:t xml:space="preserve"> </w:t>
      </w:r>
      <w:r>
        <w:t>INST. SERIAL N2</w:t>
      </w:r>
      <w:r>
        <w:t xml:space="preserve"> </w:t>
      </w:r>
      <w:r>
        <w:t>'..U.L</w:t>
      </w:r>
      <w:r>
        <w:t xml:space="preserve"> </w:t>
      </w:r>
      <w:r>
        <w:t>OPERATOR</w:t>
      </w:r>
      <w:r>
        <w:t xml:space="preserve"> </w:t>
      </w:r>
      <w:r>
        <w:t>DATE</w:t>
      </w:r>
      <w:r>
        <w:t xml:space="preserve"> </w:t>
      </w:r>
      <w:r>
        <w:t>LOOP DIAGRAMS ETC</w:t>
      </w:r>
      <w:r>
        <w:t xml:space="preserve"> </w:t>
      </w:r>
      <w:r>
        <w:t>T J</w:t>
      </w:r>
      <w:r>
        <w:t xml:space="preserve"> </w:t>
      </w:r>
      <w:r>
        <w:t>u</w:t>
      </w:r>
      <w:r>
        <w:t xml:space="preserve"> </w:t>
      </w:r>
      <w:r>
        <w:t>V/Arf</w:t>
      </w:r>
      <w:r>
        <w:t xml:space="preserve"> </w:t>
      </w:r>
      <w:r>
        <w:t>f,C .</w:t>
      </w:r>
      <w:r>
        <w:t xml:space="preserve"> </w:t>
      </w:r>
      <w:r>
        <w:t xml:space="preserve">2 ~ </w:t>
      </w:r>
      <w:r>
        <w:t xml:space="preserve"> </w:t>
      </w:r>
      <w:r>
        <w:t>o</w:t>
      </w:r>
      <w:r>
        <w:t xml:space="preserve"> </w:t>
      </w:r>
      <w:r>
        <w:t xml:space="preserve"> u</w:t>
      </w:r>
      <w:r>
        <w:t xml:space="preserve"> </w:t>
      </w:r>
      <w:r>
        <w:t>a &lt; © e</w:t>
      </w:r>
      <w:r>
        <w:t xml:space="preserve"> </w:t>
      </w:r>
      <w:r>
        <w:t xml:space="preserve">000 </w:t>
      </w:r>
      <w:r>
        <w:t xml:space="preserve"> </w:t>
      </w:r>
      <w:r>
        <w:t>u</w:t>
      </w:r>
      <w:r>
        <w:t xml:space="preserve"> </w:t>
      </w:r>
      <w:r>
        <w:t>Oi u</w:t>
      </w:r>
      <w:r>
        <w:t xml:space="preserve"> </w:t>
      </w:r>
      <w:r>
        <w:t xml:space="preserve">• o </w:t>
      </w:r>
      <w:r>
        <w:t xml:space="preserve"> </w:t>
      </w:r>
      <w:r>
        <w:t>3&lt;jv</w:t>
      </w:r>
      <w:r>
        <w:t xml:space="preserve"> </w:t>
      </w:r>
      <w:r>
        <w:t>'o*co e</w:t>
      </w:r>
      <w:r>
        <w:t xml:space="preserve"> </w:t>
      </w:r>
      <w:r>
        <w:t>LOOP DIAGRAMS ETC</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LOOP CONFIG..</w:t>
      </w:r>
      <w:r>
        <w:t xml:space="preserve"> </w:t>
      </w:r>
      <w:r>
        <w:t xml:space="preserve">at-.. </w:t>
      </w:r>
      <w:r>
        <w:t xml:space="preserve"> </w:t>
      </w:r>
      <w:r>
        <w:t>LOOP DIMENSION</w:t>
      </w:r>
      <w:r>
        <w:t xml:space="preserve"> </w:t>
      </w:r>
      <w:r>
        <w:t>STATION INTERVAL</w:t>
      </w:r>
      <w:r>
        <w:t xml:space="preserve"> </w:t>
      </w:r>
      <w:r>
        <w:t>STACKS</w:t>
      </w:r>
      <w:r>
        <w:t xml:space="preserve"> </w:t>
      </w:r>
      <w:r>
        <w:t>Z:.*.</w:t>
      </w:r>
      <w:r>
        <w:t xml:space="preserve"> </w:t>
      </w:r>
      <w:r>
        <w:t>SFERICS</w:t>
      </w:r>
      <w:r>
        <w:t xml:space="preserve"> </w:t>
      </w:r>
      <w:r>
        <w:t>2.^.</w:t>
      </w:r>
      <w:r>
        <w:t xml:space="preserve"> </w:t>
      </w:r>
      <w:r>
        <w:t xml:space="preserve"> </w:t>
      </w:r>
      <w:r>
        <w:t xml:space="preserve"> </w:t>
      </w:r>
      <w:r>
        <w:t>INST. SERIAL N2</w:t>
      </w:r>
      <w:r>
        <w:t xml:space="preserve"> </w:t>
      </w:r>
      <w:r>
        <w:t xml:space="preserve"> </w:t>
      </w:r>
      <w:r>
        <w:t xml:space="preserve"> </w:t>
      </w:r>
      <w:r>
        <w:t xml:space="preserve"> </w:t>
      </w:r>
      <w:r>
        <w:t xml:space="preserve"> </w:t>
      </w:r>
      <w:r>
        <w:t>OPERATOR</w:t>
      </w:r>
      <w:r>
        <w:t xml:space="preserve"> </w:t>
      </w:r>
      <w:r>
        <w:t>DATE</w:t>
      </w:r>
      <w:r>
        <w:t xml:space="preserve"> </w:t>
      </w:r>
      <w:r>
        <w:t xml:space="preserve"> </w:t>
      </w:r>
      <w:r>
        <w:t xml:space="preserve"> </w:t>
      </w:r>
      <w:r>
        <w:t>i..-....t..-...'iA</w:t>
      </w:r>
      <w:r>
        <w:t xml:space="preserve"> </w:t>
      </w:r>
      <w:r>
        <w:t>^V/A</w:t>
      </w:r>
      <w:r>
        <w:t xml:space="preserve"> </w:t>
      </w:r>
      <w:r>
        <w:t>5</w:t>
      </w:r>
      <w:r>
        <w:t xml:space="preserve"> </w:t>
      </w:r>
      <w:r>
        <w:t>LINE N2</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Sj.</w:t>
      </w:r>
      <w:r>
        <w:t xml:space="preserve"> </w:t>
      </w:r>
      <w:r>
        <w:t>LOOP CONFIG.</w:t>
      </w:r>
      <w:r>
        <w:t xml:space="preserve"> </w:t>
      </w:r>
      <w:r>
        <w:t xml:space="preserve"> LOOP DIMENSION</w:t>
      </w:r>
      <w:r>
        <w:t xml:space="preserve"> </w:t>
      </w:r>
      <w:r>
        <w:t>STATION INTERVAL</w:t>
      </w:r>
      <w:r>
        <w:t xml:space="preserve"> </w:t>
      </w:r>
      <w:r>
        <w:t>STACKS</w:t>
      </w:r>
      <w:r>
        <w:t xml:space="preserve"> </w:t>
      </w:r>
      <w:r>
        <w:t xml:space="preserve"> </w:t>
      </w:r>
      <w:r>
        <w:t xml:space="preserve"> </w:t>
      </w:r>
      <w:r>
        <w:t>SFERICS</w:t>
      </w:r>
      <w:r>
        <w:t xml:space="preserve"> </w:t>
      </w:r>
      <w:r>
        <w:t xml:space="preserve">S'Jr.z. </w:t>
      </w:r>
      <w:r>
        <w:t xml:space="preserve"> </w:t>
      </w:r>
      <w:r>
        <w:t>INST. SERIAL N2</w:t>
      </w:r>
      <w:r>
        <w:t xml:space="preserve"> </w:t>
      </w:r>
      <w:r>
        <w:t>!.U</w:t>
      </w:r>
      <w:r>
        <w:t xml:space="preserve"> </w:t>
      </w:r>
      <w:r>
        <w:t xml:space="preserve"> </w:t>
      </w:r>
      <w:r>
        <w:t xml:space="preserve"> </w:t>
      </w:r>
      <w:r>
        <w:t>OPERATOR</w:t>
      </w:r>
      <w:r>
        <w:t xml:space="preserve"> </w:t>
      </w:r>
      <w:r>
        <w:t>ya</w:t>
      </w:r>
      <w:r>
        <w:t xml:space="preserve"> </w:t>
      </w:r>
      <w:r>
        <w:t>i.w,</w:t>
      </w:r>
      <w:r>
        <w:t xml:space="preserve"> </w:t>
      </w:r>
      <w:r>
        <w:t>DATE</w:t>
      </w:r>
      <w:r>
        <w:t xml:space="preserve"> </w:t>
      </w:r>
      <w:r>
        <w:t>(„T...S..r...U</w:t>
      </w:r>
      <w:r>
        <w:t xml:space="preserve"> </w:t>
      </w:r>
      <w:r>
        <w:t>LOOP DIAGRAMS ETC.</w:t>
      </w:r>
      <w:r>
        <w:t xml:space="preserve"> </w:t>
      </w:r>
      <w:r>
        <w:t>C-H</w:t>
      </w:r>
      <w:r>
        <w:t xml:space="preserve"> </w:t>
      </w:r>
      <w:r>
        <w:t>a</w:t>
      </w:r>
      <w:r>
        <w:t xml:space="preserve"> </w:t>
      </w:r>
      <w:r>
        <w:t xml:space="preserve"> c-1 v &lt;r '</w:t>
      </w:r>
      <w:r>
        <w:t xml:space="preserve"> </w:t>
      </w:r>
      <w:r>
        <w:t>N</w:t>
      </w:r>
      <w:r>
        <w:t xml:space="preserve"> </w:t>
      </w:r>
      <w:r>
        <w:t>&lt;^n.</w:t>
      </w:r>
      <w:r>
        <w:t xml:space="preserve"> </w:t>
      </w:r>
      <w:r>
        <w:t>S') C-Cfr</w:t>
      </w:r>
      <w:r>
        <w:t xml:space="preserve"> </w:t>
      </w:r>
      <w:r>
        <w:t>'VC'</w:t>
      </w:r>
      <w:r>
        <w:t xml:space="preserve"> </w:t>
      </w:r>
      <w:r>
        <w:t>tv</w:t>
      </w:r>
      <w:r>
        <w:t xml:space="preserve"> </w:t>
      </w:r>
      <w:r>
        <w:t>■Lo Q, cdJ-td</w:t>
      </w:r>
      <w:r>
        <w:t xml:space="preserve"> </w:t>
      </w:r>
      <w:r>
        <w:t xml:space="preserve"> S' 0 </w:t>
      </w:r>
      <w:r>
        <w:t xml:space="preserve"> </w:t>
      </w:r>
      <w:r>
        <w:t>O^c,</w:t>
      </w:r>
      <w:r>
        <w:t xml:space="preserve"> </w:t>
      </w:r>
      <w:r>
        <w:t>■»•</w:t>
      </w:r>
      <w:r>
        <w:t xml:space="preserve"> </w:t>
      </w:r>
      <w:r>
        <w:t>% 0 ~</w:t>
      </w:r>
      <w:r>
        <w:t xml:space="preserve"> </w:t>
      </w:r>
      <w:r>
        <w:t>d./’O—f"</w:t>
      </w:r>
      <w:r>
        <w:t xml:space="preserve"> </w:t>
      </w:r>
      <w:r>
        <w:t>b-ijvfv*</w:t>
      </w:r>
      <w:r>
        <w:t xml:space="preserve"> </w:t>
      </w:r>
      <w:r>
        <w:t>» ,J</w:t>
      </w:r>
      <w:r>
        <w:t xml:space="preserve"> </w:t>
      </w:r>
      <w:r>
        <w:t xml:space="preserve">&lt;vivn^ 8 6 Q i&gt; </w:t>
      </w:r>
      <w:r>
        <w:t xml:space="preserve"> </w:t>
      </w:r>
      <w:r>
        <w:t>AJ</w:t>
      </w:r>
      <w:r>
        <w:t xml:space="preserve"> </w:t>
      </w:r>
      <w:r>
        <w:t>P O O&lt; '■</w:t>
      </w:r>
      <w:r>
        <w:t xml:space="preserve"> </w:t>
      </w:r>
      <w:r>
        <w:t>^V/A</w:t>
      </w:r>
      <w:r>
        <w:t xml:space="preserve"> </w:t>
      </w:r>
      <w:r>
        <w:t>LINE N2</w:t>
      </w:r>
      <w:r>
        <w:t xml:space="preserve"> </w:t>
      </w:r>
      <w:r>
        <w:t>DATE</w:t>
      </w:r>
      <w:r>
        <w:t xml:space="preserve"> </w:t>
      </w:r>
      <w:r>
        <w:t>.5..:...!^</w:t>
      </w:r>
      <w:r>
        <w:t xml:space="preserve"> </w:t>
      </w:r>
      <w:r>
        <w:t>SIRCTEM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LOOP CONFIGL</w:t>
      </w:r>
      <w:r>
        <w:t xml:space="preserve"> </w:t>
      </w:r>
      <w:r>
        <w:t xml:space="preserve"> LOOP DIMENSION</w:t>
      </w:r>
      <w:r>
        <w:t xml:space="preserve"> </w:t>
      </w:r>
      <w:r>
        <w:t>STATION INTERVAL STACKS</w:t>
      </w:r>
      <w:r>
        <w:t xml:space="preserve"> </w:t>
      </w:r>
      <w:r>
        <w:t>Sl.'.I</w:t>
      </w:r>
      <w:r>
        <w:t xml:space="preserve"> </w:t>
      </w:r>
      <w:r>
        <w:t>SFERICS</w:t>
      </w:r>
      <w:r>
        <w:t xml:space="preserve"> </w:t>
      </w:r>
      <w:r>
        <w:t>Cl.U</w:t>
      </w:r>
      <w:r>
        <w:t xml:space="preserve"> </w:t>
      </w:r>
      <w:r>
        <w:t xml:space="preserve"> </w:t>
      </w:r>
      <w:r>
        <w:t xml:space="preserve"> </w:t>
      </w:r>
      <w:r>
        <w:t>INST. SERIAL Nfi</w:t>
      </w:r>
      <w:r>
        <w:t xml:space="preserve"> </w:t>
      </w:r>
      <w:r>
        <w:t xml:space="preserve"> </w:t>
      </w:r>
      <w:r>
        <w:t xml:space="preserve"> </w:t>
      </w:r>
      <w:r>
        <w:t>'A3.C</w:t>
      </w:r>
      <w:r>
        <w:t xml:space="preserve"> </w:t>
      </w:r>
      <w:r>
        <w:t xml:space="preserve"> </w:t>
      </w:r>
      <w:r>
        <w:t xml:space="preserve"> </w:t>
      </w:r>
      <w:r>
        <w:t>OPERATOR</w:t>
      </w:r>
      <w:r>
        <w:t xml:space="preserve"> </w:t>
      </w:r>
      <w:r>
        <w:t>LOOP DIAGRAMS ETC.</w:t>
      </w:r>
      <w:r>
        <w:t xml:space="preserve"> </w:t>
      </w:r>
      <w:r>
        <w:t>~</w:t>
      </w:r>
      <w:r>
        <w:t xml:space="preserve"> </w:t>
      </w:r>
      <w:r>
        <w:t>* O</w:t>
      </w:r>
      <w:r>
        <w:t xml:space="preserve"> </w:t>
      </w:r>
      <w:r>
        <w:t>c</w:t>
      </w:r>
      <w:r>
        <w:t xml:space="preserve"> </w:t>
      </w:r>
      <w:r>
        <w:t>^V/A</w:t>
      </w:r>
      <w:r>
        <w:t xml:space="preserve"> </w:t>
      </w:r>
      <w:r>
        <w:t>SIROTEM SURVEY</w:t>
      </w:r>
      <w:r>
        <w:t xml:space="preserve"> </w:t>
      </w:r>
      <w:r>
        <w:t>CLIENT</w:t>
      </w:r>
      <w:r>
        <w:t xml:space="preserve"> </w:t>
      </w:r>
      <w:r>
        <w:t xml:space="preserve"> </w:t>
      </w:r>
      <w:r>
        <w:t xml:space="preserve"> </w:t>
      </w:r>
      <w:r>
        <w:t>CAff</w:t>
      </w:r>
      <w:r>
        <w:t xml:space="preserve"> </w:t>
      </w:r>
      <w:r>
        <w:t xml:space="preserve"> </w:t>
      </w:r>
      <w:r>
        <w:t xml:space="preserve"> </w:t>
      </w:r>
      <w:r>
        <w:t>AREA</w:t>
      </w:r>
      <w:r>
        <w:t xml:space="preserve"> </w:t>
      </w:r>
      <w:r>
        <w:t xml:space="preserve"> </w:t>
      </w:r>
      <w:r>
        <w:t xml:space="preserve"> </w:t>
      </w:r>
      <w:r>
        <w:t>LINE N2</w:t>
      </w:r>
      <w:r>
        <w:t xml:space="preserve"> </w:t>
      </w:r>
      <w:r>
        <w:t xml:space="preserve"> </w:t>
      </w:r>
      <w:r>
        <w:t xml:space="preserve"> </w:t>
      </w:r>
      <w:r>
        <w:t xml:space="preserve"> </w:t>
      </w:r>
      <w:r>
        <w:t xml:space="preserve"> </w:t>
      </w:r>
      <w:r>
        <w:t>LOOP CONFIG. LOOP DIMENSION</w:t>
      </w:r>
      <w:r>
        <w:t xml:space="preserve"> </w:t>
      </w:r>
      <w:r>
        <w:t xml:space="preserve"> </w:t>
      </w:r>
      <w:r>
        <w:t xml:space="preserve"> </w:t>
      </w:r>
      <w:r>
        <w:t>STATION INTERVAL .......5^-</w:t>
      </w:r>
      <w:r>
        <w:t xml:space="preserve"> </w:t>
      </w:r>
      <w:r>
        <w:t>STACKS</w:t>
      </w:r>
      <w:r>
        <w:t xml:space="preserve"> </w:t>
      </w:r>
      <w:r>
        <w:t xml:space="preserve"> </w:t>
      </w:r>
      <w:r>
        <w:t xml:space="preserve"> </w:t>
      </w:r>
      <w:r>
        <w:t>ffX</w:t>
      </w:r>
      <w:r>
        <w:t xml:space="preserve"> </w:t>
      </w:r>
      <w:r>
        <w:t xml:space="preserve"> </w:t>
      </w:r>
      <w:r>
        <w:t xml:space="preserve"> </w:t>
      </w:r>
      <w:r>
        <w:t>SFERICS</w:t>
      </w:r>
      <w:r>
        <w:t xml:space="preserve"> </w:t>
      </w:r>
      <w:r>
        <w:t>CJ.ff.</w:t>
      </w:r>
      <w:r>
        <w:t xml:space="preserve"> </w:t>
      </w:r>
      <w:r>
        <w:t xml:space="preserve"> </w:t>
      </w:r>
      <w:r>
        <w:t xml:space="preserve"> </w:t>
      </w:r>
      <w:r>
        <w:t xml:space="preserve"> INST. SERIAL N2</w:t>
      </w:r>
      <w:r>
        <w:t xml:space="preserve"> </w:t>
      </w:r>
      <w:r>
        <w:t>Z.U.L</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1</w:t>
      </w:r>
      <w:r>
        <w:t xml:space="preserve"> </w:t>
      </w:r>
      <w:r>
        <w:t xml:space="preserve"> O </w:t>
      </w:r>
      <w:r>
        <w:t xml:space="preserve"> </w:t>
      </w:r>
      <w:r>
        <w:t>1</w:t>
      </w:r>
      <w:r>
        <w:t xml:space="preserve"> </w:t>
      </w:r>
      <w:r>
        <w:t>jjV/A</w:t>
      </w:r>
      <w:r>
        <w:t xml:space="preserve"> </w:t>
      </w:r>
      <w:r>
        <w:t xml:space="preserve">'V ' </w:t>
      </w:r>
      <w:r>
        <w:t xml:space="preserve"> </w:t>
      </w:r>
      <w:r>
        <w:t>•J</w:t>
      </w:r>
      <w:r>
        <w:t xml:space="preserve"> </w:t>
      </w:r>
      <w:r>
        <w:t xml:space="preserve"> C. 4.</w:t>
      </w:r>
      <w:r>
        <w:t xml:space="preserve"> </w:t>
      </w:r>
      <w:r>
        <w:t>'•i</w:t>
      </w:r>
      <w:r>
        <w:t xml:space="preserve"> </w:t>
      </w:r>
      <w:r>
        <w:t xml:space="preserve"> ' V £/!</w:t>
      </w:r>
      <w:r>
        <w:t xml:space="preserve"> </w:t>
      </w:r>
      <w:r>
        <w:t>SERVICES</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LINE N2</w:t>
      </w:r>
      <w:r>
        <w:t xml:space="preserve"> </w:t>
      </w:r>
      <w:r>
        <w:t xml:space="preserve"> </w:t>
      </w:r>
      <w:r>
        <w:t xml:space="preserve"> </w:t>
      </w:r>
      <w:r>
        <w:t xml:space="preserve"> </w:t>
      </w:r>
      <w:r>
        <w:t xml:space="preserve"> </w:t>
      </w:r>
      <w:r>
        <w:t>LOOP</w:t>
      </w:r>
      <w:r>
        <w:t xml:space="preserve"> </w:t>
      </w:r>
      <w:r>
        <w:t>LOOP DIMENSION</w:t>
      </w:r>
      <w:r>
        <w:t xml:space="preserve"> </w:t>
      </w:r>
      <w:r>
        <w:t>STATION INTERVAL</w:t>
      </w:r>
      <w:r>
        <w:t xml:space="preserve"> </w:t>
      </w:r>
      <w:r>
        <w:t>STACKS</w:t>
      </w:r>
      <w:r>
        <w:t xml:space="preserve"> </w:t>
      </w:r>
      <w:r>
        <w:t>SFERICS</w:t>
      </w:r>
      <w:r>
        <w:t xml:space="preserve"> </w:t>
      </w:r>
      <w:r>
        <w:t>INST. SERIAL NS</w:t>
      </w:r>
      <w:r>
        <w:t xml:space="preserve"> </w:t>
      </w:r>
      <w:r>
        <w:t>OPERATOR ?.</w:t>
      </w:r>
      <w:r>
        <w:t xml:space="preserve"> </w:t>
      </w:r>
      <w:r>
        <w:t xml:space="preserve"> </w:t>
      </w:r>
      <w:r>
        <w:t xml:space="preserve"> </w:t>
      </w:r>
      <w:r>
        <w:t>DATE</w:t>
      </w:r>
      <w:r>
        <w:t xml:space="preserve"> </w:t>
      </w:r>
      <w:r>
        <w:t>LOOP DIAGRAMS ETC.</w:t>
      </w:r>
      <w:r>
        <w:t xml:space="preserve"> </w:t>
      </w:r>
      <w:r>
        <w:t>V/A*</w:t>
      </w:r>
      <w:r>
        <w:t xml:space="preserve"> </w:t>
      </w:r>
      <w:r>
        <w:t>i</w:t>
      </w:r>
      <w:r>
        <w:t xml:space="preserve"> </w:t>
      </w:r>
      <w:r>
        <w:t>I</w:t>
      </w:r>
      <w:r>
        <w:t xml:space="preserve"> </w:t>
      </w:r>
      <w:r>
        <w:t>GEOPHYSJCAl’i</w:t>
      </w:r>
      <w:r>
        <w:t xml:space="preserve"> </w:t>
      </w:r>
      <w:r>
        <w:t>SERVICES !</w:t>
      </w:r>
      <w:r>
        <w:t xml:space="preserve"> </w:t>
      </w:r>
      <w:r>
        <w:t>SIROTEM SURVEY</w:t>
      </w:r>
      <w:r>
        <w:t xml:space="preserve"> </w:t>
      </w:r>
      <w:r>
        <w:t>CLIENT</w:t>
      </w:r>
      <w:r>
        <w:t xml:space="preserve"> </w:t>
      </w:r>
      <w:r>
        <w:t xml:space="preserve"> </w:t>
      </w:r>
      <w:r>
        <w:t xml:space="preserve"> </w:t>
      </w:r>
      <w:r>
        <w: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.&lt;?o.^.v</w:t>
      </w:r>
      <w:r>
        <w:t xml:space="preserve"> </w:t>
      </w:r>
      <w:r>
        <w:t>LOOP CONFIG.</w:t>
      </w:r>
      <w:r>
        <w:t xml:space="preserve"> </w:t>
      </w:r>
      <w:r>
        <w:t xml:space="preserve"> LOOP DIMENSION</w:t>
      </w:r>
      <w:r>
        <w:t xml:space="preserve"> </w:t>
      </w:r>
      <w:r>
        <w:t xml:space="preserve"> </w:t>
      </w:r>
      <w:r>
        <w:t xml:space="preserve"> </w:t>
      </w:r>
      <w:r>
        <w:t>STATION INTERVAL</w:t>
      </w:r>
      <w:r>
        <w:t xml:space="preserve"> </w:t>
      </w:r>
      <w:r>
        <w:t>STACKS</w:t>
      </w:r>
      <w:r>
        <w:t xml:space="preserve"> </w:t>
      </w:r>
      <w:r>
        <w:t>SFERICS</w:t>
      </w:r>
      <w:r>
        <w:t xml:space="preserve"> </w:t>
      </w:r>
      <w:r>
        <w:t>Q.^.</w:t>
      </w:r>
      <w:r>
        <w:t xml:space="preserve"> </w:t>
      </w:r>
      <w:r>
        <w:t xml:space="preserve"> </w:t>
      </w:r>
      <w:r>
        <w:t xml:space="preserve"> </w:t>
      </w:r>
      <w:r>
        <w:t>INST. SERIAL NS</w:t>
      </w:r>
      <w:r>
        <w:t xml:space="preserve"> </w:t>
      </w:r>
      <w:r>
        <w:t>OPERATOR</w:t>
      </w:r>
      <w:r>
        <w:t xml:space="preserve"> </w:t>
      </w:r>
      <w:r>
        <w:t>OATE</w:t>
      </w:r>
      <w:r>
        <w:t xml:space="preserve"> </w:t>
      </w:r>
      <w:r>
        <w:t xml:space="preserve"> </w:t>
      </w:r>
      <w:r>
        <w:t xml:space="preserve"> </w:t>
      </w:r>
      <w:r>
        <w:t xml:space="preserve"> </w:t>
      </w:r>
      <w:r>
        <w:t xml:space="preserve"> </w:t>
      </w:r>
      <w:r>
        <w:t>LOOP DIAGRAMS ETC.</w:t>
      </w:r>
      <w:r>
        <w:t xml:space="preserve"> </w:t>
      </w:r>
      <w:r>
        <w:t>^V/A</w:t>
      </w:r>
      <w:r>
        <w:t xml:space="preserve"> </w:t>
      </w:r>
      <w:r>
        <w:t>4</w:t>
      </w:r>
      <w:r>
        <w:t xml:space="preserve"> </w:t>
      </w:r>
      <w:r>
        <w:t>I</w:t>
      </w:r>
      <w:r>
        <w:t xml:space="preserve"> </w:t>
      </w:r>
      <w:r>
        <w:t>t</w:t>
      </w:r>
      <w:r>
        <w:t xml:space="preserve"> </w:t>
      </w:r>
      <w:r>
        <w:t>J t</w:t>
      </w:r>
      <w:r>
        <w:t xml:space="preserve"> </w:t>
      </w:r>
      <w:r>
        <w:t>I</w:t>
      </w:r>
      <w:r>
        <w:t xml:space="preserve"> </w:t>
      </w:r>
      <w:r>
        <w:t>}</w:t>
      </w:r>
      <w:r>
        <w:t xml:space="preserve"> </w:t>
      </w:r>
      <w:r>
        <w:t>I</w:t>
      </w:r>
      <w:r>
        <w:t xml:space="preserve"> </w:t>
      </w:r>
      <w:r>
        <w:t>I</w:t>
      </w:r>
      <w:r>
        <w:t xml:space="preserve"> </w:t>
      </w:r>
      <w:r>
        <w:t>j</w:t>
      </w:r>
      <w:r>
        <w:t xml:space="preserve"> </w:t>
      </w:r>
      <w:r>
        <w:t>i</w:t>
      </w:r>
      <w:r>
        <w:t xml:space="preserve"> </w:t>
      </w:r>
      <w:r>
        <w:t>i</w:t>
      </w:r>
      <w:r>
        <w:t xml:space="preserve"> </w:t>
      </w:r>
      <w:r>
        <w:t>j</w:t>
      </w:r>
      <w:r>
        <w:t xml:space="preserve"> </w:t>
      </w:r>
      <w:r>
        <w:t>i</w:t>
      </w:r>
      <w:r>
        <w:t xml:space="preserve"> </w:t>
      </w:r>
      <w:r>
        <w:t>i</w:t>
      </w:r>
      <w:r>
        <w:t xml:space="preserve"> </w:t>
      </w:r>
      <w:r>
        <w:t>GEOPHYSICAL SERVICES</w:t>
      </w:r>
      <w:r>
        <w:t xml:space="preserve"> </w:t>
      </w:r>
      <w:r>
        <w:t>S1ROTEM SURVEY</w:t>
      </w:r>
      <w:r>
        <w:t xml:space="preserve"> </w:t>
      </w:r>
      <w:r>
        <w:t>LOOP DIAGRAMS ETC.</w:t>
      </w:r>
      <w:r>
        <w:t xml:space="preserve"> </w:t>
      </w:r>
      <w:r>
        <w:t>CLIENT</w:t>
      </w:r>
      <w:r>
        <w:t xml:space="preserve"> </w:t>
      </w:r>
      <w:r>
        <w:t>AREA</w:t>
      </w:r>
      <w:r>
        <w:t xml:space="preserve"> </w:t>
      </w:r>
      <w:r>
        <w:t xml:space="preserve"> </w:t>
      </w:r>
      <w:r>
        <w:t xml:space="preserve"> </w:t>
      </w:r>
      <w:r>
        <w:t xml:space="preserve"> </w:t>
      </w:r>
      <w:r>
        <w:t xml:space="preserve"> </w:t>
      </w:r>
      <w:r>
        <w:t>LINENS</w:t>
      </w:r>
      <w:r>
        <w:t xml:space="preserve"> </w:t>
      </w:r>
      <w:r>
        <w:t xml:space="preserve"> </w:t>
      </w:r>
      <w:r>
        <w:t xml:space="preserve"> </w:t>
      </w:r>
      <w:r>
        <w:t xml:space="preserve"> </w:t>
      </w:r>
      <w:r>
        <w:t xml:space="preserve"> </w:t>
      </w:r>
      <w:r>
        <w:t>LOOP CONFIG</w:t>
      </w:r>
      <w:r>
        <w:t xml:space="preserve"> </w:t>
      </w:r>
      <w:r>
        <w:t>A LOOP DIMENSION</w:t>
      </w:r>
      <w:r>
        <w:t xml:space="preserve"> </w:t>
      </w:r>
      <w:r>
        <w:t>&gt; .o.C.^</w:t>
      </w:r>
      <w:r>
        <w:t xml:space="preserve"> </w:t>
      </w:r>
      <w:r>
        <w:t>STATION INTERVAL</w:t>
      </w:r>
      <w:r>
        <w:t xml:space="preserve"> </w:t>
      </w:r>
      <w:r>
        <w:t xml:space="preserve"> STACKS</w:t>
      </w:r>
      <w:r>
        <w:t xml:space="preserve"> </w:t>
      </w:r>
      <w:r>
        <w:t>T.'.A</w:t>
      </w:r>
      <w:r>
        <w:t xml:space="preserve"> </w:t>
      </w:r>
      <w:r>
        <w:t>SFERICS</w:t>
      </w:r>
      <w:r>
        <w:t xml:space="preserve"> </w:t>
      </w:r>
      <w:r>
        <w:t>INST. SERIAL N2</w:t>
      </w:r>
      <w:r>
        <w:t xml:space="preserve"> </w:t>
      </w:r>
      <w:r>
        <w:t>'33..C.</w:t>
      </w:r>
      <w:r>
        <w:t xml:space="preserve"> </w:t>
      </w:r>
      <w:r>
        <w:t xml:space="preserve"> </w:t>
      </w:r>
      <w:r>
        <w:t xml:space="preserve"> </w:t>
      </w:r>
      <w:r>
        <w:t>OPERATOR</w:t>
      </w:r>
      <w:r>
        <w:t xml:space="preserve"> </w:t>
      </w:r>
      <w:r>
        <w:t>OATE</w:t>
      </w:r>
      <w:r>
        <w:t xml:space="preserve"> </w:t>
      </w:r>
      <w:r>
        <w:t xml:space="preserve"> </w:t>
      </w:r>
      <w:r>
        <w:t xml:space="preserve"> </w:t>
      </w:r>
      <w:r>
        <w:t>V/Arf</w:t>
      </w:r>
      <w:r>
        <w:t xml:space="preserve"> </w:t>
      </w:r>
      <w:r>
        <w:t>SIROTEM SURVEY</w:t>
      </w:r>
      <w:r>
        <w:t xml:space="preserve"> </w:t>
      </w:r>
      <w:r>
        <w:t>LOOP DIAGRAMS ETC</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LINE N9</w:t>
      </w:r>
      <w:r>
        <w:t xml:space="preserve"> </w:t>
      </w:r>
      <w:r>
        <w:t xml:space="preserve"> </w:t>
      </w:r>
      <w:r>
        <w:t xml:space="preserve"> </w:t>
      </w:r>
      <w:r>
        <w:t>-</w:t>
      </w:r>
      <w:r>
        <w:t xml:space="preserve"> </w:t>
      </w:r>
      <w:r>
        <w:t xml:space="preserve"> </w:t>
      </w:r>
      <w:r>
        <w:t xml:space="preserve"> </w:t>
      </w:r>
      <w:r>
        <w:t>LOOP CONFIG</w:t>
      </w:r>
      <w:r>
        <w:t xml:space="preserve"> </w:t>
      </w:r>
      <w:r>
        <w:t>LOOP DIMENSION</w:t>
      </w:r>
      <w:r>
        <w:t xml:space="preserve"> </w:t>
      </w:r>
      <w:r>
        <w:t>.............</w:t>
      </w:r>
      <w:r>
        <w:t xml:space="preserve"> </w:t>
      </w:r>
      <w:r>
        <w:t>STATION INTERVAL</w:t>
      </w:r>
      <w:r>
        <w:t xml:space="preserve"> </w:t>
      </w:r>
      <w:r>
        <w:t xml:space="preserve"> </w:t>
      </w:r>
      <w:r>
        <w:t xml:space="preserve"> </w:t>
      </w:r>
      <w:r>
        <w:t>.....</w:t>
      </w:r>
      <w:r>
        <w:t xml:space="preserve"> </w:t>
      </w:r>
      <w:r>
        <w:t>STACKS</w:t>
      </w:r>
      <w:r>
        <w:t xml:space="preserve"> </w:t>
      </w:r>
      <w:r>
        <w:t>SFERICS</w:t>
      </w:r>
      <w:r>
        <w:t xml:space="preserve"> </w:t>
      </w:r>
      <w:r>
        <w:t>INST. SERIAL Nfi</w:t>
      </w:r>
      <w:r>
        <w:t xml:space="preserve"> </w:t>
      </w:r>
      <w:r>
        <w:t xml:space="preserve"> </w:t>
      </w:r>
      <w:r>
        <w:t xml:space="preserve"> </w:t>
      </w:r>
      <w:r>
        <w:t>.</w:t>
      </w:r>
      <w:r>
        <w:t xml:space="preserve"> </w:t>
      </w:r>
      <w:r>
        <w:t xml:space="preserve"> </w:t>
      </w:r>
      <w:r>
        <w:t xml:space="preserve"> </w:t>
      </w:r>
      <w:r>
        <w:t>OPERATOR</w:t>
      </w:r>
      <w:r>
        <w:t xml:space="preserve"> </w:t>
      </w:r>
      <w:r>
        <w:t>DATE</w:t>
      </w:r>
      <w:r>
        <w:t xml:space="preserve"> </w:t>
      </w:r>
      <w:r>
        <w:t>jjV/A</w:t>
      </w:r>
      <w:r>
        <w:t xml:space="preserve"> </w:t>
      </w:r>
      <w:r>
        <w:t>LOOP DIAGRAMS ETC.</w:t>
      </w:r>
      <w:r>
        <w:t xml:space="preserve"> </w:t>
      </w:r>
      <w:r>
        <w:t>GEGPWSCAU</w:t>
      </w:r>
      <w:r>
        <w:t xml:space="preserve"> </w:t>
      </w:r>
      <w:r>
        <w:t>SERVICES</w:t>
      </w:r>
      <w:r>
        <w:t xml:space="preserve"> </w:t>
      </w:r>
      <w:r>
        <w:t>I</w:t>
      </w:r>
      <w:r>
        <w:t xml:space="preserve"> </w:t>
      </w:r>
      <w:r>
        <w:t>SIROTEM SURVEY</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 xml:space="preserve"> LINE N2</w:t>
      </w:r>
      <w:r>
        <w:t xml:space="preserve"> </w:t>
      </w:r>
      <w:r>
        <w:t xml:space="preserve"> </w:t>
      </w:r>
      <w:r>
        <w:t xml:space="preserve"> </w:t>
      </w:r>
      <w:r>
        <w:t>:</w:t>
      </w:r>
      <w:r>
        <w:t xml:space="preserve"> </w:t>
      </w:r>
      <w:r>
        <w:t xml:space="preserve"> </w:t>
      </w:r>
      <w:r>
        <w:t xml:space="preserve"> </w:t>
      </w:r>
      <w:r>
        <w:t xml:space="preserve"> </w:t>
      </w:r>
      <w:r>
        <w:t xml:space="preserve"> </w:t>
      </w:r>
      <w:r>
        <w:t>LOOP CONFIG</w:t>
      </w:r>
      <w:r>
        <w:t xml:space="preserve"> </w:t>
      </w:r>
      <w:r>
        <w:t xml:space="preserve"> LOOP DIMENSION</w:t>
      </w:r>
      <w:r>
        <w:t xml:space="preserve"> </w:t>
      </w:r>
      <w:r>
        <w:t>/.P.S?</w:t>
      </w:r>
      <w:r>
        <w:t xml:space="preserve"> </w:t>
      </w:r>
      <w:r>
        <w:t>STATION INTERVAL</w:t>
      </w:r>
      <w:r>
        <w:t xml:space="preserve"> </w:t>
      </w:r>
      <w:r>
        <w:t xml:space="preserve"> </w:t>
      </w:r>
      <w:r>
        <w:t xml:space="preserve"> </w:t>
      </w:r>
      <w:r>
        <w:t>..XP.^.-</w:t>
      </w:r>
      <w:r>
        <w:t xml:space="preserve"> </w:t>
      </w:r>
      <w:r>
        <w:t>STACKS</w:t>
      </w:r>
      <w:r>
        <w:t xml:space="preserve"> </w:t>
      </w:r>
      <w:r>
        <w:t>S..a................</w:t>
      </w:r>
      <w:r>
        <w:t xml:space="preserve"> </w:t>
      </w:r>
      <w:r>
        <w:t>SFERICS</w:t>
      </w:r>
      <w:r>
        <w:t xml:space="preserve"> </w:t>
      </w:r>
      <w:r>
        <w:t>QZZ</w:t>
      </w:r>
      <w:r>
        <w:t xml:space="preserve"> </w:t>
      </w:r>
      <w:r>
        <w:t xml:space="preserve"> </w:t>
      </w:r>
      <w:r>
        <w:t xml:space="preserve"> </w:t>
      </w:r>
      <w:r>
        <w:t>INST. SERIAL N2</w:t>
      </w:r>
      <w:r>
        <w:t xml:space="preserve"> </w:t>
      </w:r>
      <w:r>
        <w:t>J.22L.</w:t>
      </w:r>
      <w:r>
        <w:t xml:space="preserve"> </w:t>
      </w:r>
      <w:r>
        <w:t>OPERATOR</w:t>
      </w:r>
      <w:r>
        <w:t xml:space="preserve"> </w:t>
      </w:r>
      <w:r>
        <w:t>DATE</w:t>
      </w:r>
      <w:r>
        <w:t xml:space="preserve"> </w:t>
      </w:r>
      <w:r>
        <w:t xml:space="preserve"> </w:t>
      </w:r>
      <w:r>
        <w:t xml:space="preserve"> </w:t>
      </w:r>
      <w:r>
        <w:t xml:space="preserve"> </w:t>
      </w:r>
      <w:r>
        <w:t xml:space="preserve"> </w:t>
      </w:r>
      <w:r>
        <w:t>jiV/A</w:t>
      </w:r>
      <w:r>
        <w:t xml:space="preserve"> </w:t>
      </w:r>
      <w:r>
        <w:t>)</w:t>
      </w:r>
      <w:r>
        <w:t xml:space="preserve"> </w:t>
      </w:r>
      <w:r>
        <w:t>SIROTEM SURVEY</w:t>
      </w:r>
      <w:r>
        <w:t xml:space="preserve"> </w:t>
      </w:r>
      <w:r>
        <w:t>LOOP DIAGRAMS ETC.</w:t>
      </w:r>
      <w:r>
        <w:t xml:space="preserve"> </w:t>
      </w:r>
      <w:r>
        <w:t>CLIENT</w:t>
      </w:r>
      <w:r>
        <w:t xml:space="preserve"> </w:t>
      </w:r>
      <w:r>
        <w:t xml:space="preserve"> </w:t>
      </w:r>
      <w:r>
        <w:t xml:space="preserve"> </w:t>
      </w:r>
      <w:r>
        <w:t>c..««e</w:t>
      </w:r>
      <w:r>
        <w:t xml:space="preserve"> </w:t>
      </w:r>
      <w:r>
        <w:t>AREA</w:t>
      </w:r>
      <w:r>
        <w:t xml:space="preserve"> </w:t>
      </w:r>
      <w:r>
        <w:t xml:space="preserve"> </w:t>
      </w:r>
      <w:r>
        <w:t xml:space="preserve"> </w:t>
      </w:r>
      <w:r>
        <w:t xml:space="preserve"> </w:t>
      </w:r>
      <w:r>
        <w:t xml:space="preserve"> </w:t>
      </w:r>
      <w:r>
        <w:t xml:space="preserve"> LINE NS</w:t>
      </w:r>
      <w:r>
        <w:t xml:space="preserve"> </w:t>
      </w:r>
      <w:r>
        <w:t xml:space="preserve"> </w:t>
      </w:r>
      <w:r>
        <w:t xml:space="preserve"> </w:t>
      </w:r>
      <w:r>
        <w:t xml:space="preserve"> </w:t>
      </w:r>
      <w:r>
        <w:t xml:space="preserve"> </w:t>
      </w:r>
      <w:r>
        <w:t>LOOP CONFIG</w:t>
      </w:r>
      <w:r>
        <w:t xml:space="preserve"> </w:t>
      </w:r>
      <w:r>
        <w:t>LOOP DIMENSION</w:t>
      </w:r>
      <w:r>
        <w:t xml:space="preserve"> </w:t>
      </w:r>
      <w:r>
        <w:t>L.Q.O..^.</w:t>
      </w:r>
      <w:r>
        <w:t xml:space="preserve"> </w:t>
      </w:r>
      <w:r>
        <w:t>STATION INTERVAL</w:t>
      </w:r>
      <w:r>
        <w:t xml:space="preserve"> </w:t>
      </w:r>
      <w:r>
        <w:t xml:space="preserve"> </w:t>
      </w:r>
      <w:r>
        <w:t xml:space="preserve"> </w:t>
      </w:r>
      <w:r>
        <w:t>S.^.„</w:t>
      </w:r>
      <w:r>
        <w:t xml:space="preserve"> </w:t>
      </w:r>
      <w:r>
        <w:t>STACKS</w:t>
      </w:r>
      <w:r>
        <w:t xml:space="preserve"> </w:t>
      </w:r>
      <w:r>
        <w:t>Sj.x</w:t>
      </w:r>
      <w:r>
        <w:t xml:space="preserve"> </w:t>
      </w:r>
      <w:r>
        <w:t>SFERICS</w:t>
      </w:r>
      <w:r>
        <w:t xml:space="preserve"> </w:t>
      </w:r>
      <w:r>
        <w:t>.O.ff</w:t>
      </w:r>
      <w:r>
        <w:t xml:space="preserve"> </w:t>
      </w:r>
      <w:r>
        <w:t xml:space="preserve"> </w:t>
      </w:r>
      <w:r>
        <w:t xml:space="preserve"> </w:t>
      </w:r>
      <w:r>
        <w:t>INST. SERIAL N2</w:t>
      </w:r>
      <w:r>
        <w:t xml:space="preserve"> </w:t>
      </w:r>
      <w:r>
        <w:t>LU.fe.....</w:t>
      </w:r>
      <w:r>
        <w:t xml:space="preserve"> </w:t>
      </w:r>
      <w:r>
        <w:t>OPERATOR</w:t>
      </w:r>
      <w:r>
        <w:t xml:space="preserve"> </w:t>
      </w:r>
      <w:r>
        <w:t>DATE</w:t>
      </w:r>
      <w:r>
        <w:t xml:space="preserve"> </w:t>
      </w:r>
      <w:r>
        <w:t>.'L.-.-'t-.-lt</w:t>
      </w:r>
      <w:r>
        <w:t xml:space="preserve"> </w:t>
      </w:r>
      <w:r>
        <w:t>^V/A</w:t>
      </w:r>
      <w:r>
        <w:t xml:space="preserve"> </w:t>
      </w:r>
      <w:r>
        <w:t>SIROTEM SURVEY</w:t>
      </w:r>
      <w:r>
        <w:t xml:space="preserve"> </w:t>
      </w:r>
      <w:r>
        <w:t>CLIENT</w:t>
      </w:r>
      <w:r>
        <w:t xml:space="preserve"> </w:t>
      </w:r>
      <w:r>
        <w:t xml:space="preserve"> </w:t>
      </w:r>
      <w:r>
        <w:t xml:space="preserve"> </w:t>
      </w:r>
      <w:r>
        <w:t xml:space="preserve"> AREA</w:t>
      </w:r>
      <w:r>
        <w:t xml:space="preserve"> </w:t>
      </w:r>
      <w:r>
        <w:t xml:space="preserve"> </w:t>
      </w:r>
      <w:r>
        <w:t xml:space="preserve"> </w:t>
      </w:r>
      <w:r>
        <w:t xml:space="preserve"> </w:t>
      </w:r>
      <w:r>
        <w:t xml:space="preserve"> </w:t>
      </w:r>
      <w:r>
        <w:t xml:space="preserve"> </w:t>
      </w:r>
      <w:r>
        <w:t xml:space="preserve"> </w:t>
      </w:r>
      <w:r>
        <w:t xml:space="preserve"> </w:t>
      </w:r>
      <w:r>
        <w:t xml:space="preserve"> </w:t>
      </w:r>
      <w:r>
        <w:t>LINE N2</w:t>
      </w:r>
      <w:r>
        <w:t xml:space="preserve"> </w:t>
      </w:r>
      <w:r>
        <w:t>LOOP CONFIG ..^.d...^....W. LOOP DIMENSION</w:t>
      </w:r>
      <w:r>
        <w:t xml:space="preserve"> </w:t>
      </w:r>
      <w:r>
        <w:t>STATION INTERVAL</w:t>
      </w:r>
      <w:r>
        <w:t xml:space="preserve"> </w:t>
      </w:r>
      <w:r>
        <w:t xml:space="preserve"> </w:t>
      </w:r>
      <w:r>
        <w:t xml:space="preserve"> </w:t>
      </w:r>
      <w:r>
        <w:t xml:space="preserve"> STACKS</w:t>
      </w:r>
      <w:r>
        <w:t xml:space="preserve"> </w:t>
      </w:r>
      <w:r>
        <w:t xml:space="preserve"> </w:t>
      </w:r>
      <w:r>
        <w:t xml:space="preserve"> </w:t>
      </w:r>
      <w:r>
        <w:t>AZA</w:t>
      </w:r>
      <w:r>
        <w:t xml:space="preserve"> </w:t>
      </w:r>
      <w:r>
        <w:t>SFERICS</w:t>
      </w:r>
      <w:r>
        <w:t xml:space="preserve"> </w:t>
      </w:r>
      <w:r>
        <w:t>INST. SERIAL N2</w:t>
      </w:r>
      <w:r>
        <w:t xml:space="preserve"> </w:t>
      </w:r>
      <w:r>
        <w:t xml:space="preserve"> </w:t>
      </w:r>
      <w:r>
        <w:t xml:space="preserve"> </w:t>
      </w:r>
      <w:r>
        <w:t>I.V..3.L</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V/Arf</w:t>
      </w:r>
      <w:r>
        <w:t xml:space="preserve"> </w:t>
      </w:r>
      <w:r>
        <w:t>fl ■ VCK</w:t>
      </w:r>
      <w:r>
        <w:t xml:space="preserve"> </w:t>
      </w:r>
      <w:r>
        <w:t>SIROTEM SURVEY</w:t>
      </w:r>
      <w:r>
        <w:t xml:space="preserve"> </w:t>
      </w:r>
      <w:r>
        <w:t>CLIENT</w:t>
      </w:r>
      <w:r>
        <w:t xml:space="preserve"> </w:t>
      </w:r>
      <w:r>
        <w:t xml:space="preserve"> </w:t>
      </w:r>
      <w:r>
        <w:t xml:space="preserve"> </w:t>
      </w:r>
      <w:r>
        <w:t>AREA</w:t>
      </w:r>
      <w:r>
        <w:t xml:space="preserve"> </w:t>
      </w:r>
      <w:r>
        <w:t>.R.</w:t>
      </w:r>
      <w:r>
        <w:t xml:space="preserve"> </w:t>
      </w:r>
      <w:r>
        <w:t>LINENS</w:t>
      </w:r>
      <w:r>
        <w:t xml:space="preserve"> </w:t>
      </w:r>
      <w:r>
        <w:t>LOOP CONFIG</w:t>
      </w:r>
      <w:r>
        <w:t xml:space="preserve"> </w:t>
      </w:r>
      <w:r>
        <w:t>LOOP DIMENSION</w:t>
      </w:r>
      <w:r>
        <w:t xml:space="preserve"> </w:t>
      </w:r>
      <w:r>
        <w:t>STATION INTERVAL</w:t>
      </w:r>
      <w:r>
        <w:t xml:space="preserve"> </w:t>
      </w:r>
      <w:r>
        <w:t>STACKS</w:t>
      </w:r>
      <w:r>
        <w:t xml:space="preserve"> </w:t>
      </w:r>
      <w:r>
        <w:t>SjX</w:t>
      </w:r>
      <w:r>
        <w:t xml:space="preserve"> </w:t>
      </w:r>
      <w:r>
        <w:t>SFERICS</w:t>
      </w:r>
      <w:r>
        <w:t xml:space="preserve"> </w:t>
      </w:r>
      <w:r>
        <w:t>INST. SERIAL NS</w:t>
      </w:r>
      <w:r>
        <w:t xml:space="preserve"> </w:t>
      </w:r>
      <w:r>
        <w:t>OPERATOR</w:t>
      </w:r>
      <w:r>
        <w:t xml:space="preserve"> </w:t>
      </w:r>
      <w:r>
        <w:t>1</w:t>
      </w:r>
      <w:r>
        <w:t xml:space="preserve"> </w:t>
      </w:r>
      <w:r>
        <w:t>DATE</w:t>
      </w:r>
      <w:r>
        <w:t xml:space="preserve"> </w:t>
      </w:r>
      <w:r>
        <w:t xml:space="preserve"> </w:t>
      </w:r>
      <w:r>
        <w:t xml:space="preserve"> </w:t>
      </w:r>
      <w:r>
        <w:t xml:space="preserve"> </w:t>
      </w:r>
      <w:r>
        <w:t xml:space="preserve"> </w:t>
      </w:r>
      <w:r>
        <w:t>LOOP DIAGRAMS ETC.</w:t>
      </w:r>
      <w:r>
        <w:t xml:space="preserve"> </w:t>
      </w:r>
      <w:r>
        <w:t>jiV/A</w:t>
      </w:r>
      <w:r>
        <w:t xml:space="preserve"> </w:t>
      </w:r>
      <w:r>
        <w:t>j</w:t>
      </w:r>
      <w:r>
        <w:t xml:space="preserve"> </w:t>
      </w:r>
      <w:r>
        <w:t>GEOPHYSICAL I</w:t>
      </w:r>
      <w:r>
        <w:t xml:space="preserve"> </w:t>
      </w:r>
      <w:r>
        <w:t>SERVICES !</w:t>
      </w:r>
      <w:r>
        <w:t xml:space="preserve"> </w:t>
      </w:r>
      <w:r>
        <w:t>S1ROTEM SURVEY</w:t>
      </w:r>
      <w:r>
        <w:t xml:space="preserve"> </w:t>
      </w:r>
      <w:r>
        <w:t>CLIENT</w:t>
      </w:r>
      <w:r>
        <w:t xml:space="preserve"> </w:t>
      </w:r>
      <w:r>
        <w:t xml:space="preserve"> </w:t>
      </w:r>
      <w:r>
        <w:t xml:space="preserve"> </w:t>
      </w:r>
      <w:r>
        <w:t>AMi</w:t>
      </w:r>
      <w:r>
        <w:t xml:space="preserve"> </w:t>
      </w:r>
      <w:r>
        <w:t>AREA</w:t>
      </w:r>
      <w:r>
        <w:t xml:space="preserve"> </w:t>
      </w:r>
      <w:r>
        <w:t>£.!..o.k? w.’r</w:t>
      </w:r>
      <w:r>
        <w:t xml:space="preserve"> </w:t>
      </w:r>
      <w:r>
        <w:t>LINE N2</w:t>
      </w:r>
      <w:r>
        <w:t xml:space="preserve"> </w:t>
      </w:r>
      <w:r>
        <w:t xml:space="preserve"> </w:t>
      </w:r>
      <w:r>
        <w:t xml:space="preserve"> </w:t>
      </w:r>
      <w:r>
        <w:t>.......</w:t>
      </w:r>
      <w:r>
        <w:t xml:space="preserve"> </w:t>
      </w:r>
      <w:r>
        <w:t>LOOP CONFIG</w:t>
      </w:r>
      <w:r>
        <w:t xml:space="preserve"> </w:t>
      </w:r>
      <w:r>
        <w:t xml:space="preserve"> LOOP DIMENSION</w:t>
      </w:r>
      <w:r>
        <w:t xml:space="preserve"> </w:t>
      </w:r>
      <w:r>
        <w:t>:.e.^</w:t>
      </w:r>
      <w:r>
        <w:t xml:space="preserve"> </w:t>
      </w:r>
      <w:r>
        <w:t>STATION INTERVAL</w:t>
      </w:r>
      <w:r>
        <w:t xml:space="preserve"> </w:t>
      </w:r>
      <w:r>
        <w:t xml:space="preserve"> STACKS</w:t>
      </w:r>
      <w:r>
        <w:t xml:space="preserve"> </w:t>
      </w:r>
      <w:r>
        <w:t>to</w:t>
      </w:r>
      <w:r>
        <w:t xml:space="preserve"> </w:t>
      </w:r>
      <w:r>
        <w:t>SFERICS</w:t>
      </w:r>
      <w:r>
        <w:t xml:space="preserve"> </w:t>
      </w:r>
      <w:r>
        <w:t>fi.Fj:</w:t>
      </w:r>
      <w:r>
        <w:t xml:space="preserve"> </w:t>
      </w:r>
      <w:r>
        <w:t xml:space="preserve"> </w:t>
      </w:r>
      <w:r>
        <w:t xml:space="preserve"> </w:t>
      </w:r>
      <w:r>
        <w:t>INST. SERIAL N2</w:t>
      </w:r>
      <w:r>
        <w:t xml:space="preserve"> </w:t>
      </w:r>
      <w:r>
        <w:t xml:space="preserve"> </w:t>
      </w:r>
      <w:r>
        <w:t xml:space="preserve"> </w:t>
      </w:r>
      <w:r>
        <w:t>'2..U</w:t>
      </w:r>
      <w:r>
        <w:t xml:space="preserve"> </w:t>
      </w:r>
      <w:r>
        <w:t xml:space="preserve"> </w:t>
      </w:r>
      <w:r>
        <w:t xml:space="preserve"> </w:t>
      </w:r>
      <w:r>
        <w:t>OPERATOR</w:t>
      </w:r>
      <w:r>
        <w:t xml:space="preserve"> </w:t>
      </w:r>
      <w:r>
        <w:t>DATE</w:t>
      </w:r>
      <w:r>
        <w:t xml:space="preserve"> </w:t>
      </w:r>
      <w:r>
        <w:t>LOOP DIAGRAMS ETC</w:t>
      </w:r>
      <w:r>
        <w:t xml:space="preserve"> </w:t>
      </w:r>
      <w:r>
        <w:t>1</w:t>
      </w:r>
      <w:r>
        <w:t xml:space="preserve"> </w:t>
      </w:r>
      <w:r>
        <w:t>. U &lt; M y</w:t>
      </w:r>
      <w:r>
        <w:t xml:space="preserve"> </w:t>
      </w:r>
      <w:r>
        <w:t>jiV/A</w:t>
      </w:r>
      <w:r>
        <w:t xml:space="preserve"> </w:t>
      </w:r>
      <w:r>
        <w:t>!</w:t>
      </w:r>
      <w:r>
        <w:t xml:space="preserve"> </w:t>
      </w:r>
      <w:r>
        <w:t>SIROTEM SURVEY</w:t>
      </w:r>
      <w:r>
        <w:t xml:space="preserve"> </w:t>
      </w:r>
      <w:r>
        <w:t>CLIENT</w:t>
      </w:r>
      <w:r>
        <w:t xml:space="preserve"> </w:t>
      </w:r>
      <w:r>
        <w:t>AREA</w:t>
      </w:r>
      <w:r>
        <w:t xml:space="preserve"> </w:t>
      </w:r>
      <w:r>
        <w:t>LINE N2</w:t>
      </w:r>
      <w:r>
        <w:t xml:space="preserve"> </w:t>
      </w:r>
      <w:r>
        <w:t>LOOP CONFIG.</w:t>
      </w:r>
      <w:r>
        <w:t xml:space="preserve"> </w:t>
      </w:r>
      <w:r>
        <w:t>LOOP DIMENSION</w:t>
      </w:r>
      <w:r>
        <w:t xml:space="preserve"> </w:t>
      </w:r>
      <w:r>
        <w:t>!.Oo^.</w:t>
      </w:r>
      <w:r>
        <w:t xml:space="preserve"> </w:t>
      </w:r>
      <w:r>
        <w:t>STATION INTERVAL</w:t>
      </w:r>
      <w:r>
        <w:t xml:space="preserve"> </w:t>
      </w:r>
      <w:r>
        <w:t xml:space="preserve"> </w:t>
      </w:r>
      <w:r>
        <w:t xml:space="preserve"> </w:t>
      </w:r>
      <w:r>
        <w:t>TP</w:t>
      </w:r>
      <w:r>
        <w:t xml:space="preserve"> </w:t>
      </w:r>
      <w:r>
        <w:t>STACKS</w:t>
      </w:r>
      <w:r>
        <w:t xml:space="preserve"> </w:t>
      </w:r>
      <w:r>
        <w:t>SX1</w:t>
      </w:r>
      <w:r>
        <w:t xml:space="preserve"> </w:t>
      </w:r>
      <w:r>
        <w:t xml:space="preserve"> </w:t>
      </w:r>
      <w:r>
        <w:t xml:space="preserve"> </w:t>
      </w:r>
      <w:r>
        <w:t>SFERICS</w:t>
      </w:r>
      <w:r>
        <w:t xml:space="preserve"> </w:t>
      </w:r>
      <w:r>
        <w:t>.P.EiT:</w:t>
      </w:r>
      <w:r>
        <w:t xml:space="preserve"> </w:t>
      </w:r>
      <w:r>
        <w:t>INST. SERIAL NS</w:t>
      </w:r>
      <w:r>
        <w:t xml:space="preserve"> </w:t>
      </w:r>
      <w:r>
        <w:t>f.S.U</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r</w:t>
      </w:r>
      <w:r>
        <w:t xml:space="preserve"> </w:t>
      </w:r>
      <w:r>
        <w:t>. P .</w:t>
      </w:r>
      <w:r>
        <w:t xml:space="preserve"> </w:t>
      </w:r>
      <w:r>
        <w:t>’ V MziJ. c</w:t>
      </w:r>
      <w:r>
        <w:t xml:space="preserve"> </w:t>
      </w:r>
      <w:r>
        <w:t>^V/A</w:t>
      </w:r>
      <w:r>
        <w:t xml:space="preserve"> </w:t>
      </w:r>
      <w:r>
        <w:t>SIROTEM SURVEY</w:t>
      </w:r>
      <w:r>
        <w:t xml:space="preserve"> </w:t>
      </w:r>
      <w:r>
        <w:t>CLIENT.</w:t>
      </w:r>
      <w:r>
        <w:t xml:space="preserve"> </w:t>
      </w:r>
      <w:r>
        <w:t>..GAas</w:t>
      </w:r>
      <w:r>
        <w:t xml:space="preserve"> </w:t>
      </w:r>
      <w:r>
        <w:t>AREA</w:t>
      </w:r>
      <w:r>
        <w:t xml:space="preserve"> </w:t>
      </w:r>
      <w:r>
        <w:t>A</w:t>
      </w:r>
      <w:r>
        <w:t xml:space="preserve"> </w:t>
      </w:r>
      <w:r>
        <w:t>1</w:t>
      </w:r>
      <w:r>
        <w:t xml:space="preserve"> </w:t>
      </w:r>
      <w:r>
        <w:t xml:space="preserve"> s </w:t>
      </w:r>
      <w:r>
        <w:t xml:space="preserve"> </w:t>
      </w:r>
      <w:r>
        <w:t>i ’</w:t>
      </w:r>
      <w:r>
        <w:t xml:space="preserve"> </w:t>
      </w:r>
      <w:r>
        <w:t>LINENS</w:t>
      </w:r>
      <w:r>
        <w:t xml:space="preserve"> </w:t>
      </w:r>
      <w:r>
        <w:t>LOOP CONFIG..</w:t>
      </w:r>
      <w:r>
        <w:t xml:space="preserve"> </w:t>
      </w:r>
      <w:r>
        <w:t>*’** Zv-v</w:t>
      </w:r>
      <w:r>
        <w:t xml:space="preserve"> </w:t>
      </w:r>
      <w:r>
        <w:t>LOOP DIMENSION</w:t>
      </w:r>
      <w:r>
        <w:t xml:space="preserve"> </w:t>
      </w:r>
      <w:r>
        <w:t>STATION INTERVAL</w:t>
      </w:r>
      <w:r>
        <w:t xml:space="preserve"> </w:t>
      </w:r>
      <w:r>
        <w:t>STACKS...</w:t>
      </w:r>
      <w:r>
        <w:t xml:space="preserve"> </w:t>
      </w:r>
      <w:r>
        <w:t>V'2.</w:t>
      </w:r>
      <w:r>
        <w:t xml:space="preserve"> </w:t>
      </w:r>
      <w:r>
        <w:t>SFERICS</w:t>
      </w:r>
      <w:r>
        <w:t xml:space="preserve"> </w:t>
      </w:r>
      <w:r>
        <w:t>G.l:.;’</w:t>
      </w:r>
      <w:r>
        <w:t xml:space="preserve"> </w:t>
      </w:r>
      <w:r>
        <w:t>INST SERIAL N2</w:t>
      </w:r>
      <w:r>
        <w:t xml:space="preserve"> </w:t>
      </w:r>
      <w:r>
        <w:t>1^.^.</w:t>
      </w:r>
      <w:r>
        <w:t xml:space="preserve"> </w:t>
      </w:r>
      <w:r>
        <w:t>OPERATOR</w:t>
      </w:r>
      <w:r>
        <w:t xml:space="preserve"> </w:t>
      </w:r>
      <w:r>
        <w:t>DATE...</w:t>
      </w:r>
      <w:r>
        <w:t xml:space="preserve"> </w:t>
      </w:r>
      <w:r>
        <w:t>&lt;■&gt;</w:t>
      </w:r>
      <w:r>
        <w:t xml:space="preserve"> </w:t>
      </w:r>
      <w:r>
        <w:t>LOOP DIAGRAMS ETC.</w:t>
      </w:r>
      <w:r>
        <w:t xml:space="preserve"> </w:t>
      </w:r>
      <w:r>
        <w:t>jiV/A</w:t>
      </w:r>
      <w:r>
        <w:t xml:space="preserve"> </w:t>
      </w:r>
      <w:r>
        <w:t>SIROTEM SURVEY</w:t>
      </w:r>
      <w:r>
        <w:t xml:space="preserve"> </w:t>
      </w:r>
      <w:r>
        <w:t>CLIENT</w:t>
      </w:r>
      <w:r>
        <w:t xml:space="preserve"> </w:t>
      </w:r>
      <w:r>
        <w:t>AREA</w:t>
      </w:r>
      <w:r>
        <w:t xml:space="preserve"> </w:t>
      </w:r>
      <w:r>
        <w:t>LINE N2</w:t>
      </w:r>
      <w:r>
        <w:t xml:space="preserve"> </w:t>
      </w:r>
      <w:r>
        <w:t>*&gt;.</w:t>
      </w:r>
      <w:r>
        <w:t xml:space="preserve"> </w:t>
      </w:r>
      <w:r>
        <w:t>LOOP CONFIG</w:t>
      </w:r>
      <w:r>
        <w:t xml:space="preserve"> </w:t>
      </w:r>
      <w:r>
        <w:t xml:space="preserve"> LOOP DIMENSION</w:t>
      </w:r>
      <w:r>
        <w:t xml:space="preserve"> </w:t>
      </w:r>
      <w:r>
        <w:t xml:space="preserve"> </w:t>
      </w:r>
      <w:r>
        <w:t xml:space="preserve"> </w:t>
      </w:r>
      <w:r>
        <w:t>!.QP..^</w:t>
      </w:r>
      <w:r>
        <w:t xml:space="preserve"> </w:t>
      </w:r>
      <w:r>
        <w:t>STATION INTERVAL</w:t>
      </w:r>
      <w:r>
        <w:t xml:space="preserve"> </w:t>
      </w:r>
      <w:r>
        <w:t xml:space="preserve"> </w:t>
      </w:r>
      <w:r>
        <w:t xml:space="preserve"> </w:t>
      </w:r>
      <w:r>
        <w:t>STACKS</w:t>
      </w:r>
      <w:r>
        <w:t xml:space="preserve"> </w:t>
      </w:r>
      <w:r>
        <w:t>5.J.X</w:t>
      </w:r>
      <w:r>
        <w:t xml:space="preserve"> </w:t>
      </w:r>
      <w:r>
        <w:t>SFERICS</w:t>
      </w:r>
      <w:r>
        <w:t xml:space="preserve"> </w:t>
      </w:r>
      <w:r>
        <w:t xml:space="preserve"> </w:t>
      </w:r>
      <w:r>
        <w:t xml:space="preserve"> </w:t>
      </w:r>
      <w:r>
        <w:t xml:space="preserve"> </w:t>
      </w:r>
      <w:r>
        <w:t xml:space="preserve"> </w:t>
      </w:r>
      <w:r>
        <w:t>INST. SERIAL N2</w:t>
      </w:r>
      <w:r>
        <w:t xml:space="preserve"> </w:t>
      </w:r>
      <w:r>
        <w:t>!..^b</w:t>
      </w:r>
      <w:r>
        <w:t xml:space="preserve"> </w:t>
      </w:r>
      <w:r>
        <w:t xml:space="preserve"> </w:t>
      </w:r>
      <w:r>
        <w:t xml:space="preserve"> </w:t>
      </w:r>
      <w:r>
        <w:t>OPERATOR</w:t>
      </w:r>
      <w:r>
        <w:t xml:space="preserve"> </w:t>
      </w:r>
      <w:r>
        <w:t xml:space="preserve"> </w:t>
      </w:r>
      <w:r>
        <w:t xml:space="preserve"> </w:t>
      </w:r>
      <w:r>
        <w:t>P.</w:t>
      </w:r>
      <w:r>
        <w:t xml:space="preserve"> </w:t>
      </w:r>
      <w:r>
        <w:t xml:space="preserve"> </w:t>
      </w:r>
      <w:r>
        <w:t xml:space="preserve"> </w:t>
      </w:r>
      <w:r>
        <w:t>DATE</w:t>
      </w:r>
      <w:r>
        <w:t xml:space="preserve"> </w:t>
      </w:r>
      <w:r>
        <w:t xml:space="preserve"> </w:t>
      </w:r>
      <w:r>
        <w:t xml:space="preserve"> </w:t>
      </w:r>
      <w:r>
        <w:t xml:space="preserve"> </w:t>
      </w:r>
      <w:r>
        <w:t xml:space="preserve"> </w:t>
      </w:r>
      <w:r>
        <w:t>LOOP DIAGRAMS ETC.</w:t>
      </w:r>
      <w:r>
        <w:t xml:space="preserve"> </w:t>
      </w:r>
      <w:r>
        <w:t>jiV/A</w:t>
      </w:r>
      <w:r>
        <w:t xml:space="preserve"> </w:t>
      </w:r>
      <w:r>
        <w:t>GEOPHYSICAL</w:t>
      </w:r>
      <w:r>
        <w:t xml:space="preserve"> </w:t>
      </w:r>
      <w:r>
        <w:t>SERVICES</w:t>
      </w:r>
      <w:r>
        <w:t xml:space="preserve"> </w:t>
      </w:r>
      <w:r>
        <w:t>SIROTEM SURVEY</w:t>
      </w:r>
      <w:r>
        <w:t xml:space="preserve"> </w:t>
      </w:r>
      <w:r>
        <w:t>CLIENT</w:t>
      </w:r>
      <w:r>
        <w:t xml:space="preserve"> </w:t>
      </w:r>
      <w:r>
        <w:t xml:space="preserve"> </w:t>
      </w:r>
      <w:r>
        <w:t xml:space="preserve"> </w:t>
      </w:r>
      <w:r>
        <w:t>AREA</w:t>
      </w:r>
      <w:r>
        <w:t xml:space="preserve"> </w:t>
      </w:r>
      <w:r>
        <w:t>LINE N2</w:t>
      </w:r>
      <w:r>
        <w:t xml:space="preserve"> </w:t>
      </w:r>
      <w:r>
        <w:t>^S.^.</w:t>
      </w:r>
      <w:r>
        <w:t xml:space="preserve"> </w:t>
      </w:r>
      <w:r>
        <w:t>LOOP CONFIG ....S.'Z.&lt;.^... LOOP DIMENSION</w:t>
      </w:r>
      <w:r>
        <w:t xml:space="preserve"> </w:t>
      </w:r>
      <w:r>
        <w:t xml:space="preserve"> </w:t>
      </w:r>
      <w:r>
        <w:t xml:space="preserve"> </w:t>
      </w:r>
      <w:r>
        <w:t>STATION INTERVAL</w:t>
      </w:r>
      <w:r>
        <w:t xml:space="preserve"> </w:t>
      </w:r>
      <w:r>
        <w:t>STACKS</w:t>
      </w:r>
      <w:r>
        <w:t xml:space="preserve"> </w:t>
      </w:r>
      <w:r>
        <w:t>S'.!.!</w:t>
      </w:r>
      <w:r>
        <w:t xml:space="preserve"> </w:t>
      </w:r>
      <w:r>
        <w:t>SFERICS</w:t>
      </w:r>
      <w:r>
        <w:t xml:space="preserve"> </w:t>
      </w:r>
      <w:r>
        <w:t>C.f.5.</w:t>
      </w:r>
      <w:r>
        <w:t xml:space="preserve"> </w:t>
      </w:r>
      <w:r>
        <w:t xml:space="preserve"> </w:t>
      </w:r>
      <w:r>
        <w:t xml:space="preserve"> </w:t>
      </w:r>
      <w:r>
        <w:t>INST. SERIAL Nfi</w:t>
      </w:r>
      <w:r>
        <w:t xml:space="preserve"> </w:t>
      </w:r>
      <w:r>
        <w:t xml:space="preserve"> </w:t>
      </w:r>
      <w:r>
        <w:t xml:space="preserve"> </w:t>
      </w:r>
      <w:r>
        <w:t xml:space="preserve"> </w:t>
      </w:r>
      <w:r>
        <w:t xml:space="preserve"> </w:t>
      </w:r>
      <w:r>
        <w:t>OPERATOR</w:t>
      </w:r>
      <w:r>
        <w:t xml:space="preserve"> </w:t>
      </w:r>
      <w:r>
        <w:t>DATE</w:t>
      </w:r>
      <w:r>
        <w:t xml:space="preserve"> </w:t>
      </w:r>
      <w:r>
        <w:t>LOOP DIAGRAMS ETC.</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LOOP DIMENSION</w:t>
      </w:r>
      <w:r>
        <w:t xml:space="preserve"> </w:t>
      </w:r>
      <w:r>
        <w:t xml:space="preserve"> </w:t>
      </w:r>
      <w:r>
        <w:t xml:space="preserve"> </w:t>
      </w:r>
      <w:r>
        <w:t>STATION INTERVAL...</w:t>
      </w:r>
      <w:r>
        <w:t xml:space="preserve"> </w:t>
      </w:r>
      <w:r>
        <w:t>STACKS</w:t>
      </w:r>
      <w:r>
        <w:t xml:space="preserve"> </w:t>
      </w:r>
      <w:r>
        <w:t>S....:-7</w:t>
      </w:r>
      <w:r>
        <w:t xml:space="preserve"> </w:t>
      </w:r>
      <w:r>
        <w:t>SFERICS</w:t>
      </w:r>
      <w:r>
        <w:t xml:space="preserve"> </w:t>
      </w:r>
      <w:r>
        <w:t xml:space="preserve"> </w:t>
      </w:r>
      <w:r>
        <w:t xml:space="preserve"> </w:t>
      </w:r>
      <w:r>
        <w:t>INST. SERIAL NS</w:t>
      </w:r>
      <w:r>
        <w:t xml:space="preserve"> </w:t>
      </w:r>
      <w:r>
        <w:t xml:space="preserve"> </w:t>
      </w:r>
      <w:r>
        <w:t xml:space="preserve"> </w:t>
      </w:r>
      <w:r>
        <w:t>;..^.3.c</w:t>
      </w:r>
      <w:r>
        <w:t xml:space="preserve"> </w:t>
      </w:r>
      <w:r>
        <w:t xml:space="preserve"> </w:t>
      </w:r>
      <w:r>
        <w:t xml:space="preserve"> </w:t>
      </w:r>
      <w:r>
        <w:t>OPERATOR</w:t>
      </w:r>
      <w:r>
        <w:t xml:space="preserve"> </w:t>
      </w:r>
      <w:r>
        <w:t>OATE</w:t>
      </w:r>
      <w:r>
        <w:t xml:space="preserve"> </w:t>
      </w:r>
      <w:r>
        <w:t xml:space="preserve"> </w:t>
      </w:r>
      <w:r>
        <w:t xml:space="preserve"> </w:t>
      </w:r>
      <w:r>
        <w:t>LOOP DIAGRAMS ETC.</w:t>
      </w:r>
      <w:r>
        <w:t xml:space="preserve"> </w:t>
      </w:r>
      <w:r>
        <w:t>V/Arf</w:t>
      </w:r>
      <w:r>
        <w:t xml:space="preserve"> </w:t>
      </w:r>
      <w:r>
        <w:t>LINE N2</w:t>
      </w:r>
      <w:r>
        <w:t xml:space="preserve"> </w:t>
      </w:r>
      <w:r>
        <w:t>LOOP DIAGRAMS ETC.</w:t>
      </w:r>
      <w:r>
        <w:t xml:space="preserve"> </w:t>
      </w:r>
      <w:r>
        <w:t>S1R0TEM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LOOP CONFia..Xv.s...~ ....W LOOP DIMENSION</w:t>
      </w:r>
      <w:r>
        <w:t xml:space="preserve"> </w:t>
      </w:r>
      <w:r>
        <w:t>!</w:t>
      </w:r>
      <w:r>
        <w:t xml:space="preserve"> </w:t>
      </w:r>
      <w:r>
        <w:t>.</w:t>
      </w:r>
      <w:r>
        <w:t xml:space="preserve"> </w:t>
      </w:r>
      <w:r>
        <w:t>STATION INTERVAL....,...^-</w:t>
      </w:r>
      <w:r>
        <w:t xml:space="preserve"> </w:t>
      </w:r>
      <w:r>
        <w:t>STACKS</w:t>
      </w:r>
      <w:r>
        <w:t xml:space="preserve"> </w:t>
      </w:r>
      <w:r>
        <w:t>L'.l.</w:t>
      </w:r>
      <w:r>
        <w:t xml:space="preserve"> </w:t>
      </w:r>
      <w:r>
        <w:t xml:space="preserve"> </w:t>
      </w:r>
      <w:r>
        <w:t xml:space="preserve"> </w:t>
      </w:r>
      <w:r>
        <w:t>............</w:t>
      </w:r>
      <w:r>
        <w:t xml:space="preserve"> </w:t>
      </w:r>
      <w:r>
        <w:t>SFERICS</w:t>
      </w:r>
      <w:r>
        <w:t xml:space="preserve"> </w:t>
      </w:r>
      <w:r>
        <w:t>P.f.r.</w:t>
      </w:r>
      <w:r>
        <w:t xml:space="preserve"> </w:t>
      </w:r>
      <w:r>
        <w:t xml:space="preserve"> </w:t>
      </w:r>
      <w:r>
        <w:t xml:space="preserve"> </w:t>
      </w:r>
      <w:r>
        <w:t>INST. SERIAL N2</w:t>
      </w:r>
      <w:r>
        <w:t xml:space="preserve"> </w:t>
      </w:r>
      <w:r>
        <w:t xml:space="preserve"> </w:t>
      </w:r>
      <w:r>
        <w:t xml:space="preserve"> </w:t>
      </w:r>
      <w:r>
        <w:t>:.2.U.</w:t>
      </w:r>
      <w:r>
        <w:t xml:space="preserve"> </w:t>
      </w:r>
      <w:r>
        <w:t xml:space="preserve"> </w:t>
      </w:r>
      <w:r>
        <w:t xml:space="preserve"> </w:t>
      </w:r>
      <w:r>
        <w:t>OPERATOR</w:t>
      </w:r>
      <w:r>
        <w:t xml:space="preserve"> </w:t>
      </w:r>
      <w:r>
        <w:t>DATE</w:t>
      </w:r>
      <w:r>
        <w:t xml:space="preserve"> </w:t>
      </w:r>
      <w:r>
        <w:t>jiV/A</w:t>
      </w:r>
      <w:r>
        <w:t xml:space="preserve"> </w:t>
      </w:r>
      <w:r>
        <w:t>t</w:t>
      </w:r>
      <w:r>
        <w:t xml:space="preserve"> </w:t>
      </w:r>
      <w:r>
        <w:t>i</w:t>
      </w:r>
      <w:r>
        <w:t xml:space="preserve"> </w:t>
      </w:r>
      <w:r>
        <w:t>I</w:t>
      </w:r>
      <w:r>
        <w:t xml:space="preserve"> </w:t>
      </w:r>
      <w:r>
        <w:t>f</w:t>
      </w:r>
      <w:r>
        <w:t xml:space="preserve"> </w:t>
      </w:r>
      <w:r>
        <w:t>i</w:t>
      </w:r>
      <w:r>
        <w:t xml:space="preserve"> </w:t>
      </w:r>
      <w:r>
        <w:t>!</w:t>
      </w:r>
      <w:r>
        <w:t xml:space="preserve"> </w:t>
      </w:r>
      <w:r>
        <w:t>I</w:t>
      </w:r>
      <w:r>
        <w:t xml:space="preserve"> </w:t>
      </w:r>
      <w:r>
        <w:t>1</w:t>
      </w:r>
      <w:r>
        <w:t xml:space="preserve"> </w:t>
      </w:r>
      <w:r>
        <w:t>I</w:t>
      </w:r>
      <w:r>
        <w:t xml:space="preserve"> </w:t>
      </w:r>
      <w:r>
        <w:t>l</w:t>
      </w:r>
      <w:r>
        <w:t xml:space="preserve"> </w:t>
      </w:r>
      <w:r>
        <w:t>i</w:t>
      </w:r>
      <w:r>
        <w:t xml:space="preserve"> </w:t>
      </w:r>
      <w:r>
        <w:t>i</w:t>
      </w:r>
      <w:r>
        <w:t xml:space="preserve"> </w:t>
      </w:r>
      <w:r>
        <w:t>G6DPWYSCAL SERVICES</w:t>
      </w:r>
      <w:r>
        <w:t xml:space="preserve"> </w:t>
      </w:r>
      <w:r>
        <w:t>SIROTEM SURVEY</w:t>
      </w:r>
      <w:r>
        <w:t xml:space="preserve"> </w:t>
      </w:r>
      <w:r>
        <w:t>CLIENT</w:t>
      </w:r>
      <w:r>
        <w:t xml:space="preserve"> </w:t>
      </w:r>
      <w:r>
        <w:t xml:space="preserve"> </w:t>
      </w:r>
      <w:r>
        <w:t xml:space="preserve"> </w:t>
      </w:r>
      <w:r>
        <w:t xml:space="preserve"> </w:t>
      </w:r>
      <w:r>
        <w:t xml:space="preserve"> </w:t>
      </w:r>
      <w:r>
        <w:t xml:space="preserve"> </w:t>
      </w:r>
      <w:r>
        <w:t xml:space="preserve"> </w:t>
      </w:r>
      <w:r>
        <w:t>AREA</w:t>
      </w:r>
      <w:r>
        <w:t xml:space="preserve"> </w:t>
      </w:r>
      <w:r>
        <w:t>LINE N2</w:t>
      </w:r>
      <w:r>
        <w:t xml:space="preserve"> </w:t>
      </w:r>
      <w:r>
        <w:t>LOOP CONFIG</w:t>
      </w:r>
      <w:r>
        <w:t xml:space="preserve"> </w:t>
      </w:r>
      <w:r>
        <w:t>LOOP DIMENSION</w:t>
      </w:r>
      <w:r>
        <w:t xml:space="preserve"> </w:t>
      </w:r>
      <w:r>
        <w:t>'.P.2~</w:t>
      </w:r>
      <w:r>
        <w:t xml:space="preserve"> </w:t>
      </w:r>
      <w:r>
        <w:t>STATION INTERVAL</w:t>
      </w:r>
      <w:r>
        <w:t xml:space="preserve"> </w:t>
      </w:r>
      <w:r>
        <w:t xml:space="preserve"> STACKS</w:t>
      </w:r>
      <w:r>
        <w:t xml:space="preserve"> </w:t>
      </w:r>
      <w:r>
        <w:t>T..a</w:t>
      </w:r>
      <w:r>
        <w:t xml:space="preserve"> </w:t>
      </w:r>
      <w:r>
        <w:t xml:space="preserve"> </w:t>
      </w:r>
      <w:r>
        <w:t xml:space="preserve"> </w:t>
      </w:r>
      <w:r>
        <w:t>SFERICS</w:t>
      </w:r>
      <w:r>
        <w:t xml:space="preserve"> </w:t>
      </w:r>
      <w:r>
        <w:t>0^....</w:t>
      </w:r>
      <w:r>
        <w:t xml:space="preserve"> </w:t>
      </w:r>
      <w:r>
        <w:t>INST. SERIAL N2</w:t>
      </w:r>
      <w:r>
        <w:t xml:space="preserve"> </w:t>
      </w:r>
      <w:r>
        <w:t>L2J.U.</w:t>
      </w:r>
      <w:r>
        <w:t xml:space="preserve"> </w:t>
      </w:r>
      <w:r>
        <w:t>OPERATOR</w:t>
      </w:r>
      <w:r>
        <w:t xml:space="preserve"> </w:t>
      </w:r>
      <w:r>
        <w:t>DATE</w:t>
      </w:r>
      <w:r>
        <w:t xml:space="preserve"> </w:t>
      </w:r>
      <w:r>
        <w:t>LOOP DIAGRAMS ETC.</w:t>
      </w:r>
      <w:r>
        <w:t xml:space="preserve"> </w:t>
      </w:r>
      <w:r>
        <w:t>V/Arf</w:t>
      </w:r>
      <w:r>
        <w:t xml:space="preserve"> </w:t>
      </w:r>
      <w:r>
        <w:t>SIROTEM SURVEY</w:t>
      </w:r>
      <w:r>
        <w:t xml:space="preserve"> </w:t>
      </w:r>
      <w:r>
        <w:t>LOOP DIAGRAMS ETC.</w:t>
      </w:r>
      <w:r>
        <w:t xml:space="preserve"> </w:t>
      </w:r>
      <w:r>
        <w:t>CLIENT</w:t>
      </w:r>
      <w:r>
        <w:t xml:space="preserve"> </w:t>
      </w:r>
      <w:r>
        <w:t xml:space="preserve"> </w:t>
      </w:r>
      <w:r>
        <w:t xml:space="preserve"> </w:t>
      </w:r>
      <w:r>
        <w:t>iXAA.e</w:t>
      </w:r>
      <w:r>
        <w:t xml:space="preserve"> </w:t>
      </w:r>
      <w:r>
        <w:t xml:space="preserve"> </w:t>
      </w:r>
      <w:r>
        <w:t xml:space="preserve"> </w:t>
      </w:r>
      <w:r>
        <w:t>AREA</w:t>
      </w:r>
      <w:r>
        <w:t xml:space="preserve"> </w:t>
      </w:r>
      <w:r>
        <w:t xml:space="preserve"> </w:t>
      </w:r>
      <w:r>
        <w:t xml:space="preserve"> </w:t>
      </w:r>
      <w:r>
        <w:t>LINE N2</w:t>
      </w:r>
      <w:r>
        <w:t xml:space="preserve"> </w:t>
      </w:r>
      <w:r>
        <w:t>2..q.2.^.</w:t>
      </w:r>
      <w:r>
        <w:t xml:space="preserve"> </w:t>
      </w:r>
      <w:r>
        <w:t>LOOP CONFia....ilv.«..^..../*?3..</w:t>
      </w:r>
      <w:r>
        <w:t xml:space="preserve"> </w:t>
      </w:r>
      <w:r>
        <w:t>LOOP DIMENSION</w:t>
      </w:r>
      <w:r>
        <w:t xml:space="preserve"> </w:t>
      </w:r>
      <w:r>
        <w:t>/.q.p .m....</w:t>
      </w:r>
      <w:r>
        <w:t xml:space="preserve"> </w:t>
      </w:r>
      <w:r>
        <w:t>STATION INTERVAL</w:t>
      </w:r>
      <w:r>
        <w:t xml:space="preserve"> </w:t>
      </w:r>
      <w:r>
        <w:t>STACKS</w:t>
      </w:r>
      <w:r>
        <w:t xml:space="preserve"> </w:t>
      </w:r>
      <w:r>
        <w:t xml:space="preserve"> </w:t>
      </w:r>
      <w:r>
        <w:t xml:space="preserve"> </w:t>
      </w:r>
      <w:r>
        <w:t>S.t.i.</w:t>
      </w:r>
      <w:r>
        <w:t xml:space="preserve"> </w:t>
      </w:r>
      <w:r>
        <w:t xml:space="preserve"> </w:t>
      </w:r>
      <w:r>
        <w:t xml:space="preserve"> </w:t>
      </w:r>
      <w:r>
        <w:t xml:space="preserve"> </w:t>
      </w:r>
      <w:r>
        <w:t xml:space="preserve"> </w:t>
      </w:r>
      <w:r>
        <w:t>SFERICS</w:t>
      </w:r>
      <w:r>
        <w:t xml:space="preserve"> </w:t>
      </w:r>
      <w:r>
        <w:t>Q.f.f.</w:t>
      </w:r>
      <w:r>
        <w:t xml:space="preserve"> </w:t>
      </w:r>
      <w:r>
        <w:t xml:space="preserve"> </w:t>
      </w:r>
      <w:r>
        <w:t xml:space="preserve"> </w:t>
      </w:r>
      <w:r>
        <w:t xml:space="preserve"> INST. SERIAL N2</w:t>
      </w:r>
      <w:r>
        <w:t xml:space="preserve"> </w:t>
      </w:r>
      <w:r>
        <w:t xml:space="preserve"> </w:t>
      </w:r>
      <w:r>
        <w:t xml:space="preserve"> </w:t>
      </w:r>
      <w:r>
        <w:t>OPERATOR</w:t>
      </w:r>
      <w:r>
        <w:t xml:space="preserve"> </w:t>
      </w:r>
      <w:r>
        <w:t>DATE</w:t>
      </w:r>
      <w:r>
        <w:t xml:space="preserve"> </w:t>
      </w:r>
      <w:r>
        <w:t xml:space="preserve"> </w:t>
      </w:r>
      <w:r>
        <w:t xml:space="preserve"> </w:t>
      </w:r>
      <w:r>
        <w:t>jjV/A</w:t>
      </w:r>
      <w:r>
        <w:t xml:space="preserve"> </w:t>
      </w:r>
      <w:r>
        <w:t>LINE NS</w:t>
      </w:r>
      <w:r>
        <w:t xml:space="preserve"> </w:t>
      </w:r>
      <w:r>
        <w:t>lq.2.^</w:t>
      </w:r>
      <w:r>
        <w:t xml:space="preserve"> </w:t>
      </w:r>
      <w:r>
        <w:t>LOOP DIAGRAMS ETC</w:t>
      </w:r>
      <w:r>
        <w:t xml:space="preserve"> </w:t>
      </w:r>
      <w:r>
        <w:t>SIROTEM SURVEY</w:t>
      </w:r>
      <w:r>
        <w:t xml:space="preserve"> </w:t>
      </w:r>
      <w:r>
        <w:t>CLIENT</w:t>
      </w:r>
      <w:r>
        <w:t xml:space="preserve"> </w:t>
      </w:r>
      <w:r>
        <w:t xml:space="preserve"> </w:t>
      </w:r>
      <w:r>
        <w:t xml:space="preserve"> </w:t>
      </w:r>
      <w:r>
        <w:t>CftR.G</w:t>
      </w:r>
      <w:r>
        <w:t xml:space="preserve"> </w:t>
      </w:r>
      <w:r>
        <w:t xml:space="preserve"> </w:t>
      </w:r>
      <w:r>
        <w:t xml:space="preserve"> </w:t>
      </w:r>
      <w:r>
        <w:t>AREA</w:t>
      </w:r>
      <w:r>
        <w:t xml:space="preserve"> </w:t>
      </w:r>
      <w:r>
        <w:t>LOOP CONFIG. LOOP DIMENSION</w:t>
      </w:r>
      <w:r>
        <w:t xml:space="preserve"> </w:t>
      </w:r>
      <w:r>
        <w:t>STATION INTERVAL STACKS</w:t>
      </w:r>
      <w:r>
        <w:t xml:space="preserve"> </w:t>
      </w:r>
      <w:r>
        <w:t>SFERICS</w:t>
      </w:r>
      <w:r>
        <w:t xml:space="preserve"> </w:t>
      </w:r>
      <w:r>
        <w:t>.Pf.r.</w:t>
      </w:r>
      <w:r>
        <w:t xml:space="preserve"> </w:t>
      </w:r>
      <w:r>
        <w:t xml:space="preserve"> </w:t>
      </w:r>
      <w:r>
        <w:t xml:space="preserve"> </w:t>
      </w:r>
      <w:r>
        <w:t>INST. SERIAL NO</w:t>
      </w:r>
      <w:r>
        <w:t xml:space="preserve"> </w:t>
      </w:r>
      <w:r>
        <w:t xml:space="preserve"> </w:t>
      </w:r>
      <w:r>
        <w:t xml:space="preserve"> </w:t>
      </w:r>
      <w:r>
        <w:t xml:space="preserve"> </w:t>
      </w:r>
      <w:r>
        <w:t xml:space="preserve"> </w:t>
      </w:r>
      <w:r>
        <w:t>OPERATOR</w:t>
      </w:r>
      <w:r>
        <w:t xml:space="preserve"> </w:t>
      </w:r>
      <w:r>
        <w:t>DATE</w:t>
      </w:r>
      <w:r>
        <w:t xml:space="preserve"> </w:t>
      </w:r>
      <w:r>
        <w:t>jiV/A</w:t>
      </w:r>
      <w:r>
        <w:t xml:space="preserve"> </w:t>
      </w:r>
      <w:r>
        <w:t>i</w:t>
      </w:r>
      <w:r>
        <w:t xml:space="preserve"> </w:t>
      </w:r>
      <w:r>
        <w:t>'O'c-u ,'oZ^o</w:t>
      </w:r>
      <w:r>
        <w:t xml:space="preserve"> </w:t>
      </w:r>
      <w:r>
        <w:t>ma-cze.</w:t>
      </w:r>
      <w:r>
        <w:t xml:space="preserve"> </w:t>
      </w:r>
      <w:r>
        <w:t xml:space="preserve">•) R' v e </w:t>
      </w:r>
      <w:r>
        <w:t xml:space="preserve"> </w:t>
      </w:r>
      <w:r>
        <w:t>SIROTEM SURVEY</w:t>
      </w:r>
      <w:r>
        <w:t xml:space="preserve"> </w:t>
      </w:r>
      <w:r>
        <w:t>STACKS</w:t>
      </w:r>
      <w:r>
        <w:t xml:space="preserve"> </w:t>
      </w:r>
      <w:r>
        <w:t>....£.'2.</w:t>
      </w:r>
      <w:r>
        <w:t xml:space="preserve"> </w:t>
      </w:r>
      <w:r>
        <w:t>SFERICS</w:t>
      </w:r>
      <w:r>
        <w:t xml:space="preserve"> </w:t>
      </w:r>
      <w:r>
        <w:t>Qt*</w:t>
      </w:r>
      <w:r>
        <w:t xml:space="preserve"> </w:t>
      </w:r>
      <w:r>
        <w:t>INST. SERIAL N2</w:t>
      </w:r>
      <w:r>
        <w:t xml:space="preserve"> </w:t>
      </w:r>
      <w:r>
        <w:t>LU.t</w:t>
      </w:r>
      <w:r>
        <w:t xml:space="preserve"> </w:t>
      </w:r>
      <w:r>
        <w:t>OPERATOR</w:t>
      </w:r>
      <w:r>
        <w:t xml:space="preserve"> </w:t>
      </w:r>
      <w:r>
        <w:t>«M " i &lt; &gt;</w:t>
      </w:r>
      <w:r>
        <w:t xml:space="preserve"> </w:t>
      </w:r>
      <w:r>
        <w:t>"V&lt;</w:t>
      </w:r>
      <w:r>
        <w:t xml:space="preserve"> </w:t>
      </w:r>
      <w:r>
        <w:t>STATION INTERVAL</w:t>
      </w:r>
      <w:r>
        <w:t xml:space="preserve"> </w:t>
      </w:r>
      <w:r>
        <w:t>SE</w:t>
      </w:r>
      <w:r>
        <w:t xml:space="preserve"> </w:t>
      </w:r>
      <w:r>
        <w:t>DATE</w:t>
      </w:r>
      <w:r>
        <w:t xml:space="preserve"> </w:t>
      </w:r>
      <w:r>
        <w:t>±..~.</w:t>
      </w:r>
      <w:r>
        <w:t xml:space="preserve"> </w:t>
      </w:r>
      <w:r>
        <w:t>CLIENT</w:t>
      </w:r>
      <w:r>
        <w:t xml:space="preserve"> </w:t>
      </w:r>
      <w:r>
        <w:t>.C...O.A</w:t>
      </w:r>
      <w:r>
        <w:t xml:space="preserve"> </w:t>
      </w:r>
      <w:r>
        <w:t>AREA</w:t>
      </w:r>
      <w:r>
        <w:t xml:space="preserve"> </w:t>
      </w:r>
      <w:r>
        <w:t>•!?.j..e.s.^.’.jsi.,4</w:t>
      </w:r>
      <w:r>
        <w:t xml:space="preserve"> </w:t>
      </w:r>
      <w:r>
        <w:t>LINE N2</w:t>
      </w:r>
      <w:r>
        <w:t xml:space="preserve"> </w:t>
      </w:r>
      <w:r>
        <w:t xml:space="preserve"> </w:t>
      </w:r>
      <w:r>
        <w:t xml:space="preserve"> </w:t>
      </w:r>
      <w:r>
        <w:t>i</w:t>
      </w:r>
      <w:r>
        <w:t xml:space="preserve"> </w:t>
      </w:r>
      <w:r>
        <w:t>..o..ft-..r.Q..'v</w:t>
      </w:r>
      <w:r>
        <w:t xml:space="preserve"> </w:t>
      </w:r>
      <w:r>
        <w:t>LOOP CONFIG</w:t>
      </w:r>
      <w:r>
        <w:t xml:space="preserve"> </w:t>
      </w:r>
      <w:r>
        <w:t>.^.6..</w:t>
      </w:r>
      <w:r>
        <w:t xml:space="preserve"> </w:t>
      </w:r>
      <w:r>
        <w:t>..^.....4m</w:t>
      </w:r>
      <w:r>
        <w:t xml:space="preserve"> </w:t>
      </w:r>
      <w:r>
        <w:t>LOOP DIMENSION</w:t>
      </w:r>
      <w:r>
        <w:t xml:space="preserve"> </w:t>
      </w:r>
      <w:r>
        <w:t>LOOP DIAGRAMS ETC.</w:t>
      </w:r>
      <w:r>
        <w:t xml:space="preserve"> </w:t>
      </w:r>
      <w:r>
        <w:t>:</w:t>
      </w:r>
      <w:r>
        <w:t xml:space="preserve"> </w:t>
      </w:r>
      <w:r>
        <w:t>T, J ,</w:t>
      </w:r>
      <w:r>
        <w:t xml:space="preserve"> </w:t>
      </w:r>
      <w:r>
        <w:t>^V/A</w:t>
      </w:r>
      <w:r>
        <w:t xml:space="preserve"> </w:t>
      </w:r>
      <w:r>
        <w:t>STft* ?&gt; f*k.r&gt;</w:t>
      </w:r>
      <w:r>
        <w:t xml:space="preserve"> </w:t>
      </w:r>
      <w:r>
        <w:t>SIROTEM SURVEY</w:t>
      </w:r>
      <w:r>
        <w:t xml:space="preserve"> </w:t>
      </w:r>
      <w:r>
        <w:t>LOOP DIAGRAMS ETC.</w:t>
      </w:r>
      <w:r>
        <w:t xml:space="preserve"> </w:t>
      </w:r>
      <w:r>
        <w:t>T o</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LINENS</w:t>
      </w:r>
      <w:r>
        <w:t xml:space="preserve"> </w:t>
      </w:r>
      <w:r>
        <w:t xml:space="preserve"> </w:t>
      </w:r>
      <w:r>
        <w:t xml:space="preserve"> </w:t>
      </w:r>
      <w:r>
        <w:t xml:space="preserve"> </w:t>
      </w:r>
      <w:r>
        <w:t xml:space="preserve"> </w:t>
      </w:r>
      <w:r>
        <w:t>.......</w:t>
      </w:r>
      <w:r>
        <w:t xml:space="preserve"> </w:t>
      </w:r>
      <w:r>
        <w:t>LOOP CONFIG.</w:t>
      </w:r>
      <w:r>
        <w:t xml:space="preserve"> </w:t>
      </w:r>
      <w:r>
        <w:t xml:space="preserve"> LOOP DIMENSION</w:t>
      </w:r>
      <w:r>
        <w:t xml:space="preserve"> </w:t>
      </w:r>
      <w:r>
        <w:t xml:space="preserve"> </w:t>
      </w:r>
      <w:r>
        <w:t xml:space="preserve"> </w:t>
      </w:r>
      <w:r>
        <w:t>STATION INTERVAL</w:t>
      </w:r>
      <w:r>
        <w:t xml:space="preserve"> </w:t>
      </w:r>
      <w:r>
        <w:t>.&gt;57.^ STACKS</w:t>
      </w:r>
      <w:r>
        <w:t xml:space="preserve"> </w:t>
      </w:r>
      <w:r>
        <w:t xml:space="preserve"> </w:t>
      </w:r>
      <w:r>
        <w:t xml:space="preserve"> </w:t>
      </w:r>
      <w:r>
        <w:t xml:space="preserve"> </w:t>
      </w:r>
      <w:r>
        <w:t xml:space="preserve"> </w:t>
      </w:r>
      <w:r>
        <w:t xml:space="preserve"> SFERICS</w:t>
      </w:r>
      <w:r>
        <w:t xml:space="preserve"> </w:t>
      </w:r>
      <w:r>
        <w:t xml:space="preserve"> </w:t>
      </w:r>
      <w:r>
        <w:t xml:space="preserve"> </w:t>
      </w:r>
      <w:r>
        <w:t xml:space="preserve"> INST. SERIAL N2</w:t>
      </w:r>
      <w:r>
        <w:t xml:space="preserve"> </w:t>
      </w:r>
      <w:r>
        <w:t xml:space="preserve"> </w:t>
      </w:r>
      <w:r>
        <w:t xml:space="preserve"> </w:t>
      </w:r>
      <w:r>
        <w:t xml:space="preserve"> </w:t>
      </w:r>
      <w:r>
        <w:t xml:space="preserve"> </w:t>
      </w:r>
      <w:r>
        <w:t>OPERATOR</w:t>
      </w:r>
      <w:r>
        <w:t xml:space="preserve"> </w:t>
      </w:r>
      <w:r>
        <w:t xml:space="preserve"> </w:t>
      </w:r>
      <w:r>
        <w:t xml:space="preserve"> </w:t>
      </w:r>
      <w:r>
        <w:t xml:space="preserve"> DATE</w:t>
      </w:r>
      <w:r>
        <w:t xml:space="preserve"> </w:t>
      </w:r>
      <w:r>
        <w:t xml:space="preserve"> </w:t>
      </w:r>
      <w:r>
        <w:t xml:space="preserve"> </w:t>
      </w:r>
      <w:r>
        <w:t xml:space="preserve"> </w:t>
      </w:r>
      <w:r>
        <w:t xml:space="preserve"> </w:t>
      </w:r>
      <w:r>
        <w:t>jjV/A</w:t>
      </w:r>
      <w:r>
        <w:t xml:space="preserve"> </w:t>
      </w:r>
      <w:r>
        <w:t>AR.L</w:t>
      </w:r>
      <w:r>
        <w:t xml:space="preserve"> </w:t>
      </w:r>
      <w:r>
        <w:t>LOOP DIAGRAMS ETC.</w:t>
      </w:r>
      <w:r>
        <w:t xml:space="preserve"> </w:t>
      </w:r>
      <w:r>
        <w:t>SIROTEM SURVEY</w:t>
      </w:r>
      <w:r>
        <w:t xml:space="preserve"> </w:t>
      </w:r>
      <w:r>
        <w:t>CLIENT</w:t>
      </w:r>
      <w:r>
        <w:t xml:space="preserve"> </w:t>
      </w:r>
      <w:r>
        <w:t xml:space="preserve"> </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'qaW.</w:t>
      </w:r>
      <w:r>
        <w:t xml:space="preserve"> </w:t>
      </w:r>
      <w:r>
        <w:t xml:space="preserve"> </w:t>
      </w:r>
      <w:r>
        <w:t xml:space="preserve"> </w:t>
      </w:r>
      <w:r>
        <w:t>LOOP CONFIG</w:t>
      </w:r>
      <w:r>
        <w:t xml:space="preserve"> </w:t>
      </w:r>
      <w:r>
        <w:t xml:space="preserve"> </w:t>
      </w:r>
      <w:r>
        <w:t xml:space="preserve"> </w:t>
      </w:r>
      <w:r>
        <w:t xml:space="preserve"> LOOP DIMENSION</w:t>
      </w:r>
      <w:r>
        <w:t xml:space="preserve"> </w:t>
      </w:r>
      <w:r>
        <w:t>STATION INTERVAL</w:t>
      </w:r>
      <w:r>
        <w:t xml:space="preserve"> </w:t>
      </w:r>
      <w:r>
        <w:t>......</w:t>
      </w:r>
      <w:r>
        <w:t xml:space="preserve"> </w:t>
      </w:r>
      <w:r>
        <w:t>STACKS</w:t>
      </w:r>
      <w:r>
        <w:t xml:space="preserve"> </w:t>
      </w:r>
      <w:r>
        <w:t>SFERICS</w:t>
      </w:r>
      <w:r>
        <w:t xml:space="preserve"> </w:t>
      </w:r>
      <w:r>
        <w:t>INST. SERIAL Nfi</w:t>
      </w:r>
      <w:r>
        <w:t xml:space="preserve"> </w:t>
      </w:r>
      <w:r>
        <w:t>...il.u</w:t>
      </w:r>
      <w:r>
        <w:t xml:space="preserve"> </w:t>
      </w:r>
      <w:r>
        <w:t>OPERATOR</w:t>
      </w:r>
      <w:r>
        <w:t xml:space="preserve"> </w:t>
      </w:r>
      <w:r>
        <w:t>DATE</w:t>
      </w:r>
      <w:r>
        <w:t xml:space="preserve"> </w:t>
      </w:r>
      <w:r>
        <w:t>rr.r...:.A..?A</w:t>
      </w:r>
      <w:r>
        <w:t xml:space="preserve"> </w:t>
      </w:r>
      <w:r>
        <w:t>SIROTEM SURVEY</w:t>
      </w:r>
      <w:r>
        <w:t xml:space="preserve"> </w:t>
      </w:r>
      <w:r>
        <w:t>LOOP DIAGRAMS ETC.</w:t>
      </w:r>
      <w:r>
        <w:t xml:space="preserve"> </w:t>
      </w:r>
      <w:r>
        <w:t>V/Arf</w:t>
      </w:r>
      <w:r>
        <w:t xml:space="preserve"> </w:t>
      </w:r>
      <w:r>
        <w:t>!</w:t>
      </w:r>
      <w:r>
        <w:t xml:space="preserve"> </w:t>
      </w:r>
      <w:r>
        <w:t>i</w:t>
      </w:r>
      <w:r>
        <w:t xml:space="preserve"> </w:t>
      </w:r>
      <w:r>
        <w:t>&lt;</w:t>
      </w:r>
      <w:r>
        <w:t xml:space="preserve"> </w:t>
      </w:r>
      <w:r>
        <w:t>CLIENT</w:t>
      </w:r>
      <w:r>
        <w:t xml:space="preserve"> </w:t>
      </w:r>
      <w:r>
        <w:t xml:space="preserve"> </w:t>
      </w:r>
      <w:r>
        <w:t xml:space="preserve"> </w:t>
      </w:r>
      <w:r>
        <w:t>AREA</w:t>
      </w:r>
      <w:r>
        <w:t xml:space="preserve"> </w:t>
      </w:r>
      <w:r>
        <w:t xml:space="preserve"> </w:t>
      </w:r>
      <w:r>
        <w:t xml:space="preserve"> </w:t>
      </w:r>
      <w:r>
        <w:t xml:space="preserve"> </w:t>
      </w:r>
      <w:r>
        <w:t xml:space="preserve"> </w:t>
      </w:r>
      <w:r>
        <w:t xml:space="preserve"> LINE Nfi .</w:t>
      </w:r>
      <w:r>
        <w:t xml:space="preserve"> </w:t>
      </w:r>
      <w:r>
        <w:t xml:space="preserve"> </w:t>
      </w:r>
      <w:r>
        <w:t xml:space="preserve"> </w:t>
      </w:r>
      <w:r>
        <w:t xml:space="preserve"> </w:t>
      </w:r>
      <w:r>
        <w:t xml:space="preserve"> </w:t>
      </w:r>
      <w:r>
        <w:t>LOOP CONFIG.....U*. LOOP DIMENSION</w:t>
      </w:r>
      <w:r>
        <w:t xml:space="preserve"> </w:t>
      </w:r>
      <w:r>
        <w:t xml:space="preserve"> </w:t>
      </w:r>
      <w:r>
        <w:t xml:space="preserve"> </w:t>
      </w:r>
      <w:r>
        <w:t>STATION INTERVAL</w:t>
      </w:r>
      <w:r>
        <w:t xml:space="preserve"> </w:t>
      </w:r>
      <w:r>
        <w:t>STACKS</w:t>
      </w:r>
      <w:r>
        <w:t xml:space="preserve"> </w:t>
      </w:r>
      <w:r>
        <w:t>S.;.Zs</w:t>
      </w:r>
      <w:r>
        <w:t xml:space="preserve"> </w:t>
      </w:r>
      <w:r>
        <w:t>SFERICS</w:t>
      </w:r>
      <w:r>
        <w:t xml:space="preserve"> </w:t>
      </w:r>
      <w:r>
        <w:t>.C.'f.f</w:t>
      </w:r>
      <w:r>
        <w:t xml:space="preserve"> </w:t>
      </w:r>
      <w:r>
        <w:t>INST. SERIAL NS</w:t>
      </w:r>
      <w:r>
        <w:t xml:space="preserve"> </w:t>
      </w:r>
      <w:r>
        <w:t xml:space="preserve"> </w:t>
      </w:r>
      <w:r>
        <w:t xml:space="preserve"> </w:t>
      </w:r>
      <w:r>
        <w:t>i.ll.L</w:t>
      </w:r>
      <w:r>
        <w:t xml:space="preserve"> </w:t>
      </w:r>
      <w:r>
        <w:t xml:space="preserve"> </w:t>
      </w:r>
      <w:r>
        <w:t xml:space="preserve"> </w:t>
      </w:r>
      <w:r>
        <w:t>OPERATOR</w:t>
      </w:r>
      <w:r>
        <w:t xml:space="preserve"> </w:t>
      </w:r>
      <w:r>
        <w:t>?.</w:t>
      </w:r>
      <w:r>
        <w:t xml:space="preserve"> </w:t>
      </w:r>
      <w:r>
        <w:t>^7.</w:t>
      </w:r>
      <w:r>
        <w:t xml:space="preserve"> </w:t>
      </w:r>
      <w:r>
        <w:t>DATE</w:t>
      </w:r>
      <w:r>
        <w:t xml:space="preserve"> </w:t>
      </w:r>
      <w:r>
        <w:t xml:space="preserve"> </w:t>
      </w:r>
      <w:r>
        <w:t xml:space="preserve"> </w:t>
      </w:r>
      <w:r>
        <w:t xml:space="preserve"> </w:t>
      </w:r>
      <w:r>
        <w:t xml:space="preserve"> </w:t>
      </w:r>
      <w:r>
        <w:t xml:space="preserve"> </w:t>
      </w:r>
      <w:r>
        <w:t xml:space="preserve"> </w:t>
      </w:r>
      <w:r>
        <w:t>V/Arf</w:t>
      </w:r>
      <w:r>
        <w:t xml:space="preserve"> </w:t>
      </w:r>
      <w:r>
        <w:t>-JOOO</w:t>
      </w:r>
      <w:r>
        <w:t xml:space="preserve"> </w:t>
      </w:r>
      <w:r>
        <w:t>icccc |'0(CO</w:t>
      </w:r>
      <w:r>
        <w:t xml:space="preserve"> </w:t>
      </w:r>
      <w:r>
        <w:t>SIROTEM SURVEY</w:t>
      </w:r>
      <w:r>
        <w:t xml:space="preserve"> </w:t>
      </w:r>
      <w:r>
        <w:t>Cl IFNT</w:t>
      </w:r>
      <w:r>
        <w:t xml:space="preserve"> </w:t>
      </w:r>
      <w:r>
        <w:t>■-*-</w:t>
      </w:r>
      <w:r>
        <w:t xml:space="preserve"> </w:t>
      </w:r>
      <w:r>
        <w:t>AREA</w:t>
      </w:r>
      <w:r>
        <w:t xml:space="preserve"> </w:t>
      </w:r>
      <w:r>
        <w:t>. L—</w:t>
      </w:r>
      <w:r>
        <w:t xml:space="preserve"> </w:t>
      </w:r>
      <w:r>
        <w:t xml:space="preserve"> 'X, c</w:t>
      </w:r>
      <w:r>
        <w:t xml:space="preserve"> </w:t>
      </w:r>
      <w:r>
        <w:t>LINENS</w:t>
      </w:r>
      <w:r>
        <w:t xml:space="preserve"> </w:t>
      </w:r>
      <w:r>
        <w:t xml:space="preserve">&lt; *■'' C'_ </w:t>
      </w:r>
      <w:r>
        <w:t xml:space="preserve"> </w:t>
      </w:r>
      <w:r>
        <w:t>iXj</w:t>
      </w:r>
      <w:r>
        <w:t xml:space="preserve"> </w:t>
      </w:r>
      <w:r>
        <w:t>LOOP CONFIG.</w:t>
      </w:r>
      <w:r>
        <w:t xml:space="preserve"> </w:t>
      </w:r>
      <w:r>
        <w:t>£</w:t>
      </w:r>
      <w:r>
        <w:t xml:space="preserve"> </w:t>
      </w:r>
      <w:r>
        <w:t>td • /&lt; &lt;_ &lt;</w:t>
      </w:r>
      <w:r>
        <w:t xml:space="preserve"> </w:t>
      </w:r>
      <w:r>
        <w:t>LOOP DIMENSION...</w:t>
      </w:r>
      <w:r>
        <w:t xml:space="preserve"> </w:t>
      </w:r>
      <w:r>
        <w:t>STATION INTERVAL</w:t>
      </w:r>
      <w:r>
        <w:t xml:space="preserve"> </w:t>
      </w:r>
      <w:r>
        <w:t>STACKS</w:t>
      </w:r>
      <w:r>
        <w:t xml:space="preserve"> </w:t>
      </w:r>
      <w:r>
        <w:t>Si 2-</w:t>
      </w:r>
      <w:r>
        <w:t xml:space="preserve"> </w:t>
      </w:r>
      <w:r>
        <w:t>SFERICS</w:t>
      </w:r>
      <w:r>
        <w:t xml:space="preserve"> </w:t>
      </w:r>
      <w:r>
        <w:t>INST. SERIAL Nfi</w:t>
      </w:r>
      <w:r>
        <w:t xml:space="preserve"> </w:t>
      </w:r>
      <w:r>
        <w:t>OPERATOR 0</w:t>
      </w:r>
      <w:r>
        <w:t xml:space="preserve"> </w:t>
      </w:r>
      <w:r>
        <w:t xml:space="preserve">DATE </w:t>
      </w:r>
      <w:r>
        <w:t xml:space="preserve"> </w:t>
      </w:r>
      <w:r>
        <w:t>.&lt;</w:t>
      </w:r>
      <w:r>
        <w:t xml:space="preserve"> </w:t>
      </w:r>
      <w:r>
        <w:t>s -</w:t>
      </w:r>
      <w:r>
        <w:t xml:space="preserve"> </w:t>
      </w:r>
      <w:r>
        <w:t xml:space="preserve"> f -w=</w:t>
      </w:r>
      <w:r>
        <w:t xml:space="preserve"> </w:t>
      </w:r>
      <w:r>
        <w:t>LOOP DIAGRAMS ETC.</w:t>
      </w:r>
      <w:r>
        <w:t xml:space="preserve"> </w:t>
      </w:r>
      <w:r>
        <w:t>jiV/A</w:t>
      </w:r>
      <w:r>
        <w:t xml:space="preserve"> </w:t>
      </w:r>
      <w:r>
        <w:t>geophyscal'</w:t>
      </w:r>
      <w:r>
        <w:t xml:space="preserve"> </w:t>
      </w:r>
      <w:r>
        <w:t>SERVICES</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LINENS</w:t>
      </w:r>
      <w:r>
        <w:t xml:space="preserve"> </w:t>
      </w:r>
      <w:r>
        <w:t xml:space="preserve"> </w:t>
      </w:r>
      <w:r>
        <w:t xml:space="preserve"> </w:t>
      </w:r>
      <w:r>
        <w:t xml:space="preserve"> </w:t>
      </w:r>
      <w:r>
        <w:t xml:space="preserve"> </w:t>
      </w:r>
      <w:r>
        <w:t>LOOP CONFIG ....A</w:t>
      </w:r>
      <w:r>
        <w:t xml:space="preserve"> </w:t>
      </w:r>
      <w:r>
        <w:t>U'vP</w:t>
      </w:r>
      <w:r>
        <w:t xml:space="preserve"> </w:t>
      </w:r>
      <w:r>
        <w:t>LOOP DIMENSION</w:t>
      </w:r>
      <w:r>
        <w:t xml:space="preserve"> </w:t>
      </w:r>
      <w:r>
        <w:t>STATION INTERVAL ..</w:t>
      </w:r>
      <w:r>
        <w:t xml:space="preserve"> </w:t>
      </w:r>
      <w:r>
        <w:t>STACKS</w:t>
      </w:r>
      <w:r>
        <w:t xml:space="preserve"> </w:t>
      </w:r>
      <w:r>
        <w:t>S/2-</w:t>
      </w:r>
      <w:r>
        <w:t xml:space="preserve"> </w:t>
      </w:r>
      <w:r>
        <w:t>SFERICS</w:t>
      </w:r>
      <w:r>
        <w:t xml:space="preserve"> </w:t>
      </w:r>
      <w:r>
        <w:t>off</w:t>
      </w:r>
      <w:r>
        <w:t xml:space="preserve"> </w:t>
      </w:r>
      <w:r>
        <w:t>INST. SERIAL N2</w:t>
      </w:r>
      <w:r>
        <w:t xml:space="preserve"> </w:t>
      </w:r>
      <w:r>
        <w:t>OPERATOR</w:t>
      </w:r>
      <w:r>
        <w:t xml:space="preserve"> </w:t>
      </w:r>
      <w:r>
        <w:t>DATE</w:t>
      </w:r>
      <w:r>
        <w:t xml:space="preserve"> </w:t>
      </w:r>
      <w:r>
        <w:t>Q..:.'.</w:t>
      </w:r>
      <w:r>
        <w:t xml:space="preserve"> </w:t>
      </w:r>
      <w:r>
        <w:t>&lt; -</w:t>
      </w:r>
      <w:r>
        <w:t xml:space="preserve"> </w:t>
      </w:r>
      <w:r>
        <w:t>LOOP DIAGRAMS ETC.</w:t>
      </w:r>
      <w:r>
        <w:t xml:space="preserve"> </w:t>
      </w:r>
      <w:r>
        <w:t>*rr'v‘&gt;</w:t>
      </w:r>
      <w:r>
        <w:t xml:space="preserve"> </w:t>
      </w:r>
      <w:r>
        <w:t>&gt;jV/A</w:t>
      </w:r>
      <w:r>
        <w:t xml:space="preserve"> </w:t>
      </w:r>
      <w:r>
        <w:t>130</w:t>
      </w:r>
      <w:r>
        <w:t xml:space="preserve"> </w:t>
      </w:r>
      <w:r>
        <w:t>10</w:t>
      </w:r>
      <w:r>
        <w:t xml:space="preserve"> </w:t>
      </w:r>
      <w:r>
        <w:t>1</w:t>
      </w:r>
      <w:r>
        <w:t xml:space="preserve"> </w:t>
      </w:r>
      <w:r>
        <w:t>0</w:t>
      </w:r>
      <w:r>
        <w:t xml:space="preserve"> </w:t>
      </w:r>
      <w:r>
        <w:t>-1</w:t>
      </w:r>
      <w:r>
        <w:t xml:space="preserve"> </w:t>
      </w:r>
      <w:r>
        <w:t>-io</w:t>
      </w:r>
      <w:r>
        <w:t xml:space="preserve"> </w:t>
      </w:r>
      <w:r>
        <w:t>-wo</w:t>
      </w:r>
      <w:r>
        <w:t xml:space="preserve"> </w:t>
      </w:r>
      <w:r>
        <w:t>-«ooo</w:t>
      </w:r>
      <w:r>
        <w:t xml:space="preserve"> </w:t>
      </w:r>
      <w:r>
        <w:t>“Uoo</w:t>
      </w:r>
      <w:r>
        <w:t xml:space="preserve"> </w:t>
      </w:r>
      <w:r>
        <w:t>'</w:t>
      </w:r>
      <w:r>
        <w:t xml:space="preserve"> </w:t>
      </w:r>
      <w:r>
        <w:t>JCcd</w:t>
      </w:r>
      <w:r>
        <w:t xml:space="preserve"> </w:t>
      </w:r>
      <w:r>
        <w:t>0 iC</w:t>
      </w:r>
      <w:r>
        <w:t xml:space="preserve"> </w:t>
      </w:r>
      <w:r>
        <w:t>■ ovo^i</w:t>
      </w:r>
      <w:r>
        <w:t xml:space="preserve"> </w:t>
      </w:r>
      <w:r>
        <w:t>OPERATOR</w:t>
      </w:r>
      <w:r>
        <w:t xml:space="preserve"> </w:t>
      </w:r>
      <w:r>
        <w:t>DATE</w:t>
      </w:r>
      <w:r>
        <w:t xml:space="preserve"> </w:t>
      </w:r>
      <w:r>
        <w:t>v.</w:t>
      </w:r>
      <w:r>
        <w:t xml:space="preserve"> </w:t>
      </w:r>
      <w:r>
        <w:t>r</w:t>
      </w:r>
      <w:r>
        <w:t xml:space="preserve"> </w:t>
      </w:r>
      <w:r>
        <w:t>..?.-..^.</w:t>
      </w:r>
      <w:r>
        <w:t xml:space="preserve"> </w:t>
      </w:r>
      <w:r>
        <w:t>GEOPHYSICAL</w:t>
      </w:r>
      <w:r>
        <w:t xml:space="preserve"> </w:t>
      </w:r>
      <w:r>
        <w:t>SERVICES</w:t>
      </w:r>
      <w:r>
        <w:t xml:space="preserve"> </w:t>
      </w:r>
      <w:r>
        <w:t>SIROTEM SURVEY</w:t>
      </w:r>
      <w:r>
        <w:t xml:space="preserve"> </w:t>
      </w:r>
      <w:r>
        <w:t>CLIENT.... c..*.*.</w:t>
      </w:r>
      <w:r>
        <w:t xml:space="preserve"> </w:t>
      </w:r>
      <w:r>
        <w:t>£</w:t>
      </w:r>
      <w:r>
        <w:t xml:space="preserve"> </w:t>
      </w:r>
      <w:r>
        <w:t xml:space="preserve">AREA </w:t>
      </w:r>
      <w:r>
        <w:t xml:space="preserve"> </w:t>
      </w:r>
      <w:r>
        <w:t>LINENS:</w:t>
      </w:r>
      <w:r>
        <w:t xml:space="preserve"> </w:t>
      </w:r>
      <w:r>
        <w:t>j W</w:t>
      </w:r>
      <w:r>
        <w:t xml:space="preserve"> </w:t>
      </w:r>
      <w:r>
        <w:t>LOOP CONFIG ...RvA.^...t«.^...</w:t>
      </w:r>
      <w:r>
        <w:t xml:space="preserve"> </w:t>
      </w:r>
      <w:r>
        <w:t>LOOP DIMENSION</w:t>
      </w:r>
      <w:r>
        <w:t xml:space="preserve"> </w:t>
      </w:r>
      <w:r>
        <w:t>..!.!?£&gt;..■»</w:t>
      </w:r>
      <w:r>
        <w:t xml:space="preserve"> </w:t>
      </w:r>
      <w:r>
        <w:t>STATION INTERVAL.</w:t>
      </w:r>
      <w:r>
        <w:t xml:space="preserve"> </w:t>
      </w:r>
      <w:r>
        <w:t>...£o^</w:t>
      </w:r>
      <w:r>
        <w:t xml:space="preserve"> </w:t>
      </w:r>
      <w:r>
        <w:t>STACKS</w:t>
      </w:r>
      <w:r>
        <w:t xml:space="preserve"> </w:t>
      </w:r>
      <w:r>
        <w:t>SFERICS</w:t>
      </w:r>
      <w:r>
        <w:t xml:space="preserve"> </w:t>
      </w:r>
      <w:r>
        <w:t>INST. SERIAL N2</w:t>
      </w:r>
      <w:r>
        <w:t xml:space="preserve"> </w:t>
      </w:r>
      <w:r>
        <w:t>-23c</w:t>
      </w:r>
      <w:r>
        <w:t xml:space="preserve"> </w:t>
      </w:r>
      <w:r>
        <w:t>LOOP DIAGRAMS ETC</w:t>
      </w:r>
      <w:r>
        <w:t xml:space="preserve"> </w:t>
      </w:r>
      <w:r>
        <w:t>V/Arf</w:t>
      </w:r>
      <w:r>
        <w:t xml:space="preserve"> </w:t>
      </w:r>
      <w:r>
        <w:t>geophysical'</w:t>
      </w:r>
      <w:r>
        <w:t xml:space="preserve"> </w:t>
      </w:r>
      <w:r>
        <w:t>SERVICES</w:t>
      </w:r>
      <w:r>
        <w:t xml:space="preserve"> </w:t>
      </w:r>
      <w:r>
        <w:t>S1ROTEM SURVEY</w:t>
      </w:r>
      <w:r>
        <w:t xml:space="preserve"> </w:t>
      </w:r>
      <w:r>
        <w:t>CLIENT</w:t>
      </w:r>
      <w:r>
        <w:t xml:space="preserve"> </w:t>
      </w:r>
      <w:r>
        <w:t>AREA</w:t>
      </w:r>
      <w:r>
        <w:t xml:space="preserve"> </w:t>
      </w:r>
      <w:r>
        <w:t>LOOP CONFIG LOOP DIMENSION</w:t>
      </w:r>
      <w:r>
        <w:t xml:space="preserve"> </w:t>
      </w:r>
      <w:r>
        <w:t xml:space="preserve"> </w:t>
      </w:r>
      <w:r>
        <w:t xml:space="preserve"> </w:t>
      </w:r>
      <w:r>
        <w:t>;</w:t>
      </w:r>
      <w:r>
        <w:t xml:space="preserve"> </w:t>
      </w:r>
      <w:r>
        <w:t>STATION INTERVAL</w:t>
      </w:r>
      <w:r>
        <w:t xml:space="preserve"> </w:t>
      </w:r>
      <w:r>
        <w:t xml:space="preserve"> </w:t>
      </w:r>
      <w:r>
        <w:t xml:space="preserve"> </w:t>
      </w:r>
      <w:r>
        <w:t>STACKS</w:t>
      </w:r>
      <w:r>
        <w:t xml:space="preserve"> </w:t>
      </w:r>
      <w:r>
        <w:t>T'.?r.</w:t>
      </w:r>
      <w:r>
        <w:t xml:space="preserve"> </w:t>
      </w:r>
      <w:r>
        <w:t>SFERICS</w:t>
      </w:r>
      <w:r>
        <w:t xml:space="preserve"> </w:t>
      </w:r>
      <w:r>
        <w:t>3,&lt;:r</w:t>
      </w:r>
      <w:r>
        <w:t xml:space="preserve"> </w:t>
      </w:r>
      <w:r>
        <w:t xml:space="preserve"> </w:t>
      </w:r>
      <w:r>
        <w:t xml:space="preserve"> </w:t>
      </w:r>
      <w:r>
        <w:t>INST. SERIAL NB</w:t>
      </w:r>
      <w:r>
        <w:t xml:space="preserve"> </w:t>
      </w:r>
      <w:r>
        <w:t>,2_l.u</w:t>
      </w:r>
      <w:r>
        <w:t xml:space="preserve"> </w:t>
      </w:r>
      <w:r>
        <w:t>OPERATOR</w:t>
      </w:r>
      <w:r>
        <w:t xml:space="preserve"> </w:t>
      </w:r>
      <w:r>
        <w:t xml:space="preserve"> </w:t>
      </w:r>
      <w:r>
        <w:t xml:space="preserve"> </w:t>
      </w:r>
      <w:r>
        <w:t>DATE</w:t>
      </w:r>
      <w:r>
        <w:t xml:space="preserve"> </w:t>
      </w:r>
      <w:r>
        <w:t>a..7.3.:..5.t</w:t>
      </w:r>
      <w:r>
        <w:t xml:space="preserve"> </w:t>
      </w:r>
      <w:r>
        <w:t>LOOP DIAGRAMS ETC</w:t>
      </w:r>
      <w:r>
        <w:t xml:space="preserve"> </w:t>
      </w:r>
      <w:r>
        <w:t>£ i&lt;t</w:t>
      </w:r>
      <w:r>
        <w:t xml:space="preserve"> </w:t>
      </w:r>
      <w:r>
        <w:t>(</w:t>
      </w:r>
      <w:r>
        <w:t xml:space="preserve"> </w:t>
      </w:r>
      <w:r>
        <w:t>I</w:t>
      </w:r>
      <w:r>
        <w:t xml:space="preserve"> </w:t>
      </w:r>
      <w:r>
        <w:t>t</w:t>
      </w:r>
      <w:r>
        <w:t xml:space="preserve"> </w:t>
      </w:r>
      <w:r>
        <w:t>LOOP DIAGRAMS ETC</w:t>
      </w:r>
      <w:r>
        <w:t xml:space="preserve"> </w:t>
      </w:r>
      <w:r>
        <w:t>SIROTEM SURVEY</w:t>
      </w:r>
      <w:r>
        <w:t xml:space="preserve"> </w:t>
      </w:r>
      <w:r>
        <w:t>CLIENT</w:t>
      </w:r>
      <w:r>
        <w:t xml:space="preserve"> </w:t>
      </w:r>
      <w:r>
        <w:t>AREA</w:t>
      </w:r>
      <w:r>
        <w:t xml:space="preserve"> </w:t>
      </w:r>
      <w:r>
        <w:t xml:space="preserve"> </w:t>
      </w:r>
      <w:r>
        <w:t xml:space="preserve"> </w:t>
      </w:r>
      <w:r>
        <w:t xml:space="preserve"> </w:t>
      </w:r>
      <w:r>
        <w:t xml:space="preserve"> </w:t>
      </w:r>
      <w:r>
        <w:t xml:space="preserve"> LINE N2</w:t>
      </w:r>
      <w:r>
        <w:t xml:space="preserve"> </w:t>
      </w:r>
      <w:r>
        <w:t xml:space="preserve"> </w:t>
      </w:r>
      <w:r>
        <w:t xml:space="preserve"> </w:t>
      </w:r>
      <w:r>
        <w:t xml:space="preserve"> </w:t>
      </w:r>
      <w:r>
        <w:t xml:space="preserve"> </w:t>
      </w:r>
      <w:r>
        <w:t>LOOP CONFIG ... LOOP DIMENSION</w:t>
      </w:r>
      <w:r>
        <w:t xml:space="preserve"> </w:t>
      </w:r>
      <w:r>
        <w:t xml:space="preserve"> </w:t>
      </w:r>
      <w:r>
        <w:t xml:space="preserve"> </w:t>
      </w:r>
      <w:r>
        <w:t>STATION INTERVAL.....®.^.— STACKS</w:t>
      </w:r>
      <w:r>
        <w:t xml:space="preserve"> </w:t>
      </w:r>
      <w:r>
        <w:t xml:space="preserve"> </w:t>
      </w:r>
      <w:r>
        <w:t xml:space="preserve"> </w:t>
      </w:r>
      <w:r>
        <w:t xml:space="preserve"> SFERICS</w:t>
      </w:r>
      <w:r>
        <w:t xml:space="preserve"> </w:t>
      </w:r>
      <w:r>
        <w:t>azf.</w:t>
      </w:r>
      <w:r>
        <w:t xml:space="preserve"> </w:t>
      </w:r>
      <w:r>
        <w:t>INST. SERIAL N2</w:t>
      </w:r>
      <w:r>
        <w:t xml:space="preserve"> </w:t>
      </w:r>
      <w:r>
        <w:t>/.ixL</w:t>
      </w:r>
      <w:r>
        <w:t xml:space="preserve"> </w:t>
      </w:r>
      <w:r>
        <w:t>OPERATOR</w:t>
      </w:r>
      <w:r>
        <w:t xml:space="preserve"> </w:t>
      </w:r>
      <w:r>
        <w:t>DATE</w:t>
      </w:r>
      <w:r>
        <w:t xml:space="preserve"> </w:t>
      </w:r>
      <w:r>
        <w:t xml:space="preserve"> </w:t>
      </w:r>
      <w:r>
        <w:t xml:space="preserve"> </w:t>
      </w:r>
      <w:r>
        <w:t xml:space="preserve"> </w:t>
      </w:r>
      <w:r>
        <w:t xml:space="preserve"> </w:t>
      </w:r>
      <w:r>
        <w:t>jjV/A</w:t>
      </w:r>
      <w:r>
        <w:t xml:space="preserve"> </w:t>
      </w:r>
      <w:r>
        <w:t xml:space="preserve"> </w:t>
      </w:r>
      <w:r>
        <w:t xml:space="preserve"> </w:t>
      </w:r>
      <w:r>
        <w:t>SIROTEM SURVEY</w:t>
      </w:r>
      <w:r>
        <w:t xml:space="preserve"> </w:t>
      </w:r>
      <w:r>
        <w:t>CLIENT</w:t>
      </w:r>
      <w:r>
        <w:t xml:space="preserve"> </w:t>
      </w:r>
      <w:r>
        <w:t>AREA</w:t>
      </w:r>
      <w:r>
        <w:t xml:space="preserve"> </w:t>
      </w:r>
      <w:r>
        <w:t xml:space="preserve"> </w:t>
      </w:r>
      <w:r>
        <w:t xml:space="preserve"> </w:t>
      </w:r>
      <w:r>
        <w:t>LINE N2</w:t>
      </w:r>
      <w:r>
        <w:t xml:space="preserve"> </w:t>
      </w:r>
      <w:r>
        <w:t xml:space="preserve"> </w:t>
      </w:r>
      <w:r>
        <w:t xml:space="preserve"> </w:t>
      </w:r>
      <w:r>
        <w:t xml:space="preserve"> </w:t>
      </w:r>
      <w:r>
        <w:t xml:space="preserve"> </w:t>
      </w:r>
      <w:r>
        <w:t>LOOP CONFIS..../UU.^.....^ LOOP DIMENSION</w:t>
      </w:r>
      <w:r>
        <w:t xml:space="preserve"> </w:t>
      </w:r>
      <w:r>
        <w:t>/..a.ft.m...</w:t>
      </w:r>
      <w:r>
        <w:t xml:space="preserve"> </w:t>
      </w:r>
      <w:r>
        <w:t>STATION INTERVAL STACKS</w:t>
      </w:r>
      <w:r>
        <w:t xml:space="preserve"> </w:t>
      </w:r>
      <w:r>
        <w:t>£/. i</w:t>
      </w:r>
      <w:r>
        <w:t xml:space="preserve"> </w:t>
      </w:r>
      <w:r>
        <w:t>SFERICS</w:t>
      </w:r>
      <w:r>
        <w:t xml:space="preserve"> </w:t>
      </w:r>
      <w:r>
        <w:t>Qf.?.</w:t>
      </w:r>
      <w:r>
        <w:t xml:space="preserve"> </w:t>
      </w:r>
      <w:r>
        <w:t xml:space="preserve"> </w:t>
      </w:r>
      <w:r>
        <w:t xml:space="preserve"> </w:t>
      </w:r>
      <w:r>
        <w:t>INST. SERIAL NS</w:t>
      </w:r>
      <w:r>
        <w:t xml:space="preserve"> </w:t>
      </w:r>
      <w:r>
        <w:t xml:space="preserve"> </w:t>
      </w:r>
      <w:r>
        <w:t xml:space="preserve"> </w:t>
      </w:r>
      <w:r>
        <w:t>/Aik</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&gt;iV/A</w:t>
      </w:r>
      <w:r>
        <w:t xml:space="preserve"> </w:t>
      </w:r>
      <w:r>
        <w:t>. OOOJ iO!0o</w:t>
      </w:r>
      <w:r>
        <w:t xml:space="preserve"> </w:t>
      </w:r>
      <w:r>
        <w:t>I02&amp;O</w:t>
      </w:r>
      <w:r>
        <w:t xml:space="preserve"> </w:t>
      </w:r>
      <w:r>
        <w:t>0500</w:t>
      </w:r>
      <w:r>
        <w:t xml:space="preserve"> </w:t>
      </w:r>
      <w:r>
        <w:t xml:space="preserve"> iOU-OJ</w:t>
      </w:r>
      <w:r>
        <w:t xml:space="preserve"> </w:t>
      </w:r>
      <w:r>
        <w:t>&lt;0700</w:t>
      </w:r>
      <w:r>
        <w:t xml:space="preserve"> </w:t>
      </w:r>
      <w:r>
        <w:t>/Ot«»</w:t>
      </w:r>
      <w:r>
        <w:t xml:space="preserve"> </w:t>
      </w:r>
      <w:r>
        <w:t>IQ-IOO e.</w:t>
      </w:r>
      <w:r>
        <w:t xml:space="preserve"> </w:t>
      </w:r>
      <w:r>
        <w:t>SIROTEM SURVEY</w:t>
      </w:r>
      <w:r>
        <w:t xml:space="preserve"> </w:t>
      </w:r>
      <w:r>
        <w:t>LOOP DIAGRAMS ETC</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LINENS</w:t>
      </w:r>
      <w:r>
        <w:t xml:space="preserve"> </w:t>
      </w:r>
      <w:r>
        <w:t>LOOP CONFIG</w:t>
      </w:r>
      <w:r>
        <w:t xml:space="preserve"> </w:t>
      </w:r>
      <w:r>
        <w:t xml:space="preserve"> </w:t>
      </w:r>
      <w:r>
        <w:t xml:space="preserve"> </w:t>
      </w:r>
      <w:r>
        <w:t xml:space="preserve"> LOOP DIMENSION</w:t>
      </w:r>
      <w:r>
        <w:t xml:space="preserve"> </w:t>
      </w:r>
      <w:r>
        <w:t xml:space="preserve"> </w:t>
      </w:r>
      <w:r>
        <w:t xml:space="preserve"> </w:t>
      </w:r>
      <w:r>
        <w:t>£.qp..^.</w:t>
      </w:r>
      <w:r>
        <w:t xml:space="preserve"> </w:t>
      </w:r>
      <w:r>
        <w:t>STATION INTERVAL</w:t>
      </w:r>
      <w:r>
        <w:t xml:space="preserve"> </w:t>
      </w:r>
      <w:r>
        <w:t xml:space="preserve"> </w:t>
      </w:r>
      <w:r>
        <w:t xml:space="preserve"> </w:t>
      </w:r>
      <w:r>
        <w:t>,.50.^ STACKS</w:t>
      </w:r>
      <w:r>
        <w:t xml:space="preserve"> </w:t>
      </w:r>
      <w:r>
        <w:t>r.'..V</w:t>
      </w:r>
      <w:r>
        <w:t xml:space="preserve"> </w:t>
      </w:r>
      <w:r>
        <w:t>SFERICS</w:t>
      </w:r>
      <w:r>
        <w:t xml:space="preserve"> </w:t>
      </w:r>
      <w:r>
        <w:t>o.tr.£</w:t>
      </w:r>
      <w:r>
        <w:t xml:space="preserve"> </w:t>
      </w:r>
      <w:r>
        <w:t xml:space="preserve"> </w:t>
      </w:r>
      <w:r>
        <w:t xml:space="preserve"> </w:t>
      </w:r>
      <w:r>
        <w:t>INST. SERIAL N2</w:t>
      </w:r>
      <w:r>
        <w:t xml:space="preserve"> </w:t>
      </w:r>
      <w:r>
        <w:t xml:space="preserve"> </w:t>
      </w:r>
      <w:r>
        <w:t xml:space="preserve"> </w:t>
      </w:r>
      <w:r>
        <w:t xml:space="preserve"> </w:t>
      </w:r>
      <w:r>
        <w:t xml:space="preserve"> </w:t>
      </w:r>
      <w:r>
        <w:t>OPERATOR</w:t>
      </w:r>
      <w:r>
        <w:t xml:space="preserve"> </w:t>
      </w:r>
      <w:r>
        <w:t xml:space="preserve"> </w:t>
      </w:r>
      <w:r>
        <w:t xml:space="preserve"> </w:t>
      </w:r>
      <w:r>
        <w:t>i</w:t>
      </w:r>
      <w:r>
        <w:t xml:space="preserve"> </w:t>
      </w:r>
      <w:r>
        <w:t>DATE</w:t>
      </w:r>
      <w:r>
        <w:t xml:space="preserve"> </w:t>
      </w:r>
      <w:r>
        <w:t>V/Arf</w:t>
      </w:r>
      <w:r>
        <w:t xml:space="preserve"> </w:t>
      </w:r>
      <w:r>
        <w:t>SIROTEM SURVEY</w:t>
      </w:r>
      <w:r>
        <w:t xml:space="preserve"> </w:t>
      </w:r>
      <w:r>
        <w:t>LOOP DIAGRAMS ETC.</w:t>
      </w:r>
      <w:r>
        <w:t xml:space="preserve"> </w:t>
      </w:r>
      <w:r>
        <w:t>CLIENT</w:t>
      </w:r>
      <w:r>
        <w:t xml:space="preserve"> </w:t>
      </w:r>
      <w:r>
        <w:t xml:space="preserve"> </w:t>
      </w:r>
      <w:r>
        <w:t xml:space="preserve"> </w:t>
      </w:r>
      <w:r>
        <w:t>AREA</w:t>
      </w:r>
      <w:r>
        <w:t xml:space="preserve"> </w:t>
      </w:r>
      <w:r>
        <w:t>A'.if.ku'./v.w</w:t>
      </w:r>
      <w:r>
        <w:t xml:space="preserve"> </w:t>
      </w:r>
      <w:r>
        <w:t>LINE NS</w:t>
      </w:r>
      <w:r>
        <w:t xml:space="preserve"> </w:t>
      </w:r>
      <w:r>
        <w:t xml:space="preserve"> </w:t>
      </w:r>
      <w:r>
        <w:t xml:space="preserve"> </w:t>
      </w:r>
      <w:r>
        <w:t>...</w:t>
      </w:r>
      <w:r>
        <w:t xml:space="preserve"> </w:t>
      </w:r>
      <w:r>
        <w:t>LOOP CONFIG.</w:t>
      </w:r>
      <w:r>
        <w:t xml:space="preserve"> </w:t>
      </w:r>
      <w:r>
        <w:t>AyA..^..-^ A</w:t>
      </w:r>
      <w:r>
        <w:t xml:space="preserve"> </w:t>
      </w:r>
      <w:r>
        <w:t>LOOP DIMENSION</w:t>
      </w:r>
      <w:r>
        <w:t xml:space="preserve"> </w:t>
      </w:r>
      <w:r>
        <w:t>STATION INTERVAL STACKS</w:t>
      </w:r>
      <w:r>
        <w:t xml:space="preserve"> </w:t>
      </w:r>
      <w:r>
        <w:t>T'.i.</w:t>
      </w:r>
      <w:r>
        <w:t xml:space="preserve"> </w:t>
      </w:r>
      <w:r>
        <w:t>SFERICS</w:t>
      </w:r>
      <w:r>
        <w:t xml:space="preserve"> </w:t>
      </w:r>
      <w:r>
        <w:t>INST. SERIAL Nfi</w:t>
      </w:r>
      <w:r>
        <w:t xml:space="preserve"> </w:t>
      </w:r>
      <w:r>
        <w:t xml:space="preserve"> </w:t>
      </w:r>
      <w:r>
        <w:t xml:space="preserve"> </w:t>
      </w:r>
      <w:r>
        <w:t>;.A.U</w:t>
      </w:r>
      <w:r>
        <w:t xml:space="preserve"> </w:t>
      </w:r>
      <w:r>
        <w:t xml:space="preserve"> </w:t>
      </w:r>
      <w:r>
        <w:t xml:space="preserve"> </w:t>
      </w:r>
      <w:r>
        <w:t>OPERATOR</w:t>
      </w:r>
      <w:r>
        <w:t xml:space="preserve"> </w:t>
      </w:r>
      <w:r>
        <w:t>DATE.....:.-......S.-J.t</w:t>
      </w:r>
      <w:r>
        <w:t xml:space="preserve"> </w:t>
      </w:r>
      <w:r>
        <w:t xml:space="preserve"> </w:t>
      </w:r>
      <w:r>
        <w:t xml:space="preserve"> </w:t>
      </w:r>
      <w:r>
        <w:t>^V/A</w:t>
      </w:r>
      <w:r>
        <w:t xml:space="preserve"> </w:t>
      </w:r>
      <w:r>
        <w:t>SIROTEM SURVEY</w:t>
      </w:r>
      <w:r>
        <w:t xml:space="preserve"> </w:t>
      </w:r>
      <w:r>
        <w:t>CLIENT</w:t>
      </w:r>
      <w:r>
        <w:t xml:space="preserve"> </w:t>
      </w:r>
      <w:r>
        <w:t xml:space="preserve"> AREA</w:t>
      </w:r>
      <w:r>
        <w:t xml:space="preserve"> </w:t>
      </w:r>
      <w:r>
        <w:t xml:space="preserve"> </w:t>
      </w:r>
      <w:r>
        <w:t xml:space="preserve"> </w:t>
      </w:r>
      <w:r>
        <w:t xml:space="preserve"> </w:t>
      </w:r>
      <w:r>
        <w:t xml:space="preserve"> </w:t>
      </w:r>
      <w:r>
        <w:t>LINE N2</w:t>
      </w:r>
      <w:r>
        <w:t xml:space="preserve"> </w:t>
      </w:r>
      <w:r>
        <w:t>LOOP CONFIG</w:t>
      </w:r>
      <w:r>
        <w:t xml:space="preserve"> </w:t>
      </w:r>
      <w:r>
        <w:t>A.-/A. LOOP DIMENSION</w:t>
      </w:r>
      <w:r>
        <w:t xml:space="preserve"> </w:t>
      </w:r>
      <w:r>
        <w:t xml:space="preserve"> </w:t>
      </w:r>
      <w:r>
        <w:t xml:space="preserve"> </w:t>
      </w:r>
      <w:r>
        <w:t>/.P.&lt;?.^..„</w:t>
      </w:r>
      <w:r>
        <w:t xml:space="preserve"> </w:t>
      </w:r>
      <w:r>
        <w:t>STATION INTERVAL</w:t>
      </w:r>
      <w:r>
        <w:t xml:space="preserve"> </w:t>
      </w:r>
      <w:r>
        <w:t xml:space="preserve"> STACKS</w:t>
      </w:r>
      <w:r>
        <w:t xml:space="preserve"> </w:t>
      </w:r>
      <w:r>
        <w:t>$11.</w:t>
      </w:r>
      <w:r>
        <w:t xml:space="preserve"> </w:t>
      </w:r>
      <w:r>
        <w:t xml:space="preserve"> </w:t>
      </w:r>
      <w:r>
        <w:t xml:space="preserve"> </w:t>
      </w:r>
      <w:r>
        <w:t>SFERICS</w:t>
      </w:r>
      <w:r>
        <w:t xml:space="preserve"> </w:t>
      </w:r>
      <w:r>
        <w:t>INST. SERIAL NS</w:t>
      </w:r>
      <w:r>
        <w:t xml:space="preserve"> </w:t>
      </w:r>
      <w:r>
        <w:t xml:space="preserve"> </w:t>
      </w:r>
      <w:r>
        <w:t xml:space="preserve"> </w:t>
      </w:r>
      <w:r>
        <w:t>U.i.v.....</w:t>
      </w:r>
      <w:r>
        <w:t xml:space="preserve"> </w:t>
      </w:r>
      <w:r>
        <w:t>OPERATOR</w:t>
      </w:r>
      <w:r>
        <w:t xml:space="preserve"> </w:t>
      </w:r>
      <w:r>
        <w:t>DATE</w:t>
      </w:r>
      <w:r>
        <w:t xml:space="preserve"> </w:t>
      </w:r>
      <w:r>
        <w:t>.7.-</w:t>
      </w:r>
      <w:r>
        <w:t xml:space="preserve"> </w:t>
      </w:r>
      <w:r>
        <w:t>LOOP DIAGRAMS ETC.</w:t>
      </w:r>
      <w:r>
        <w:t xml:space="preserve"> </w:t>
      </w:r>
      <w:r>
        <w:t>jjV/A</w:t>
      </w:r>
      <w:r>
        <w:t xml:space="preserve"> </w:t>
      </w:r>
      <w:r>
        <w:t>SIROTEM SURVEY</w:t>
      </w:r>
      <w:r>
        <w:t xml:space="preserve"> </w:t>
      </w:r>
      <w:r>
        <w:t>STACKS</w:t>
      </w:r>
      <w:r>
        <w:t xml:space="preserve"> </w:t>
      </w:r>
      <w:r>
        <w:t>J' 2.</w:t>
      </w:r>
      <w:r>
        <w:t xml:space="preserve"> </w:t>
      </w:r>
      <w:r>
        <w:t>SFERICS</w:t>
      </w:r>
      <w:r>
        <w:t xml:space="preserve"> </w:t>
      </w:r>
      <w:r>
        <w:t>O'- '</w:t>
      </w:r>
      <w:r>
        <w:t xml:space="preserve"> </w:t>
      </w:r>
      <w:r>
        <w:t>INST. SERIAL N2.</w:t>
      </w:r>
      <w:r>
        <w:t xml:space="preserve"> </w:t>
      </w:r>
      <w:r>
        <w:t>t.m</w:t>
      </w:r>
      <w:r>
        <w:t xml:space="preserve"> </w:t>
      </w:r>
      <w:r>
        <w:t>OPERATOR</w:t>
      </w:r>
      <w:r>
        <w:t xml:space="preserve"> </w:t>
      </w:r>
      <w:r>
        <w:t>.?...</w:t>
      </w:r>
      <w:r>
        <w:t xml:space="preserve"> </w:t>
      </w:r>
      <w:r>
        <w:t>STATION INTERVAL ....S.O..,</w:t>
      </w:r>
      <w:r>
        <w:t xml:space="preserve"> </w:t>
      </w:r>
      <w:r>
        <w:t>DATE</w:t>
      </w:r>
      <w:r>
        <w:t xml:space="preserve"> </w:t>
      </w:r>
      <w:r>
        <w:t>X'..U.3£</w:t>
      </w:r>
      <w:r>
        <w:t xml:space="preserve"> </w:t>
      </w:r>
      <w:r>
        <w:t>LOOP DIAGRAMS ETC.</w:t>
      </w:r>
      <w:r>
        <w:t xml:space="preserve"> </w:t>
      </w:r>
      <w:r>
        <w:t>CLIENT</w:t>
      </w:r>
      <w:r>
        <w:t xml:space="preserve"> </w:t>
      </w:r>
      <w:r>
        <w:t>AREA</w:t>
      </w:r>
      <w:r>
        <w:t xml:space="preserve"> </w:t>
      </w:r>
      <w:r>
        <w:t xml:space="preserve"> </w:t>
      </w:r>
      <w:r>
        <w:t xml:space="preserve"> </w:t>
      </w:r>
      <w:r>
        <w:t xml:space="preserve"> </w:t>
      </w:r>
      <w:r>
        <w:t xml:space="preserve"> </w:t>
      </w:r>
      <w:r>
        <w:t>LINE N2</w:t>
      </w:r>
      <w:r>
        <w:t xml:space="preserve"> </w:t>
      </w:r>
      <w:r>
        <w:t>LOOP CONFIG</w:t>
      </w:r>
      <w:r>
        <w:t xml:space="preserve"> </w:t>
      </w:r>
      <w:r>
        <w:t>av-S-</w:t>
      </w:r>
      <w:r>
        <w:t xml:space="preserve"> </w:t>
      </w:r>
      <w:r>
        <w:t>A</w:t>
      </w:r>
      <w:r>
        <w:t xml:space="preserve"> </w:t>
      </w:r>
      <w:r>
        <w:t>LOOP DIMENSION</w:t>
      </w:r>
      <w:r>
        <w:t xml:space="preserve"> </w:t>
      </w:r>
      <w:r>
        <w:t>V/Arf</w:t>
      </w:r>
      <w:r>
        <w:t xml:space="preserve"> </w:t>
      </w:r>
      <w:r>
        <w:t>X3DO</w:t>
      </w:r>
      <w:r>
        <w:t xml:space="preserve"> </w:t>
      </w:r>
      <w:r>
        <w:t>SiROTEM SURVEY</w:t>
      </w:r>
      <w:r>
        <w:t xml:space="preserve"> </w:t>
      </w:r>
      <w:r>
        <w:t>LOOP DIAGRAMS ETC</w:t>
      </w:r>
      <w:r>
        <w:t xml:space="preserve"> </w:t>
      </w:r>
      <w:r>
        <w:t>CLIENT</w:t>
      </w:r>
      <w:r>
        <w:t xml:space="preserve"> </w:t>
      </w:r>
      <w:r>
        <w:t xml:space="preserve">AREA </w:t>
      </w:r>
      <w:r>
        <w:t xml:space="preserve"> </w:t>
      </w:r>
      <w:r>
        <w:t xml:space="preserve"> LINE N9</w:t>
      </w:r>
      <w:r>
        <w:t xml:space="preserve"> </w:t>
      </w:r>
      <w:r>
        <w:t xml:space="preserve"> </w:t>
      </w:r>
      <w:r>
        <w:t xml:space="preserve"> </w:t>
      </w:r>
      <w:r>
        <w:t>LOOP CONFIG</w:t>
      </w:r>
      <w:r>
        <w:t xml:space="preserve"> </w:t>
      </w:r>
      <w:r>
        <w:t xml:space="preserve"> LOOP DIMENSION</w:t>
      </w:r>
      <w:r>
        <w:t xml:space="preserve"> </w:t>
      </w:r>
      <w:r>
        <w:t xml:space="preserve"> </w:t>
      </w:r>
      <w:r>
        <w:t xml:space="preserve"> </w:t>
      </w:r>
      <w:r>
        <w:t>STATION INTERVAL</w:t>
      </w:r>
      <w:r>
        <w:t xml:space="preserve"> </w:t>
      </w:r>
      <w:r>
        <w:t>STACKS</w:t>
      </w:r>
      <w:r>
        <w:t xml:space="preserve"> </w:t>
      </w:r>
      <w:r>
        <w:t>SFERICS</w:t>
      </w:r>
      <w:r>
        <w:t xml:space="preserve"> </w:t>
      </w:r>
      <w:r>
        <w:t xml:space="preserve"> </w:t>
      </w:r>
      <w:r>
        <w:t xml:space="preserve"> </w:t>
      </w:r>
      <w:r>
        <w:t>©f..S</w:t>
      </w:r>
      <w:r>
        <w:t xml:space="preserve"> </w:t>
      </w:r>
      <w:r>
        <w:t>INST. SERIAL NQ</w:t>
      </w:r>
      <w:r>
        <w:t xml:space="preserve"> </w:t>
      </w:r>
      <w:r>
        <w:t xml:space="preserve"> </w:t>
      </w:r>
      <w:r>
        <w:t xml:space="preserve"> </w:t>
      </w:r>
      <w:r>
        <w:t>AUL</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I I</w:t>
      </w:r>
      <w:r>
        <w:t xml:space="preserve"> </w:t>
      </w:r>
      <w:r>
        <w:t>I</w:t>
      </w:r>
      <w:r>
        <w:t xml:space="preserve"> </w:t>
      </w:r>
      <w:r>
        <w:t>I</w:t>
      </w:r>
      <w:r>
        <w:t xml:space="preserve"> </w:t>
      </w:r>
      <w:r>
        <w:t>V/Arf</w:t>
      </w:r>
      <w:r>
        <w:t xml:space="preserve"> </w:t>
      </w:r>
      <w:r>
        <w:t xml:space="preserve">i T </w:t>
      </w:r>
      <w:r>
        <w:t xml:space="preserve"> </w:t>
      </w:r>
      <w:r>
        <w:t>fl</w:t>
      </w:r>
      <w:r>
        <w:t xml:space="preserve"> </w:t>
      </w:r>
      <w:r>
        <w:t xml:space="preserve"> -J n A M</w:t>
      </w:r>
      <w:r>
        <w:t xml:space="preserve"> </w:t>
      </w:r>
      <w:r>
        <w:t xml:space="preserve">"&gt;oOO </w:t>
      </w:r>
      <w:r>
        <w:t xml:space="preserve"> </w:t>
      </w:r>
      <w:r>
        <w:t>lon&gt;a</w:t>
      </w:r>
      <w:r>
        <w:t xml:space="preserve"> </w:t>
      </w:r>
      <w:r>
        <w:t>:01OO</w:t>
      </w:r>
      <w:r>
        <w:t xml:space="preserve"> </w:t>
      </w:r>
      <w:r>
        <w:t>|O1O*</w:t>
      </w:r>
      <w:r>
        <w:t xml:space="preserve"> </w:t>
      </w:r>
      <w:r>
        <w:t>(04-00</w:t>
      </w:r>
      <w:r>
        <w:t xml:space="preserve"> </w:t>
      </w:r>
      <w:r>
        <w:t>lOSOO ''OfeOO</w:t>
      </w:r>
      <w:r>
        <w:t xml:space="preserve"> </w:t>
      </w:r>
      <w:r>
        <w:t>(o^o ’OSoOt'</w:t>
      </w:r>
      <w:r>
        <w:t xml:space="preserve"> </w:t>
      </w:r>
      <w:r>
        <w:t>SIROTEM SURVEY</w:t>
      </w:r>
      <w:r>
        <w:t xml:space="preserve"> </w:t>
      </w:r>
      <w:r>
        <w:t>CLIENT</w:t>
      </w:r>
      <w:r>
        <w:t xml:space="preserve"> </w:t>
      </w:r>
      <w:r>
        <w:t xml:space="preserve"> </w:t>
      </w:r>
      <w:r>
        <w:t xml:space="preserve"> </w:t>
      </w:r>
      <w:r>
        <w:t>c&amp;.m....</w:t>
      </w:r>
      <w:r>
        <w:t xml:space="preserve"> </w:t>
      </w:r>
      <w:r>
        <w:t xml:space="preserve">LINE N2 </w:t>
      </w:r>
      <w:r>
        <w:t xml:space="preserve"> </w:t>
      </w:r>
      <w:r>
        <w:t>LOOP CONFIG.</w:t>
      </w:r>
      <w:r>
        <w:t xml:space="preserve"> </w:t>
      </w:r>
      <w:r>
        <w:t>LOOP DIMENSION</w:t>
      </w:r>
      <w:r>
        <w:t xml:space="preserve"> </w:t>
      </w:r>
      <w:r>
        <w:t xml:space="preserve"> </w:t>
      </w:r>
      <w:r>
        <w:t xml:space="preserve"> </w:t>
      </w:r>
      <w:r>
        <w:t>/.Q.a</w:t>
      </w:r>
      <w:r>
        <w:t xml:space="preserve"> </w:t>
      </w:r>
      <w:r>
        <w:t>STATION INTERVAL</w:t>
      </w:r>
      <w:r>
        <w:t xml:space="preserve"> </w:t>
      </w:r>
      <w:r>
        <w:t xml:space="preserve"> </w:t>
      </w:r>
      <w:r>
        <w:t xml:space="preserve"> </w:t>
      </w:r>
      <w:r>
        <w:t>S.C.x.. STACKS</w:t>
      </w:r>
      <w:r>
        <w:t xml:space="preserve"> </w:t>
      </w:r>
      <w:r>
        <w:t xml:space="preserve"> </w:t>
      </w:r>
      <w:r>
        <w:t xml:space="preserve"> </w:t>
      </w:r>
      <w:r>
        <w:t>s.-.z,</w:t>
      </w:r>
      <w:r>
        <w:t xml:space="preserve"> </w:t>
      </w:r>
      <w:r>
        <w:t xml:space="preserve"> </w:t>
      </w:r>
      <w:r>
        <w:t xml:space="preserve"> </w:t>
      </w:r>
      <w:r>
        <w:t xml:space="preserve"> SFERICS</w:t>
      </w:r>
      <w:r>
        <w:t xml:space="preserve"> </w:t>
      </w:r>
      <w:r>
        <w:t>o.'.:£</w:t>
      </w:r>
      <w:r>
        <w:t xml:space="preserve"> </w:t>
      </w:r>
      <w:r>
        <w:t xml:space="preserve"> </w:t>
      </w:r>
      <w:r>
        <w:t xml:space="preserve"> </w:t>
      </w:r>
      <w:r>
        <w:t>INST SERIAL Nfi</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jjV/A</w:t>
      </w:r>
      <w:r>
        <w:t xml:space="preserve"> </w:t>
      </w:r>
      <w:r>
        <w:t>DATE</w:t>
      </w:r>
      <w:r>
        <w:t xml:space="preserve"> </w:t>
      </w:r>
      <w:r>
        <w:t>LOOP DIAGRAMS ETC.</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 xml:space="preserve"> </w:t>
      </w:r>
      <w:r>
        <w:t xml:space="preserve"> </w:t>
      </w:r>
      <w:r>
        <w:t>A LOOP DIMENSION</w:t>
      </w:r>
      <w:r>
        <w:t xml:space="preserve"> </w:t>
      </w:r>
      <w:r>
        <w:t>STATION INTERVAL</w:t>
      </w:r>
      <w:r>
        <w:t xml:space="preserve"> </w:t>
      </w:r>
      <w:r>
        <w:t>STACKS</w:t>
      </w:r>
      <w:r>
        <w:t xml:space="preserve"> </w:t>
      </w:r>
      <w:r>
        <w:t>SFERICS</w:t>
      </w:r>
      <w:r>
        <w:t xml:space="preserve"> </w:t>
      </w:r>
      <w:r>
        <w:t>INST. SERIAL N9</w:t>
      </w:r>
      <w:r>
        <w:t xml:space="preserve"> </w:t>
      </w:r>
      <w:r>
        <w:t xml:space="preserve"> </w:t>
      </w:r>
      <w:r>
        <w:t xml:space="preserve"> </w:t>
      </w:r>
      <w:r>
        <w:t>OPERATOR</w:t>
      </w:r>
      <w:r>
        <w:t xml:space="preserve"> </w:t>
      </w:r>
      <w:r>
        <w:t>|</w:t>
      </w:r>
      <w:r>
        <w:t xml:space="preserve"> </w:t>
      </w:r>
      <w:r>
        <w:t>GEOPHYSICAL SERVICES</w:t>
      </w:r>
      <w:r>
        <w:t xml:space="preserve"> </w:t>
      </w:r>
      <w:r>
        <w:t>DATE</w:t>
      </w:r>
      <w:r>
        <w:t xml:space="preserve"> </w:t>
      </w:r>
      <w:r>
        <w:t>LOOP DIAGRAMS ETC</w:t>
      </w:r>
      <w:r>
        <w:t xml:space="preserve"> </w:t>
      </w:r>
      <w:r>
        <w:t>SiROTEM SURVEY</w:t>
      </w:r>
      <w:r>
        <w:t xml:space="preserve"> </w:t>
      </w:r>
      <w:r>
        <w:t>CLIENT</w:t>
      </w:r>
      <w:r>
        <w:t xml:space="preserve"> </w:t>
      </w:r>
      <w:r>
        <w:t xml:space="preserve"> </w:t>
      </w:r>
      <w:r>
        <w:t xml:space="preserve"> </w:t>
      </w:r>
      <w:r>
        <w:t>cAAt</w:t>
      </w:r>
      <w:r>
        <w:t xml:space="preserve"> </w:t>
      </w:r>
      <w:r>
        <w:t xml:space="preserve"> </w:t>
      </w:r>
      <w:r>
        <w:t xml:space="preserve"> </w:t>
      </w:r>
      <w:r>
        <w:t xml:space="preserve"> AREA</w:t>
      </w:r>
      <w:r>
        <w:t xml:space="preserve"> </w:t>
      </w:r>
      <w:r>
        <w:t xml:space="preserve"> </w:t>
      </w:r>
      <w:r>
        <w:t xml:space="preserve"> </w:t>
      </w:r>
      <w:r>
        <w:t xml:space="preserve"> </w:t>
      </w:r>
      <w:r>
        <w:t xml:space="preserve"> </w:t>
      </w:r>
      <w:r>
        <w:t>LINE N2</w:t>
      </w:r>
      <w:r>
        <w:t xml:space="preserve"> </w:t>
      </w:r>
      <w:r>
        <w:t>.....</w:t>
      </w:r>
      <w:r>
        <w:t xml:space="preserve"> </w:t>
      </w:r>
      <w:r>
        <w:t>LOOP CONFIG... LOOP DIMENSION</w:t>
      </w:r>
      <w:r>
        <w:t xml:space="preserve"> </w:t>
      </w:r>
      <w:r>
        <w:t xml:space="preserve"> </w:t>
      </w:r>
      <w:r>
        <w:t xml:space="preserve"> </w:t>
      </w:r>
      <w:r>
        <w:t>STATION INTERVAL</w:t>
      </w:r>
      <w:r>
        <w:t xml:space="preserve"> </w:t>
      </w:r>
      <w:r>
        <w:t xml:space="preserve"> </w:t>
      </w:r>
      <w:r>
        <w:t xml:space="preserve"> </w:t>
      </w:r>
      <w:r>
        <w:t>5.</w:t>
      </w:r>
      <w:r>
        <w:t xml:space="preserve"> </w:t>
      </w:r>
      <w:r>
        <w:t>W</w:t>
      </w:r>
      <w:r>
        <w:t xml:space="preserve"> </w:t>
      </w:r>
      <w:r>
        <w:t>.m....</w:t>
      </w:r>
      <w:r>
        <w:t xml:space="preserve"> </w:t>
      </w:r>
      <w:r>
        <w:t>STACKS</w:t>
      </w:r>
      <w:r>
        <w:t xml:space="preserve"> </w:t>
      </w:r>
      <w:r>
        <w:t>T/.L</w:t>
      </w:r>
      <w:r>
        <w:t xml:space="preserve"> </w:t>
      </w:r>
      <w:r>
        <w:t xml:space="preserve"> </w:t>
      </w:r>
      <w:r>
        <w:t xml:space="preserve"> </w:t>
      </w:r>
      <w:r>
        <w:t>SFERICS</w:t>
      </w:r>
      <w:r>
        <w:t xml:space="preserve"> </w:t>
      </w:r>
      <w:r>
        <w:t>tec</w:t>
      </w:r>
      <w:r>
        <w:t xml:space="preserve"> </w:t>
      </w:r>
      <w:r>
        <w:t xml:space="preserve"> </w:t>
      </w:r>
      <w:r>
        <w:t xml:space="preserve"> </w:t>
      </w:r>
      <w:r>
        <w:t>INST.</w:t>
      </w:r>
      <w:r>
        <w:t xml:space="preserve"> </w:t>
      </w:r>
      <w:r>
        <w:t xml:space="preserve"> SERIAL N2</w:t>
      </w:r>
      <w:r>
        <w:t xml:space="preserve"> </w:t>
      </w:r>
      <w:r>
        <w:t>OPERATOR</w:t>
      </w:r>
      <w:r>
        <w:t xml:space="preserve"> </w:t>
      </w:r>
      <w:r>
        <w:t>pV/A</w:t>
      </w:r>
      <w:r>
        <w:t xml:space="preserve"> </w:t>
      </w:r>
      <w:r>
        <w:t>c.</w:t>
      </w:r>
      <w:r>
        <w:t xml:space="preserve"> </w:t>
      </w:r>
      <w:r>
        <w:t xml:space="preserve"> H « </w:t>
      </w:r>
      <w:r>
        <w:t xml:space="preserve"> </w:t>
      </w:r>
      <w:r>
        <w:t>a</w:t>
      </w:r>
      <w:r>
        <w:t xml:space="preserve"> </w:t>
      </w:r>
      <w:r>
        <w:t>SIROTEM SURVEY</w:t>
      </w:r>
      <w:r>
        <w:t xml:space="preserve"> </w:t>
      </w:r>
      <w:r>
        <w:t>CLIENT</w:t>
      </w:r>
      <w:r>
        <w:t xml:space="preserve"> </w:t>
      </w:r>
      <w:r>
        <w:t xml:space="preserve"> </w:t>
      </w:r>
      <w:r>
        <w:t xml:space="preserve"> </w:t>
      </w:r>
      <w:r>
        <w:t>AREA</w:t>
      </w:r>
      <w:r>
        <w:t xml:space="preserve"> </w:t>
      </w:r>
      <w:r>
        <w:t>cn.Mh-.’.A</w:t>
      </w:r>
      <w:r>
        <w:t xml:space="preserve"> </w:t>
      </w:r>
      <w:r>
        <w:t>LINE N2</w:t>
      </w:r>
      <w:r>
        <w:t xml:space="preserve"> </w:t>
      </w:r>
      <w:r>
        <w:t xml:space="preserve"> </w:t>
      </w:r>
      <w:r>
        <w:t xml:space="preserve"> </w:t>
      </w:r>
      <w:r>
        <w:t>.iz.z.z.'j.v.</w:t>
      </w:r>
      <w:r>
        <w:t xml:space="preserve"> </w:t>
      </w:r>
      <w:r>
        <w:t>LOOP CONFIG</w:t>
      </w:r>
      <w:r>
        <w:t xml:space="preserve"> </w:t>
      </w:r>
      <w:r>
        <w:t xml:space="preserve"> </w:t>
      </w:r>
      <w:r>
        <w:t xml:space="preserve"> </w:t>
      </w:r>
      <w:r>
        <w:t>LOOP DIMENSION</w:t>
      </w:r>
      <w:r>
        <w:t xml:space="preserve"> </w:t>
      </w:r>
      <w:r>
        <w:t xml:space="preserve"> </w:t>
      </w:r>
      <w:r>
        <w:t xml:space="preserve"> </w:t>
      </w:r>
      <w:r>
        <w:t>l.P..a. ~...</w:t>
      </w:r>
      <w:r>
        <w:t xml:space="preserve"> </w:t>
      </w:r>
      <w:r>
        <w:t xml:space="preserve">STATION INTERVAL </w:t>
      </w:r>
      <w:r>
        <w:t xml:space="preserve"> </w:t>
      </w:r>
      <w:r>
        <w:t xml:space="preserve"> </w:t>
      </w:r>
      <w:r>
        <w:t xml:space="preserve"> </w:t>
      </w:r>
      <w:r>
        <w:t xml:space="preserve"> STACKS</w:t>
      </w:r>
      <w:r>
        <w:t xml:space="preserve"> </w:t>
      </w:r>
      <w:r>
        <w:t xml:space="preserve"> </w:t>
      </w:r>
      <w:r>
        <w:t xml:space="preserve"> </w:t>
      </w:r>
      <w:r>
        <w:t>5.0.</w:t>
      </w:r>
      <w:r>
        <w:t xml:space="preserve"> </w:t>
      </w:r>
      <w:r>
        <w:t xml:space="preserve"> </w:t>
      </w:r>
      <w:r>
        <w:t xml:space="preserve"> </w:t>
      </w:r>
      <w:r>
        <w:t>SFERICS</w:t>
      </w:r>
      <w:r>
        <w:t xml:space="preserve"> </w:t>
      </w:r>
      <w:r>
        <w:t>P.f.c</w:t>
      </w:r>
      <w:r>
        <w:t xml:space="preserve"> </w:t>
      </w:r>
      <w:r>
        <w:t xml:space="preserve"> </w:t>
      </w:r>
      <w:r>
        <w:t xml:space="preserve"> </w:t>
      </w:r>
      <w:r>
        <w:t>INST. SERIAL N2</w:t>
      </w:r>
      <w:r>
        <w:t xml:space="preserve"> </w:t>
      </w:r>
      <w:r>
        <w:t>Ll.lL</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 xml:space="preserve">M </w:t>
      </w:r>
      <w:r>
        <w:t xml:space="preserve"> </w:t>
      </w:r>
      <w:r>
        <w:t>J</w:t>
      </w:r>
      <w:r>
        <w:t xml:space="preserve"> </w:t>
      </w:r>
      <w:r>
        <w:t xml:space="preserve"> Petx'i £A'J'</w:t>
      </w:r>
      <w:r>
        <w:t xml:space="preserve"> </w:t>
      </w:r>
      <w:r>
        <w:t xml:space="preserve">Qf. </w:t>
      </w:r>
      <w:r>
        <w:t xml:space="preserve"> </w:t>
      </w:r>
      <w:r>
        <w:t>II ’</w:t>
      </w:r>
      <w:r>
        <w:t xml:space="preserve"> </w:t>
      </w:r>
      <w:r>
        <w:t>t</w:t>
      </w:r>
      <w:r>
        <w:t xml:space="preserve"> </w:t>
      </w:r>
      <w:r>
        <w:t>jiV/A</w:t>
      </w:r>
      <w:r>
        <w:t xml:space="preserve"> </w:t>
      </w:r>
      <w:r>
        <w:t>GEOPWYSCAL</w:t>
      </w:r>
      <w:r>
        <w:t xml:space="preserve"> </w:t>
      </w:r>
      <w:r>
        <w:t>SERVICES</w:t>
      </w:r>
      <w:r>
        <w:t xml:space="preserve"> </w:t>
      </w:r>
      <w:r>
        <w:t>SIROTEM SURVEY</w:t>
      </w:r>
      <w:r>
        <w:t xml:space="preserve"> </w:t>
      </w:r>
      <w:r>
        <w:t>55</w:t>
      </w:r>
      <w:r>
        <w:t xml:space="preserve"> </w:t>
      </w:r>
      <w:r>
        <w:t>CLIENT</w:t>
      </w:r>
      <w:r>
        <w:t xml:space="preserve"> </w:t>
      </w:r>
      <w:r>
        <w:t xml:space="preserve"> </w:t>
      </w:r>
      <w:r>
        <w:t xml:space="preserve"> </w:t>
      </w:r>
      <w:r>
        <w:t>AREA</w:t>
      </w:r>
      <w:r>
        <w:t xml:space="preserve"> </w:t>
      </w:r>
      <w:r>
        <w:t>Q.r.'.Q.n.^/..s</w:t>
      </w:r>
      <w:r>
        <w:t xml:space="preserve"> </w:t>
      </w:r>
      <w:r>
        <w:t>LINE N9</w:t>
      </w:r>
      <w:r>
        <w:t xml:space="preserve"> </w:t>
      </w:r>
      <w:r>
        <w:t xml:space="preserve"> </w:t>
      </w:r>
      <w:r>
        <w:t xml:space="preserve"> </w:t>
      </w:r>
      <w:r>
        <w:t xml:space="preserve"> </w:t>
      </w:r>
      <w:r>
        <w:t xml:space="preserve"> </w:t>
      </w:r>
      <w:r>
        <w:t>LOOP CONFIG</w:t>
      </w:r>
      <w:r>
        <w:t xml:space="preserve"> </w:t>
      </w:r>
      <w:r>
        <w:t>1^.5..-..^'</w:t>
      </w:r>
      <w:r>
        <w:t xml:space="preserve"> </w:t>
      </w:r>
      <w:r>
        <w:t>LOOP DIMENSION</w:t>
      </w:r>
      <w:r>
        <w:t xml:space="preserve"> </w:t>
      </w:r>
      <w:r>
        <w:t xml:space="preserve"> </w:t>
      </w:r>
      <w:r>
        <w:t xml:space="preserve"> </w:t>
      </w:r>
      <w:r>
        <w:t>STATION INTERVAL</w:t>
      </w:r>
      <w:r>
        <w:t xml:space="preserve"> </w:t>
      </w:r>
      <w:r>
        <w:t xml:space="preserve"> </w:t>
      </w:r>
      <w:r>
        <w:t xml:space="preserve"> </w:t>
      </w:r>
      <w:r>
        <w:t>Al*- STACKS</w:t>
      </w:r>
      <w:r>
        <w:t xml:space="preserve"> </w:t>
      </w:r>
      <w:r>
        <w:t xml:space="preserve"> </w:t>
      </w:r>
      <w:r>
        <w:t xml:space="preserve"> </w:t>
      </w:r>
      <w:r>
        <w:t>ax</w:t>
      </w:r>
      <w:r>
        <w:t xml:space="preserve"> </w:t>
      </w:r>
      <w:r>
        <w:t xml:space="preserve"> </w:t>
      </w:r>
      <w:r>
        <w:t xml:space="preserve"> </w:t>
      </w:r>
      <w:r>
        <w:t>SFERICS</w:t>
      </w:r>
      <w:r>
        <w:t xml:space="preserve"> </w:t>
      </w:r>
      <w:r>
        <w:t>.C.f.£</w:t>
      </w:r>
      <w:r>
        <w:t xml:space="preserve"> </w:t>
      </w:r>
      <w:r>
        <w:t xml:space="preserve"> </w:t>
      </w:r>
      <w:r>
        <w:t xml:space="preserve"> </w:t>
      </w:r>
      <w:r>
        <w:t>INST. SERIAL NS</w:t>
      </w:r>
      <w:r>
        <w:t xml:space="preserve"> </w:t>
      </w:r>
      <w:r>
        <w:t>Al.fc</w:t>
      </w:r>
      <w:r>
        <w:t xml:space="preserve"> </w:t>
      </w:r>
      <w:r>
        <w:t xml:space="preserve"> </w:t>
      </w:r>
      <w:r>
        <w:t xml:space="preserve"> </w:t>
      </w:r>
      <w:r>
        <w:t>OPERATOR</w:t>
      </w:r>
      <w:r>
        <w:t xml:space="preserve"> </w:t>
      </w:r>
      <w:r>
        <w:t>OATE</w:t>
      </w:r>
      <w:r>
        <w:t xml:space="preserve"> </w:t>
      </w:r>
      <w:r>
        <w:t>LOOP DIAGRAMS ETC.</w:t>
      </w:r>
      <w:r>
        <w:t xml:space="preserve"> </w:t>
      </w:r>
      <w:r>
        <w:t xml:space="preserve">* J * £ Ir i £ Pl S T </w:t>
      </w:r>
      <w:r>
        <w:t xml:space="preserve"> </w:t>
      </w:r>
      <w:r>
        <w:t>0 - f I ■ 0 J</w:t>
      </w:r>
      <w:r>
        <w:t xml:space="preserve"> </w:t>
      </w:r>
      <w:r>
        <w:t xml:space="preserve"> t</w:t>
      </w:r>
      <w:r>
        <w:t xml:space="preserve"> </w:t>
      </w:r>
      <w:r>
        <w:t>oeoR</w:t>
      </w:r>
      <w:r>
        <w:t xml:space="preserve"> </w:t>
      </w:r>
      <w:r>
        <w:t xml:space="preserve"> </w:t>
      </w:r>
      <w:r>
        <w:t xml:space="preserve"> </w:t>
      </w:r>
      <w:r>
        <w:t>SERVICES</w:t>
      </w:r>
      <w:r>
        <w:t xml:space="preserve"> </w:t>
      </w:r>
      <w:r>
        <w:t>•DO</w:t>
      </w:r>
      <w:r>
        <w:t xml:space="preserve"> </w:t>
      </w:r>
      <w:r>
        <w:t>SIROTEM SURVEY</w:t>
      </w:r>
      <w:r>
        <w:t xml:space="preserve"> </w:t>
      </w:r>
      <w:r>
        <w:t>CLIENT</w:t>
      </w:r>
      <w:r>
        <w:t xml:space="preserve"> </w:t>
      </w:r>
      <w:r>
        <w:t>£..A-ft.£</w:t>
      </w:r>
      <w:r>
        <w:t xml:space="preserve"> </w:t>
      </w:r>
      <w:r>
        <w:t xml:space="preserve"> AREA</w:t>
      </w:r>
      <w:r>
        <w:t xml:space="preserve"> </w:t>
      </w:r>
      <w:r>
        <w:t xml:space="preserve"> </w:t>
      </w:r>
      <w:r>
        <w:t xml:space="preserve"> </w:t>
      </w:r>
      <w:r>
        <w:t>LINE N2</w:t>
      </w:r>
      <w:r>
        <w:t xml:space="preserve"> </w:t>
      </w:r>
      <w:r>
        <w:t xml:space="preserve"> </w:t>
      </w:r>
      <w:r>
        <w:t xml:space="preserve"> </w:t>
      </w:r>
      <w:r>
        <w:t xml:space="preserve"> </w:t>
      </w:r>
      <w:r>
        <w:t xml:space="preserve"> </w:t>
      </w:r>
      <w:r>
        <w:t xml:space="preserve"> </w:t>
      </w:r>
      <w:r>
        <w:t xml:space="preserve"> </w:t>
      </w:r>
      <w:r>
        <w:t xml:space="preserve"> </w:t>
      </w:r>
      <w:r>
        <w:t xml:space="preserve"> </w:t>
      </w:r>
      <w:r>
        <w:t>i</w:t>
      </w:r>
      <w:r>
        <w:t xml:space="preserve"> </w:t>
      </w:r>
      <w:r>
        <w:t>JO</w:t>
      </w:r>
      <w:r>
        <w:t xml:space="preserve"> </w:t>
      </w:r>
      <w:r>
        <w:t xml:space="preserve"> </w:t>
      </w:r>
      <w:r>
        <w:t xml:space="preserve"> </w:t>
      </w:r>
      <w:r>
        <w:t>LOOP CONFIG...A'M..</w:t>
      </w:r>
      <w:r>
        <w:t xml:space="preserve"> </w:t>
      </w:r>
      <w:r>
        <w:t>(</w:t>
      </w:r>
      <w:r>
        <w:t xml:space="preserve"> </w:t>
      </w:r>
      <w:r>
        <w:t>’*...ZW</w:t>
      </w:r>
      <w:r>
        <w:t xml:space="preserve"> </w:t>
      </w:r>
      <w:r>
        <w:t>LOOP DIMENSION</w:t>
      </w:r>
      <w:r>
        <w:t xml:space="preserve"> </w:t>
      </w:r>
      <w:r>
        <w:t xml:space="preserve"> </w:t>
      </w:r>
      <w:r>
        <w:t xml:space="preserve"> </w:t>
      </w:r>
      <w:r>
        <w:t>V/Arf</w:t>
      </w:r>
      <w:r>
        <w:t xml:space="preserve"> </w:t>
      </w:r>
      <w:r>
        <w:t>STATION INTERVAL</w:t>
      </w:r>
      <w:r>
        <w:t xml:space="preserve"> </w:t>
      </w:r>
      <w:r>
        <w:t xml:space="preserve"> </w:t>
      </w:r>
      <w:r>
        <w:t xml:space="preserve"> </w:t>
      </w:r>
      <w:r>
        <w:t>STACKS</w:t>
      </w:r>
      <w:r>
        <w:t xml:space="preserve"> </w:t>
      </w:r>
      <w:r>
        <w:t>£.'.^</w:t>
      </w:r>
      <w:r>
        <w:t xml:space="preserve"> </w:t>
      </w:r>
      <w:r>
        <w:t xml:space="preserve"> </w:t>
      </w:r>
      <w:r>
        <w:t xml:space="preserve"> </w:t>
      </w:r>
      <w:r>
        <w:t>SFERICS</w:t>
      </w:r>
      <w:r>
        <w:t xml:space="preserve"> </w:t>
      </w:r>
      <w:r>
        <w:t>INST. SERIAL N5</w:t>
      </w:r>
      <w:r>
        <w:t xml:space="preserve"> </w:t>
      </w:r>
      <w:r>
        <w:t>'&gt;.?L</w:t>
      </w:r>
      <w:r>
        <w:t xml:space="preserve"> </w:t>
      </w:r>
      <w:r>
        <w:t xml:space="preserve"> </w:t>
      </w:r>
      <w:r>
        <w:t xml:space="preserve"> </w:t>
      </w:r>
      <w:r>
        <w:t>-1</w:t>
      </w:r>
      <w:r>
        <w:t xml:space="preserve"> </w:t>
      </w:r>
      <w:r>
        <w:t>operator</w:t>
      </w:r>
      <w:r>
        <w:t xml:space="preserve"> </w:t>
      </w:r>
      <w:r>
        <w:t>'Up</w:t>
      </w:r>
      <w:r>
        <w:t xml:space="preserve"> </w:t>
      </w:r>
      <w:r>
        <w:t>date</w:t>
      </w:r>
      <w:r>
        <w:t xml:space="preserve"> </w:t>
      </w:r>
      <w:r>
        <w:t>-10</w:t>
      </w:r>
      <w:r>
        <w:t xml:space="preserve"> </w:t>
      </w:r>
      <w:r>
        <w:t xml:space="preserve"> </w:t>
      </w:r>
      <w:r>
        <w:t xml:space="preserve"> </w:t>
      </w:r>
      <w:r>
        <w:t>-JOO</w:t>
      </w:r>
      <w:r>
        <w:t xml:space="preserve"> </w:t>
      </w:r>
      <w:r>
        <w:t>LOOP DIAGRAMS ETC</w:t>
      </w:r>
      <w:r>
        <w:t xml:space="preserve"> </w:t>
      </w:r>
      <w:r>
        <w:t xml:space="preserve"> </w:t>
      </w:r>
      <w:r>
        <w:t xml:space="preserve"> </w:t>
      </w:r>
      <w:r>
        <w:t xml:space="preserve"> </w:t>
      </w:r>
      <w:r>
        <w:t xml:space="preserve"> </w:t>
      </w:r>
      <w:r>
        <w:t xml:space="preserve"> </w:t>
      </w:r>
      <w:r>
        <w:t xml:space="preserve"> </w:t>
      </w:r>
      <w:r>
        <w:t>-1000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TOD-</w:t>
      </w:r>
      <w:r>
        <w:t xml:space="preserve"> </w:t>
      </w:r>
      <w:r>
        <w:t>^V/A</w:t>
      </w:r>
      <w:r>
        <w:t xml:space="preserve"> </w:t>
      </w:r>
      <w:r>
        <w:t>-lOOO</w:t>
      </w:r>
      <w:r>
        <w:t xml:space="preserve"> </w:t>
      </w:r>
      <w:r>
        <w:t>A47C</w:t>
      </w:r>
      <w:r>
        <w:t xml:space="preserve"> </w:t>
      </w:r>
      <w:r>
        <w:t>LOOP DIAGRAMS ETC.</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LOOP DIMENSION</w:t>
      </w:r>
      <w:r>
        <w:t xml:space="preserve"> </w:t>
      </w:r>
      <w:r>
        <w:t>! o.</w:t>
      </w:r>
      <w:r>
        <w:t xml:space="preserve"> </w:t>
      </w:r>
      <w:r>
        <w:t>STATION INTERVAL</w:t>
      </w:r>
      <w:r>
        <w:t xml:space="preserve"> </w:t>
      </w:r>
      <w:r>
        <w:t>STACKS</w:t>
      </w:r>
      <w:r>
        <w:t xml:space="preserve"> </w:t>
      </w:r>
      <w:r>
        <w:t>5.’</w:t>
      </w:r>
      <w:r>
        <w:t xml:space="preserve"> </w:t>
      </w:r>
      <w:r>
        <w:t xml:space="preserve"> A</w:t>
      </w:r>
      <w:r>
        <w:t xml:space="preserve"> </w:t>
      </w:r>
      <w:r>
        <w:t>SFERICS</w:t>
      </w:r>
      <w:r>
        <w:t xml:space="preserve"> </w:t>
      </w:r>
      <w:r>
        <w:t>p.5.£.</w:t>
      </w:r>
      <w:r>
        <w:t xml:space="preserve"> </w:t>
      </w:r>
      <w:r>
        <w:t xml:space="preserve"> </w:t>
      </w:r>
      <w:r>
        <w:t xml:space="preserve"> </w:t>
      </w:r>
      <w:r>
        <w:t>INST. SERIAL N2</w:t>
      </w:r>
      <w:r>
        <w:t xml:space="preserve"> </w:t>
      </w:r>
      <w:r>
        <w:t xml:space="preserve"> </w:t>
      </w:r>
      <w:r>
        <w:t xml:space="preserve"> </w:t>
      </w:r>
      <w:r>
        <w:t xml:space="preserve"> </w:t>
      </w:r>
      <w:r>
        <w:t xml:space="preserve"> </w:t>
      </w:r>
      <w:r>
        <w:t>OPERATOR</w:t>
      </w:r>
      <w:r>
        <w:t xml:space="preserve"> </w:t>
      </w:r>
      <w:r>
        <w:t xml:space="preserve"> </w:t>
      </w:r>
      <w:r>
        <w:t xml:space="preserve"> </w:t>
      </w:r>
      <w:r>
        <w:t>?...</w:t>
      </w:r>
      <w:r>
        <w:t xml:space="preserve"> </w:t>
      </w:r>
      <w:r>
        <w:t>DATE</w:t>
      </w:r>
      <w:r>
        <w:t xml:space="preserve"> </w:t>
      </w:r>
      <w:r>
        <w:t xml:space="preserve"> </w:t>
      </w:r>
      <w:r>
        <w:t xml:space="preserve"> </w:t>
      </w:r>
      <w:r>
        <w:t xml:space="preserve"> </w:t>
      </w:r>
      <w:r>
        <w:t xml:space="preserve"> </w:t>
      </w:r>
      <w:r>
        <w:t>^V/A</w:t>
      </w:r>
      <w:r>
        <w:t xml:space="preserve"> </w:t>
      </w:r>
      <w:r>
        <w:t>-»oo</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 xml:space="preserve"> LOOP DIMENSION</w:t>
      </w:r>
      <w:r>
        <w:t xml:space="preserve"> </w:t>
      </w:r>
      <w:r>
        <w:t>STATION INTERVAL..</w:t>
      </w:r>
      <w:r>
        <w:t xml:space="preserve"> </w:t>
      </w:r>
      <w:r>
        <w:t>STACKS</w:t>
      </w:r>
      <w:r>
        <w:t xml:space="preserve"> </w:t>
      </w:r>
      <w:r>
        <w:t>X.^</w:t>
      </w:r>
      <w:r>
        <w:t xml:space="preserve"> </w:t>
      </w:r>
      <w:r>
        <w:t>SFERICS</w:t>
      </w:r>
      <w:r>
        <w:t xml:space="preserve"> </w:t>
      </w:r>
      <w:r>
        <w:t xml:space="preserve"> </w:t>
      </w:r>
      <w:r>
        <w:t xml:space="preserve"> </w:t>
      </w:r>
      <w:r>
        <w:t>X7.7</w:t>
      </w:r>
      <w:r>
        <w:t xml:space="preserve"> </w:t>
      </w:r>
      <w:r>
        <w:t xml:space="preserve"> </w:t>
      </w:r>
      <w:r>
        <w:t xml:space="preserve"> </w:t>
      </w:r>
      <w:r>
        <w:t>INST. SERIAL NS</w:t>
      </w:r>
      <w:r>
        <w:t xml:space="preserve"> </w:t>
      </w:r>
      <w:r>
        <w:t>OPERATOR</w:t>
      </w:r>
      <w:r>
        <w:t xml:space="preserve"> </w:t>
      </w:r>
      <w:r>
        <w:t xml:space="preserve">X.~.r..ta </w:t>
      </w:r>
      <w:r>
        <w:t xml:space="preserve"> </w:t>
      </w:r>
      <w:r>
        <w:t>!.%! .10^</w:t>
      </w:r>
      <w:r>
        <w:t xml:space="preserve"> </w:t>
      </w:r>
      <w:r>
        <w:t>LOOP DIAGRAMS ETC.</w:t>
      </w:r>
      <w:r>
        <w:t xml:space="preserve"> </w:t>
      </w:r>
      <w:r>
        <w:t>&lt;v* ^ •***-&lt;-*</w:t>
      </w:r>
      <w:r>
        <w:t xml:space="preserve"> </w:t>
      </w:r>
      <w:r>
        <w:t>'V:</w:t>
      </w:r>
      <w:r>
        <w:t xml:space="preserve"> </w:t>
      </w:r>
      <w:r>
        <w:t>J*'*'.*.</w:t>
      </w:r>
      <w:r>
        <w:t xml:space="preserve"> </w:t>
      </w:r>
      <w:r>
        <w:t>/■■—.&lt;. -£•</w:t>
      </w:r>
      <w:r>
        <w:t xml:space="preserve"> </w:t>
      </w:r>
      <w:r>
        <w:t>''X/ Tt.Lx'</w:t>
      </w:r>
      <w:r>
        <w:t xml:space="preserve"> </w:t>
      </w:r>
      <w:r>
        <w:t>V’*'*</w:t>
      </w:r>
      <w:r>
        <w:t xml:space="preserve"> </w:t>
      </w:r>
      <w:r>
        <w:t>c ci-i-Zc*". A-n.*-/</w:t>
      </w:r>
      <w:r>
        <w:t xml:space="preserve"> </w:t>
      </w:r>
      <w:r>
        <w:t>ff-'' s</w:t>
      </w:r>
      <w:r>
        <w:t xml:space="preserve"> </w:t>
      </w:r>
      <w:r>
        <w:t>l</w:t>
      </w:r>
      <w:r>
        <w:t xml:space="preserve"> </w:t>
      </w:r>
      <w:r>
        <w:t>-</w:t>
      </w:r>
      <w:r>
        <w:t xml:space="preserve"> </w:t>
      </w:r>
      <w:r>
        <w:t>DATE</w:t>
      </w:r>
      <w:r>
        <w:t xml:space="preserve"> </w:t>
      </w:r>
      <w:r>
        <w:t xml:space="preserve"> </w:t>
      </w:r>
      <w:r>
        <w:t xml:space="preserve"> </w:t>
      </w:r>
      <w:r>
        <w:t xml:space="preserve"> </w:t>
      </w:r>
      <w:r>
        <w:t xml:space="preserve"> </w:t>
      </w:r>
      <w:r>
        <w:t>«...</w:t>
      </w:r>
      <w:r>
        <w:t xml:space="preserve"> </w:t>
      </w:r>
      <w:r>
        <w:t>|</w:t>
      </w:r>
      <w:r>
        <w:t xml:space="preserve"> </w:t>
      </w:r>
      <w:r>
        <w:t>!</w:t>
      </w:r>
      <w:r>
        <w:t xml:space="preserve"> </w:t>
      </w:r>
      <w:r>
        <w:t>3</w:t>
      </w:r>
      <w:r>
        <w:t xml:space="preserve"> </w:t>
      </w:r>
      <w:r>
        <w:t>i</w:t>
      </w:r>
      <w:r>
        <w:t xml:space="preserve"> </w:t>
      </w:r>
      <w:r>
        <w:t>jjV/A</w:t>
      </w:r>
      <w:r>
        <w:t xml:space="preserve"> </w:t>
      </w:r>
      <w:r>
        <w:t>;...</w:t>
      </w:r>
      <w:r>
        <w:t xml:space="preserve"> </w:t>
      </w:r>
      <w:r>
        <w:t>S1R0TEM SURVEY</w:t>
      </w:r>
      <w:r>
        <w:t xml:space="preserve"> </w:t>
      </w:r>
      <w:r>
        <w:t>CLIENT</w:t>
      </w:r>
      <w:r>
        <w:t xml:space="preserve"> </w:t>
      </w:r>
      <w:r>
        <w:t xml:space="preserve"> </w:t>
      </w:r>
      <w:r>
        <w:t xml:space="preserve"> </w:t>
      </w:r>
      <w:r>
        <w:t>AREA.</w:t>
      </w:r>
      <w:r>
        <w:t xml:space="preserve"> </w:t>
      </w:r>
      <w:r>
        <w:t>LINE N2</w:t>
      </w:r>
      <w:r>
        <w:t xml:space="preserve"> </w:t>
      </w:r>
      <w:r>
        <w:t>LOOP CONFIG</w:t>
      </w:r>
      <w:r>
        <w:t xml:space="preserve"> </w:t>
      </w:r>
      <w:r>
        <w:t xml:space="preserve"> LOOP DIMENSION</w:t>
      </w:r>
      <w:r>
        <w:t xml:space="preserve"> </w:t>
      </w:r>
      <w:r>
        <w:t xml:space="preserve"> </w:t>
      </w:r>
      <w:r>
        <w:t xml:space="preserve"> </w:t>
      </w:r>
      <w:r>
        <w:t>: ?.&lt;£:&gt;_</w:t>
      </w:r>
      <w:r>
        <w:t xml:space="preserve"> </w:t>
      </w:r>
      <w:r>
        <w:t>STATION INTERVAL</w:t>
      </w:r>
      <w:r>
        <w:t xml:space="preserve"> </w:t>
      </w:r>
      <w:r>
        <w:t xml:space="preserve"> </w:t>
      </w:r>
      <w:r>
        <w:t xml:space="preserve"> </w:t>
      </w:r>
      <w:r>
        <w:t>STACKS</w:t>
      </w:r>
      <w:r>
        <w:t xml:space="preserve"> </w:t>
      </w:r>
      <w:r>
        <w:t xml:space="preserve"> </w:t>
      </w:r>
      <w:r>
        <w:t xml:space="preserve"> </w:t>
      </w:r>
      <w:r>
        <w:t xml:space="preserve"> SFERICS</w:t>
      </w:r>
      <w:r>
        <w:t xml:space="preserve"> </w:t>
      </w:r>
      <w:r>
        <w:t xml:space="preserve"> </w:t>
      </w:r>
      <w:r>
        <w:t xml:space="preserve"> </w:t>
      </w:r>
      <w:r>
        <w:t xml:space="preserve"> INST. SERIAL N2</w:t>
      </w:r>
      <w:r>
        <w:t xml:space="preserve"> </w:t>
      </w:r>
      <w:r>
        <w:t xml:space="preserve"> </w:t>
      </w:r>
      <w:r>
        <w:t xml:space="preserve"> </w:t>
      </w:r>
      <w:r>
        <w:t>/..S.’i</w:t>
      </w:r>
      <w:r>
        <w:t xml:space="preserve"> </w:t>
      </w:r>
      <w:r>
        <w:t xml:space="preserve"> </w:t>
      </w:r>
      <w:r>
        <w:t xml:space="preserve"> </w:t>
      </w:r>
      <w:r>
        <w:t>OPERATOR</w:t>
      </w:r>
      <w:r>
        <w:t xml:space="preserve"> </w:t>
      </w:r>
      <w:r>
        <w:t>DATE</w:t>
      </w:r>
      <w:r>
        <w:t xml:space="preserve"> </w:t>
      </w:r>
      <w:r>
        <w:t xml:space="preserve"> </w:t>
      </w:r>
      <w:r>
        <w:t xml:space="preserve"> </w:t>
      </w:r>
      <w:r>
        <w:t xml:space="preserve"> </w:t>
      </w:r>
      <w:r>
        <w:t xml:space="preserve"> </w:t>
      </w:r>
      <w:r>
        <w:t>LOOP DIAGRAMS ETC.</w:t>
      </w:r>
      <w:r>
        <w:t xml:space="preserve"> </w:t>
      </w:r>
      <w:r>
        <w:t>SIROTEM SURVEY</w:t>
      </w:r>
      <w:r>
        <w:t xml:space="preserve"> </w:t>
      </w:r>
      <w:r>
        <w:t>jjV/A</w:t>
      </w:r>
      <w:r>
        <w:t xml:space="preserve"> </w:t>
      </w:r>
      <w:r>
        <w:t>•HOOO</w:t>
      </w:r>
      <w:r>
        <w:t xml:space="preserve"> </w:t>
      </w:r>
      <w:r>
        <w:t>LOOP DIAGRAMS ETC.</w:t>
      </w:r>
      <w:r>
        <w:t xml:space="preserve"> </w:t>
      </w:r>
      <w:r>
        <w:t>CLIENT</w:t>
      </w:r>
      <w:r>
        <w:t xml:space="preserve"> </w:t>
      </w:r>
      <w:r>
        <w:t>AREA</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LOOP CONFIG</w:t>
      </w:r>
      <w:r>
        <w:t xml:space="preserve"> </w:t>
      </w:r>
      <w:r>
        <w:t xml:space="preserve"> </w:t>
      </w:r>
      <w:r>
        <w:t xml:space="preserve"> </w:t>
      </w:r>
      <w:r>
        <w:t xml:space="preserve"> </w:t>
      </w:r>
      <w:r>
        <w:t xml:space="preserve"> </w:t>
      </w:r>
      <w:r>
        <w:t>A LOOP DIMENSION</w:t>
      </w:r>
      <w:r>
        <w:t xml:space="preserve"> </w:t>
      </w:r>
      <w:r>
        <w:t>STATION INTERVAL</w:t>
      </w:r>
      <w:r>
        <w:t xml:space="preserve"> </w:t>
      </w:r>
      <w:r>
        <w:t>STACKS</w:t>
      </w:r>
      <w:r>
        <w:t xml:space="preserve"> </w:t>
      </w:r>
      <w:r>
        <w:t>£’.-u</w:t>
      </w:r>
      <w:r>
        <w:t xml:space="preserve"> </w:t>
      </w:r>
      <w:r>
        <w:t>SFERICS</w:t>
      </w:r>
      <w:r>
        <w:t xml:space="preserve"> </w:t>
      </w:r>
      <w:r>
        <w:t xml:space="preserve"> INST. SERIAL N2</w:t>
      </w:r>
      <w:r>
        <w:t xml:space="preserve"> </w:t>
      </w:r>
      <w:r>
        <w:t xml:space="preserve"> </w:t>
      </w:r>
      <w:r>
        <w:t xml:space="preserve"> </w:t>
      </w:r>
      <w:r>
        <w:t>2i.iL.</w:t>
      </w:r>
      <w:r>
        <w:t xml:space="preserve"> </w:t>
      </w:r>
      <w:r>
        <w:t xml:space="preserve"> </w:t>
      </w:r>
      <w:r>
        <w:t xml:space="preserve"> </w:t>
      </w:r>
      <w:r>
        <w:t>OPERATOR</w:t>
      </w:r>
      <w:r>
        <w:t xml:space="preserve"> </w:t>
      </w:r>
      <w:r>
        <w:t>OATE</w:t>
      </w:r>
      <w:r>
        <w:t xml:space="preserve"> </w:t>
      </w:r>
      <w:r>
        <w:t>jiV/A</w:t>
      </w:r>
      <w:r>
        <w:t xml:space="preserve"> </w:t>
      </w:r>
      <w:r>
        <w:t>-1000</w:t>
      </w:r>
      <w:r>
        <w:t xml:space="preserve"> </w:t>
      </w:r>
      <w:r>
        <w:t>GEOPHYSCAt</w:t>
      </w:r>
      <w:r>
        <w:t xml:space="preserve"> </w:t>
      </w:r>
      <w:r>
        <w:t>SERVICES</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u. LINENS</w:t>
      </w:r>
      <w:r>
        <w:t xml:space="preserve"> </w:t>
      </w:r>
      <w:r>
        <w:t>LOOP CONFIG.</w:t>
      </w:r>
      <w:r>
        <w:t xml:space="preserve"> </w:t>
      </w:r>
      <w:r>
        <w:t>£la...~...jW</w:t>
      </w:r>
      <w:r>
        <w:t xml:space="preserve"> </w:t>
      </w:r>
      <w:r>
        <w:t>LOOP DIMENSION</w:t>
      </w:r>
      <w:r>
        <w:t xml:space="preserve"> </w:t>
      </w:r>
      <w:r>
        <w:t xml:space="preserve"> </w:t>
      </w:r>
      <w:r>
        <w:t xml:space="preserve"> </w:t>
      </w:r>
      <w:r>
        <w:t>SFERICS</w:t>
      </w:r>
      <w:r>
        <w:t xml:space="preserve"> </w:t>
      </w:r>
      <w:r>
        <w:t>INST, SERIAL Nfi</w:t>
      </w:r>
      <w:r>
        <w:t xml:space="preserve"> </w:t>
      </w:r>
      <w:r>
        <w:t>'</w:t>
      </w:r>
      <w:r>
        <w:t xml:space="preserve"> </w:t>
      </w:r>
      <w:r>
        <w:t>OPERATOR ..</w:t>
      </w:r>
      <w:r>
        <w:t xml:space="preserve"> </w:t>
      </w:r>
      <w:r>
        <w:t>DATE</w:t>
      </w:r>
      <w:r>
        <w:t xml:space="preserve"> </w:t>
      </w:r>
      <w:r>
        <w:t>5.....</w:t>
      </w:r>
      <w:r>
        <w:t xml:space="preserve"> </w:t>
      </w:r>
      <w:r>
        <w:t>..L-..X.V.</w:t>
      </w:r>
      <w:r>
        <w:t xml:space="preserve"> </w:t>
      </w:r>
      <w:r>
        <w:t>STATION INTERVAL....,..?!?.-.-</w:t>
      </w:r>
      <w:r>
        <w:t xml:space="preserve"> </w:t>
      </w:r>
      <w:r>
        <w:t>STACKS</w:t>
      </w:r>
      <w:r>
        <w:t xml:space="preserve"> </w:t>
      </w:r>
      <w:r>
        <w:t>LOOP DIAGRAMS ETC.</w:t>
      </w:r>
      <w:r>
        <w:t xml:space="preserve"> </w:t>
      </w:r>
      <w:r>
        <w:t>WAf&lt;</w:t>
      </w:r>
      <w:r>
        <w:t xml:space="preserve"> </w:t>
      </w:r>
      <w:r>
        <w:t>-®oo</w:t>
      </w:r>
      <w:r>
        <w:t xml:space="preserve"> </w:t>
      </w:r>
      <w:r>
        <w:t>SIROTEM SURVEY</w:t>
      </w:r>
      <w:r>
        <w:t xml:space="preserve"> </w:t>
      </w:r>
      <w:r>
        <w:t>CLIENT</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LINENS</w:t>
      </w:r>
      <w:r>
        <w:t xml:space="preserve"> </w:t>
      </w:r>
      <w:r>
        <w:t>LOOP CONFIG</w:t>
      </w:r>
      <w:r>
        <w:t xml:space="preserve"> </w:t>
      </w:r>
      <w:r>
        <w:t xml:space="preserve"> </w:t>
      </w:r>
      <w:r>
        <w:t xml:space="preserve"> </w:t>
      </w:r>
      <w:r>
        <w:t>LOOP DIMENSION</w:t>
      </w:r>
      <w:r>
        <w:t xml:space="preserve"> </w:t>
      </w:r>
      <w:r>
        <w:t>STATION INTERVAL</w:t>
      </w:r>
      <w:r>
        <w:t xml:space="preserve"> </w:t>
      </w:r>
      <w:r>
        <w:t>STACKS</w:t>
      </w:r>
      <w:r>
        <w:t xml:space="preserve"> </w:t>
      </w:r>
      <w:r>
        <w:t>5.:.“.</w:t>
      </w:r>
      <w:r>
        <w:t xml:space="preserve"> </w:t>
      </w:r>
      <w:r>
        <w:t xml:space="preserve"> </w:t>
      </w:r>
      <w:r>
        <w:t xml:space="preserve"> </w:t>
      </w:r>
      <w:r>
        <w:t>SFERICS</w:t>
      </w:r>
      <w:r>
        <w:t xml:space="preserve"> </w:t>
      </w:r>
      <w:r>
        <w:t>Q.i*.</w:t>
      </w:r>
      <w:r>
        <w:t xml:space="preserve"> </w:t>
      </w:r>
      <w:r>
        <w:t>INST. SERIAL NS</w:t>
      </w:r>
      <w:r>
        <w:t xml:space="preserve"> </w:t>
      </w:r>
      <w:r>
        <w:t>!^„</w:t>
      </w:r>
      <w:r>
        <w:t xml:space="preserve"> </w:t>
      </w:r>
      <w:r>
        <w:t>OPERATOR</w:t>
      </w:r>
      <w:r>
        <w:t xml:space="preserve"> </w:t>
      </w:r>
      <w:r>
        <w:t>DATE</w:t>
      </w:r>
      <w:r>
        <w:t xml:space="preserve"> </w:t>
      </w:r>
      <w:r>
        <w:t>LOOP DIAGRAMS ETC</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SIROTEM SURVEY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68</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CLIENT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AREA</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LINE N2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LOOP CONFIG.</w:t>
      </w:r>
      <w:r>
        <w:t xml:space="preserve"> </w:t>
      </w:r>
      <w:r>
        <w:t>LOOP DIMENSION</w:t>
      </w:r>
      <w:r>
        <w:t xml:space="preserve"> </w:t>
      </w:r>
      <w:r>
        <w:t>STATION INTERVAL</w:t>
      </w:r>
      <w:r>
        <w:t xml:space="preserve"> </w:t>
      </w:r>
      <w:r>
        <w:t xml:space="preserve"> </w:t>
      </w:r>
      <w:r>
        <w:t xml:space="preserve"> </w:t>
      </w:r>
      <w:r>
        <w:t>STACKS</w:t>
      </w:r>
      <w:r>
        <w:t xml:space="preserve"> </w:t>
      </w:r>
      <w:r>
        <w:t xml:space="preserve"> </w:t>
      </w:r>
      <w:r>
        <w:t xml:space="preserve"> </w:t>
      </w:r>
      <w:r>
        <w:t>SFERICS</w:t>
      </w:r>
      <w:r>
        <w:t xml:space="preserve"> </w:t>
      </w:r>
      <w:r>
        <w:t>v.--</w:t>
      </w:r>
      <w:r>
        <w:t xml:space="preserve"> </w:t>
      </w:r>
      <w:r>
        <w:t xml:space="preserve"> </w:t>
      </w:r>
      <w:r>
        <w:t xml:space="preserve"> </w:t>
      </w:r>
      <w:r>
        <w:t>INST. SERIAL N2</w:t>
      </w:r>
      <w:r>
        <w:t xml:space="preserve"> </w:t>
      </w:r>
      <w:r>
        <w:t xml:space="preserve"> </w:t>
      </w:r>
      <w:r>
        <w:t xml:space="preserve"> </w:t>
      </w:r>
      <w:r>
        <w:t>Q.S.t</w:t>
      </w:r>
      <w:r>
        <w:t xml:space="preserve"> </w:t>
      </w:r>
      <w:r>
        <w:t xml:space="preserve"> </w:t>
      </w:r>
      <w:r>
        <w:t xml:space="preserve"> </w:t>
      </w:r>
      <w:r>
        <w:t xml:space="preserve"> </w:t>
      </w:r>
      <w:r>
        <w:t xml:space="preserve"> </w:t>
      </w:r>
      <w:r>
        <w:t>OPERATOR</w:t>
      </w:r>
      <w:r>
        <w:t xml:space="preserve"> </w:t>
      </w:r>
      <w:r>
        <w:t>DATE</w:t>
      </w:r>
      <w:r>
        <w:t xml:space="preserve"> </w:t>
      </w:r>
      <w:r>
        <w:t xml:space="preserve"> </w:t>
      </w:r>
      <w:r>
        <w:t xml:space="preserve"> </w:t>
      </w:r>
      <w:r>
        <w:t>LOOP DIAGRAMS ETC.</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r>
        <w:t xml:space="preserve"> </w:t>
      </w:r>
      <w:r>
        <w:t>CHILLAGOE</w:t>
      </w:r>
      <w:r>
        <w:t xml:space="preserve"> </w:t>
      </w:r>
      <w:r>
        <w:t>LYNDBROOK</w:t>
      </w:r>
      <w:r>
        <w:t xml:space="preserve"> </w:t>
      </w:r>
      <w:r>
        <w:t>BASE METALS ANO GOLD REPORT</w:t>
      </w:r>
      <w:r>
        <w:t xml:space="preserve"> </w:t>
      </w:r>
      <w:r>
        <w:t>MOUNT SURPRISE A to P 3973M</w:t>
      </w:r>
      <w:r>
        <w:t xml:space="preserve"> </w:t>
      </w:r>
      <w:r>
        <w:t>LOCATION</w:t>
      </w:r>
      <w:r>
        <w:t xml:space="preserve"> </w:t>
      </w:r>
      <w:r>
        <w:t>0</w:t>
      </w:r>
      <w:r>
        <w:t xml:space="preserve"> </w:t>
      </w:r>
      <w:r>
        <w:t>10</w:t>
      </w:r>
      <w:r>
        <w:t xml:space="preserve"> </w:t>
      </w:r>
      <w:r>
        <w:t>20</w:t>
      </w:r>
      <w:r>
        <w:t xml:space="preserve"> </w:t>
      </w:r>
      <w:r>
        <w:t>30</w:t>
      </w:r>
      <w:r>
        <w:t xml:space="preserve"> </w:t>
      </w:r>
      <w:r>
        <w:t>KILOMETRES</w:t>
      </w:r>
      <w:r>
        <w:t xml:space="preserve"> </w:t>
      </w:r>
      <w:r>
        <w:t>144*30'</w:t>
      </w:r>
      <w:r>
        <w:t xml:space="preserve"> </w:t>
      </w:r>
      <w:r>
        <w:t>C R A EXPLORATION PTY LIMITED</w:t>
      </w:r>
      <w:r>
        <w:t xml:space="preserve"> </w:t>
      </w:r>
      <w:r>
        <w:t>Ref:</w:t>
      </w:r>
      <w:r>
        <w:t xml:space="preserve"> </w:t>
      </w:r>
      <w:r>
        <w:t>GeoC Drawn:</w:t>
      </w:r>
      <w:r>
        <w:t xml:space="preserve"> </w:t>
      </w:r>
      <w:r>
        <w:t>SE 55-5</w:t>
      </w:r>
      <w:r>
        <w:t xml:space="preserve"> </w:t>
      </w:r>
      <w:r>
        <w:t>D.C.E</w:t>
      </w:r>
      <w:r>
        <w:t xml:space="preserve"> </w:t>
      </w:r>
      <w:r>
        <w:t>S.R.</w:t>
      </w:r>
      <w:r>
        <w:t xml:space="preserve"> </w:t>
      </w:r>
      <w:r>
        <w:t>Scale:</w:t>
      </w:r>
      <w:r>
        <w:t xml:space="preserve"> </w:t>
      </w:r>
      <w:r>
        <w:t>1:500,000</w:t>
      </w:r>
      <w:r>
        <w:t xml:space="preserve"> </w:t>
      </w:r>
      <w:r>
        <w:t>Report No: 14680</w:t>
      </w:r>
      <w:r>
        <w:t xml:space="preserve"> </w:t>
      </w:r>
      <w:r>
        <w:t>Date: AUG. 1987 fplanNo: Qb 2446B</w:t>
      </w:r>
    </w:p>
    <w:p>
      <w:r>
        <w:br w:type="page"/>
      </w:r>
    </w:p>
    <w:p>
      <w:r>
        <w:t xml:space="preserve"> </w:t>
      </w:r>
      <w:r>
        <w:t>/</w:t>
      </w:r>
      <w:r>
        <w:t xml:space="preserve"> </w:t>
      </w:r>
      <w:r>
        <w:t>ORIGINAL Cd IN POOR C(</w:t>
      </w:r>
      <w:r>
        <w:t xml:space="preserve"> </w:t>
      </w:r>
      <w:r>
        <w:t>MPONENT</w:t>
      </w:r>
      <w:r>
        <w:t xml:space="preserve"> </w:t>
      </w:r>
      <w:r>
        <w:t>EDITION</w:t>
      </w:r>
      <w:r>
        <w:t xml:space="preserve"> </w:t>
      </w:r>
      <w:r>
        <w:t>Ref</w:t>
      </w:r>
      <w:r>
        <w:t xml:space="preserve"> </w:t>
      </w:r>
      <w:r>
        <w:t>SE 55-9 Einosleigh</w:t>
      </w:r>
      <w:r>
        <w:t xml:space="preserve"> </w:t>
      </w:r>
      <w:r>
        <w:t>Scale</w:t>
      </w:r>
      <w:r>
        <w:t xml:space="preserve"> </w:t>
      </w:r>
      <w:r>
        <w:t>1: 100 000</w:t>
      </w:r>
      <w:r>
        <w:t xml:space="preserve"> </w:t>
      </w:r>
      <w:r>
        <w:t>Gaol Dave Mason</w:t>
      </w:r>
      <w:r>
        <w:t xml:space="preserve"> </w:t>
      </w:r>
      <w:r>
        <w:t>Drawn</w:t>
      </w:r>
      <w:r>
        <w:t xml:space="preserve"> </w:t>
      </w:r>
      <w:r>
        <w:t>Wendy Anderson</w:t>
      </w:r>
      <w:r>
        <w:t xml:space="preserve"> </w:t>
      </w:r>
      <w:r>
        <w:t>Rot No; 14680</w:t>
      </w:r>
      <w:r>
        <w:t xml:space="preserve"> </w:t>
      </w:r>
      <w:r>
        <w:t>| Date</w:t>
      </w:r>
      <w:r>
        <w:t xml:space="preserve"> </w:t>
      </w:r>
      <w:r>
        <w:t>August 1987 ]</w:t>
      </w:r>
      <w:r>
        <w:t xml:space="preserve"> </w:t>
      </w:r>
      <w:r>
        <w:t>Plan No Qb 2937</w:t>
      </w:r>
    </w:p>
    <w:p>
      <w:r>
        <w:br w:type="page"/>
      </w:r>
    </w:p>
    <w:p>
      <w:r>
        <w:t xml:space="preserve"> </w:t>
      </w:r>
      <w:r>
        <w:t>144*0?’</w:t>
      </w:r>
      <w:r>
        <w:t xml:space="preserve"> </w:t>
      </w:r>
      <w:r>
        <w:t>IB* 16*</w:t>
      </w:r>
      <w:r>
        <w:t xml:space="preserve"> </w:t>
      </w:r>
      <w:r>
        <w:t>,350</w:t>
      </w:r>
      <w:r>
        <w:t xml:space="preserve"> </w:t>
      </w:r>
      <w:r>
        <w:t>741(400)</w:t>
      </w:r>
      <w:r>
        <w:t xml:space="preserve"> </w:t>
      </w:r>
      <w:r>
        <w:t>I.</w:t>
      </w:r>
      <w:r>
        <w:t xml:space="preserve"> </w:t>
      </w:r>
      <w:r>
        <w:t>(850)744</w:t>
      </w:r>
      <w:r>
        <w:t xml:space="preserve"> </w:t>
      </w:r>
      <w:r>
        <w:t>1,220 344</w:t>
      </w:r>
      <w:r>
        <w:t xml:space="preserve"> </w:t>
      </w:r>
      <w:r>
        <w:t>747(50) 347 20,25,</w:t>
      </w:r>
      <w:r>
        <w:t xml:space="preserve"> </w:t>
      </w:r>
      <w:r>
        <w:t>(350) /X</w:t>
      </w:r>
      <w:r>
        <w:t xml:space="preserve"> </w:t>
      </w:r>
      <w:r>
        <w:t>745 (</w:t>
      </w:r>
      <w:r>
        <w:t xml:space="preserve"> </w:t>
      </w:r>
      <w:r>
        <w:t>\</w:t>
      </w:r>
      <w:r>
        <w:t xml:space="preserve"> </w:t>
      </w:r>
      <w:r>
        <w:t>.34530,20,55,2,&lt;</w:t>
      </w:r>
      <w:r>
        <w:t xml:space="preserve"> </w:t>
      </w:r>
      <w:r>
        <w:t>(100)748</w:t>
      </w:r>
      <w:r>
        <w:t xml:space="preserve"> </w:t>
      </w:r>
      <w:r>
        <w:t>20,15,45,1,&lt;1,2-48,350 3 48</w:t>
      </w:r>
      <w:r>
        <w:t xml:space="preserve"> </w:t>
      </w:r>
      <w:r>
        <w:t>(100)743'</w:t>
      </w:r>
      <w:r>
        <w:t xml:space="preserve"> </w:t>
      </w:r>
      <w:r>
        <w:t>25,15,50,1,1,2-76,280 3 43</w:t>
      </w:r>
      <w:r>
        <w:t xml:space="preserve"> </w:t>
      </w:r>
      <w:r>
        <w:t>742(100) 342 15,10,35,</w:t>
      </w:r>
      <w:r>
        <w:t xml:space="preserve"> </w:t>
      </w:r>
      <w:r>
        <w:t>200000mE</w:t>
      </w:r>
      <w:r>
        <w:t xml:space="preserve"> </w:t>
      </w:r>
      <w:r>
        <w:t>18*30’ I</w:t>
      </w:r>
      <w:r>
        <w:t xml:space="preserve"> </w:t>
      </w:r>
      <w:r>
        <w:t>r</w:t>
      </w:r>
      <w:r>
        <w:t xml:space="preserve"> </w:t>
      </w:r>
      <w:r>
        <w:t>144*07</w:t>
      </w:r>
    </w:p>
    <w:p>
      <w:r>
        <w:br w:type="page"/>
      </w:r>
    </w:p>
    <w:p>
      <w:r>
        <w:t xml:space="preserve"> </w:t>
      </w:r>
      <w:r>
        <w:t>1</w:t>
      </w:r>
      <w:r>
        <w:t xml:space="preserve"> </w:t>
      </w:r>
      <w:r>
        <w:t>2</w:t>
      </w:r>
      <w:r>
        <w:t xml:space="preserve"> </w:t>
      </w:r>
      <w:r>
        <w:t>3</w:t>
      </w:r>
      <w:r>
        <w:t xml:space="preserve"> </w:t>
      </w:r>
      <w:r>
        <w:t>4</w:t>
      </w:r>
      <w:r>
        <w:t xml:space="preserve"> </w:t>
      </w:r>
      <w:r>
        <w:t>b</w:t>
      </w:r>
      <w:r>
        <w:t xml:space="preserve"> </w:t>
      </w:r>
      <w:r>
        <w:t>6</w:t>
      </w:r>
      <w:r>
        <w:t xml:space="preserve"> </w:t>
      </w:r>
      <w:r>
        <w:t>7</w:t>
      </w:r>
      <w:r>
        <w:t xml:space="preserve"> </w:t>
      </w:r>
      <w:r>
        <w:t>o</w:t>
      </w:r>
      <w:r>
        <w:t xml:space="preserve"> </w:t>
      </w:r>
      <w:r>
        <w:t>9</w:t>
      </w:r>
      <w:r>
        <w:t xml:space="preserve"> </w:t>
      </w:r>
      <w:r>
        <w:t>1</w:t>
      </w:r>
      <w:r>
        <w:t xml:space="preserve"> </w:t>
      </w:r>
      <w:r>
        <w:t>2</w:t>
      </w:r>
      <w:r>
        <w:t xml:space="preserve"> </w:t>
      </w:r>
      <w:r>
        <w:t>3</w:t>
      </w:r>
      <w:r>
        <w:t xml:space="preserve"> </w:t>
      </w:r>
      <w:r>
        <w:t>4</w:t>
      </w:r>
      <w:r>
        <w:t xml:space="preserve"> </w:t>
      </w:r>
      <w:r>
        <w:t>5</w:t>
      </w:r>
      <w:r>
        <w:t xml:space="preserve"> </w:t>
      </w:r>
      <w:r>
        <w:t>6</w:t>
      </w:r>
      <w:r>
        <w:t xml:space="preserve"> </w:t>
      </w:r>
      <w:r>
        <w:t>7</w:t>
      </w:r>
      <w:r>
        <w:t xml:space="preserve"> </w:t>
      </w:r>
      <w:r>
        <w:t>8</w:t>
      </w:r>
      <w:r>
        <w:t xml:space="preserve"> </w:t>
      </w:r>
      <w:r>
        <w:t>9</w:t>
      </w:r>
      <w:r>
        <w:t xml:space="preserve"> </w:t>
      </w:r>
      <w:r>
        <w:t>10</w:t>
      </w:r>
      <w:r>
        <w:t xml:space="preserve"> </w:t>
      </w:r>
      <w:r>
        <w:t>II</w:t>
      </w:r>
      <w:r>
        <w:t xml:space="preserve"> </w:t>
      </w:r>
      <w:r>
        <w:t>12</w:t>
      </w:r>
      <w:r>
        <w:t xml:space="preserve"> </w:t>
      </w:r>
      <w:r>
        <w:t>Ref: Einosleigh SE 55-9</w:t>
      </w:r>
      <w:r>
        <w:t xml:space="preserve"> </w:t>
      </w:r>
      <w:r>
        <w:t>Scole: 1 25 000</w:t>
      </w:r>
      <w:r>
        <w:t xml:space="preserve"> </w:t>
      </w:r>
      <w:r>
        <w:t>Geor DOM.</w:t>
      </w:r>
      <w:r>
        <w:t xml:space="preserve"> </w:t>
      </w:r>
      <w:r>
        <w:t>Report No: 14680</w:t>
      </w:r>
    </w:p>
    <w:p>
      <w:r>
        <w:br w:type="page"/>
      </w:r>
    </w:p>
    <w:p>
      <w:r>
        <w:t xml:space="preserve"> </w:t>
      </w:r>
      <w:r>
        <w:t>I32OON-</w:t>
      </w:r>
      <w:r>
        <w:t xml:space="preserve"> </w:t>
      </w:r>
      <w:r>
        <w:t>13 OOON -</w:t>
      </w:r>
      <w:r>
        <w:t xml:space="preserve"> </w:t>
      </w:r>
      <w:r>
        <w:t>12 OOON-</w:t>
      </w:r>
      <w:r>
        <w:t xml:space="preserve"> </w:t>
      </w:r>
      <w:r>
        <w:t>11OOON -</w:t>
      </w:r>
      <w:r>
        <w:t xml:space="preserve"> </w:t>
      </w:r>
      <w:r>
        <w:t>1OOOON-</w:t>
      </w:r>
      <w:r>
        <w:t xml:space="preserve"> </w:t>
      </w:r>
      <w:r>
        <w:t>9 OOON —</w:t>
      </w:r>
      <w:r>
        <w:t xml:space="preserve"> </w:t>
      </w:r>
      <w:r>
        <w:t>8 OOO N —</w:t>
      </w:r>
      <w:r>
        <w:t xml:space="preserve"> </w:t>
      </w:r>
      <w:r>
        <w:t>7OOON —</w:t>
      </w:r>
      <w:r>
        <w:t xml:space="preserve"> </w:t>
      </w:r>
      <w:r>
        <w:t>UJ</w:t>
      </w:r>
      <w:r>
        <w:t xml:space="preserve"> </w:t>
      </w:r>
      <w:r>
        <w:t>UJ</w:t>
      </w:r>
      <w:r>
        <w:t xml:space="preserve"> </w:t>
      </w:r>
      <w:r>
        <w:t>UJ</w:t>
      </w:r>
      <w:r>
        <w:t xml:space="preserve"> </w:t>
      </w:r>
      <w:r>
        <w:t>8</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0)</w:t>
      </w:r>
      <w:r>
        <w:t xml:space="preserve"> </w:t>
      </w:r>
      <w:r>
        <w:t>o</w:t>
      </w:r>
      <w:r>
        <w:t xml:space="preserve"> </w:t>
      </w:r>
      <w:r>
        <w:t>—</w:t>
      </w:r>
      <w:r>
        <w:t xml:space="preserve"> </w:t>
      </w:r>
      <w:r>
        <w:t>CHABLIS PROSPECT</w:t>
      </w:r>
      <w:r>
        <w:t xml:space="preserve"> </w:t>
      </w:r>
      <w:r>
        <w:t>— 13 200N</w:t>
      </w:r>
      <w:r>
        <w:t xml:space="preserve"> </w:t>
      </w:r>
      <w:r>
        <w:t>— 13 OOON</w:t>
      </w:r>
      <w:r>
        <w:t xml:space="preserve"> </w:t>
      </w:r>
      <w:r>
        <w:t>— 8 OOON</w:t>
      </w:r>
      <w:r>
        <w:t xml:space="preserve"> </w:t>
      </w:r>
      <w:r>
        <w:t>BURGUNDY PROSPECT</w:t>
      </w:r>
      <w:r>
        <w:t xml:space="preserve"> </w:t>
      </w:r>
      <w:r>
        <w:t>SURVEY SPECIFICATIONS</w:t>
      </w:r>
      <w:r>
        <w:t xml:space="preserve"> </w:t>
      </w:r>
      <w:r>
        <w:t>ACQUISITION : DATE</w:t>
      </w:r>
      <w:r>
        <w:t xml:space="preserve"> </w:t>
      </w:r>
      <w:r>
        <w:t>INSTRUMENT :</w:t>
      </w:r>
      <w:r>
        <w:t xml:space="preserve"> </w:t>
      </w:r>
      <w:r>
        <w:t xml:space="preserve">configuration: </w:t>
      </w:r>
      <w:r>
        <w:t xml:space="preserve"> </w:t>
      </w:r>
      <w:r>
        <w:t>READING INT : No OF STACKS : DATA PROC</w:t>
      </w:r>
      <w:r>
        <w:t xml:space="preserve"> </w:t>
      </w:r>
      <w:r>
        <w:t>Me SKIMMING GEOPHYSICS</w:t>
      </w:r>
      <w:r>
        <w:t xml:space="preserve"> </w:t>
      </w:r>
      <w:r>
        <w:t>AUGUST 1986</w:t>
      </w:r>
      <w:r>
        <w:t xml:space="preserve"> </w:t>
      </w:r>
      <w:r>
        <w:t>SIROTEM MkH S/N 1236 (Med/l ow power ; early &amp; std times)</w:t>
      </w:r>
      <w:r>
        <w:t xml:space="preserve"> </w:t>
      </w:r>
      <w:r>
        <w:t>100 x 100 m Tx ; I LRx</w:t>
      </w:r>
      <w:r>
        <w:t xml:space="preserve"> </w:t>
      </w:r>
      <w:r>
        <w:t>50 m</w:t>
      </w:r>
      <w:r>
        <w:t xml:space="preserve"> </w:t>
      </w:r>
      <w:r>
        <w:t>256/512</w:t>
      </w:r>
      <w:r>
        <w:t xml:space="preserve"> </w:t>
      </w:r>
      <w:r>
        <w:t>9-TRACK TAPE (No )NIL PRESENTATIONS</w:t>
      </w:r>
      <w:r>
        <w:t xml:space="preserve"> </w:t>
      </w:r>
      <w:r>
        <w:t>— 7 OOON</w:t>
      </w:r>
      <w:r>
        <w:t xml:space="preserve"> </w:t>
      </w:r>
      <w:r>
        <w:t>CONDUCTIVE HOST/OVERBURDEN RESPONSE</w:t>
      </w:r>
      <w:r>
        <w:t xml:space="preserve"> </w:t>
      </w:r>
      <w:r>
        <w:t>SINGLE STATION HIGHS(N= Proboble noise)</w:t>
      </w:r>
      <w:r>
        <w:t xml:space="preserve"> </w:t>
      </w:r>
      <w:r>
        <w:t>UJ</w:t>
      </w:r>
      <w:r>
        <w:t xml:space="preserve"> </w:t>
      </w:r>
      <w:r>
        <w:t>UJ</w:t>
      </w:r>
      <w:r>
        <w:t xml:space="preserve"> </w:t>
      </w:r>
      <w:r>
        <w:t>UJ</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o</w:t>
      </w:r>
      <w:r>
        <w:t xml:space="preserve"> </w:t>
      </w:r>
      <w:r>
        <w:t>—</w:t>
      </w:r>
      <w:r>
        <w:t xml:space="preserve"> </w:t>
      </w:r>
      <w:r>
        <w:t>REFERENCE</w:t>
      </w:r>
      <w:r>
        <w:t xml:space="preserve"> </w:t>
      </w:r>
      <w:r>
        <w:t>RECONNAISSANCE LINES LOOP CENTRES</w:t>
      </w:r>
      <w:r>
        <w:t xml:space="preserve"> </w:t>
      </w:r>
      <w:r>
        <w:t xml:space="preserve"> CRAE PEGGED LINES</w:t>
      </w:r>
      <w:r>
        <w:t xml:space="preserve"> </w:t>
      </w:r>
      <w:r>
        <w:t>— FOLLOW-UP LINES LOOP CENTRES</w:t>
      </w:r>
      <w:r>
        <w:t xml:space="preserve"> </w:t>
      </w:r>
      <w:r>
        <w:t xml:space="preserve">20-* CRAE DRILL HOLES PREFIXED - PD85RI </w:t>
      </w:r>
      <w:r>
        <w:t xml:space="preserve"> </w:t>
      </w:r>
      <w:r>
        <w:t xml:space="preserve"> </w:t>
      </w:r>
      <w:r>
        <w:t xml:space="preserve"> </w:t>
      </w:r>
      <w:r>
        <w:t>M.N G.N.</w:t>
      </w:r>
      <w:r>
        <w:t xml:space="preserve"> </w:t>
      </w:r>
      <w:r>
        <w:t>I'. 10 000</w:t>
      </w:r>
      <w:r>
        <w:t xml:space="preserve"> </w:t>
      </w:r>
      <w:r>
        <w:t>0</w:t>
      </w:r>
      <w:r>
        <w:t xml:space="preserve"> </w:t>
      </w:r>
      <w:r>
        <w:t>100</w:t>
      </w:r>
      <w:r>
        <w:t xml:space="preserve"> </w:t>
      </w:r>
      <w:r>
        <w:t>200</w:t>
      </w:r>
      <w:r>
        <w:t xml:space="preserve"> </w:t>
      </w:r>
      <w:r>
        <w:t>300</w:t>
      </w:r>
      <w:r>
        <w:t xml:space="preserve"> </w:t>
      </w:r>
      <w:r>
        <w:t>400</w:t>
      </w:r>
      <w:r>
        <w:t xml:space="preserve"> </w:t>
      </w:r>
      <w:r>
        <w:t>50</w:t>
      </w:r>
      <w:r>
        <w:t xml:space="preserve"> </w:t>
      </w:r>
      <w:r>
        <w:t>0</w:t>
      </w:r>
      <w:r>
        <w:t xml:space="preserve"> </w:t>
      </w:r>
      <w:r>
        <w:t>METRES</w:t>
      </w:r>
      <w:r>
        <w:t xml:space="preserve"> </w:t>
      </w:r>
      <w:r>
        <w:t xml:space="preserve">♦❖0 </w:t>
      </w:r>
      <w:r>
        <w:t xml:space="preserve"> </w:t>
      </w:r>
      <w:r>
        <w:t>GOOD, MODERATE, POOR BEDROCK CONDUCTOR</w:t>
      </w:r>
      <w:r>
        <w:t xml:space="preserve"> </w:t>
      </w:r>
      <w:r>
        <w:t>DIP</w:t>
      </w:r>
      <w:r>
        <w:t xml:space="preserve"> </w:t>
      </w:r>
      <w:r>
        <w:t xml:space="preserve">C R A EXPLORATION PTY LIMITED </w:t>
      </w:r>
      <w:r>
        <w:t xml:space="preserve"> </w:t>
      </w:r>
      <w:r>
        <w:t>MOUNT SURPRISE A to P 3973M BURGUNDY-RIESLING-CHABLIS GRID</w:t>
      </w:r>
      <w:r>
        <w:t xml:space="preserve"> </w:t>
      </w:r>
      <w:r>
        <w:t>SIROTEM INTERPRETATION</w:t>
      </w:r>
      <w:r>
        <w:t xml:space="preserve"> </w:t>
      </w:r>
      <w:r>
        <w:t>Ref.</w:t>
      </w:r>
      <w:r>
        <w:t xml:space="preserve"> </w:t>
      </w:r>
      <w:r>
        <w:t>SE 55-9</w:t>
      </w:r>
      <w:r>
        <w:t xml:space="preserve"> </w:t>
      </w:r>
      <w:r>
        <w:t>Scale.</w:t>
      </w:r>
      <w:r>
        <w:t xml:space="preserve"> </w:t>
      </w:r>
      <w:r>
        <w:t>1: 10 000</w:t>
      </w:r>
      <w:r>
        <w:t xml:space="preserve"> </w:t>
      </w:r>
      <w:r>
        <w:t>Geop</w:t>
      </w:r>
      <w:r>
        <w:t xml:space="preserve"> </w:t>
      </w:r>
      <w:r>
        <w:t>EPF</w:t>
      </w:r>
      <w:r>
        <w:t xml:space="preserve"> </w:t>
      </w:r>
      <w:r>
        <w:t>Report No.</w:t>
      </w:r>
      <w:r>
        <w:t xml:space="preserve"> </w:t>
      </w:r>
      <w:r>
        <w:t>14680</w:t>
      </w:r>
      <w:r>
        <w:t xml:space="preserve"> </w:t>
      </w:r>
      <w:r>
        <w:t>Drawn. S.R.</w:t>
      </w:r>
      <w:r>
        <w:t xml:space="preserve"> </w:t>
      </w:r>
      <w:r>
        <w:t>Date. SEPT 1986</w:t>
      </w:r>
      <w:r>
        <w:t xml:space="preserve"> </w:t>
      </w:r>
      <w:r>
        <w:t>Plan No: Qb 2470 A</w:t>
      </w:r>
    </w:p>
    <w:p>
      <w:r>
        <w:br w:type="page"/>
      </w:r>
    </w:p>
    <w:p>
      <w:r>
        <w:t xml:space="preserve"> </w:t>
      </w:r>
      <w:r>
        <w:t>Massive gossan; generally soft friable, low silica content, (otter massive sulphide)</w:t>
      </w:r>
      <w:r>
        <w:t xml:space="preserve"> </w:t>
      </w:r>
      <w:r>
        <w:t>&lt;JV</w:t>
      </w:r>
      <w:r>
        <w:t xml:space="preserve"> </w:t>
      </w:r>
      <w:r>
        <w:t>Lode rock ; banded quartz - gahnite- gossonous limonite ♦ garnet (Boxed ■ lode rock float)</w:t>
      </w:r>
      <w:r>
        <w:t xml:space="preserve"> </w:t>
      </w:r>
      <w:r>
        <w:t>0</w:t>
      </w:r>
      <w:r>
        <w:t xml:space="preserve"> </w:t>
      </w:r>
      <w:r>
        <w:t>Pelitic schist; commonly limonite stained, muscovite porphyroblasts ; probably retrogressed</w:t>
      </w:r>
      <w:r>
        <w:t xml:space="preserve"> </w:t>
      </w:r>
      <w:r>
        <w:t>p</w:t>
      </w:r>
      <w:r>
        <w:t xml:space="preserve"> </w:t>
      </w:r>
      <w:r>
        <w:t>4</w:t>
      </w:r>
      <w:r>
        <w:t xml:space="preserve"> </w:t>
      </w:r>
      <w:r>
        <w:t>Mesocratic and leucocratic gneiss and pegmatite; gneiss contains pegmatitic segregations, pegmatite may grace into pegmatitic quartz , pegmatites are</w:t>
      </w:r>
      <w:r>
        <w:t xml:space="preserve"> </w:t>
      </w:r>
      <w:r>
        <w:t>flp</w:t>
      </w:r>
      <w:r>
        <w:t xml:space="preserve"> </w:t>
      </w:r>
      <w:r>
        <w:t>s</w:t>
      </w:r>
    </w:p>
    <w:p>
      <w:r>
        <w:br w:type="page"/>
      </w:r>
    </w:p>
    <w:p>
      <w:r>
        <w:t xml:space="preserve"> </w:t>
      </w:r>
      <w:r>
        <w:t>8500N</w:t>
      </w:r>
      <w:r>
        <w:t xml:space="preserve"> </w:t>
      </w:r>
      <w:r>
        <w:t>1</w:t>
      </w:r>
      <w:r>
        <w:t xml:space="preserve"> </w:t>
      </w:r>
      <w:r>
        <w:t>75OON</w:t>
      </w:r>
      <w:r>
        <w:t xml:space="preserve"> </w:t>
      </w:r>
      <w:r>
        <w:t>3 0006</w:t>
      </w:r>
      <w:r>
        <w:t xml:space="preserve"> </w:t>
      </w:r>
      <w:r>
        <w:t>p</w:t>
      </w:r>
      <w:r>
        <w:t xml:space="preserve"> </w:t>
      </w:r>
      <w:r>
        <w:t>9P</w:t>
      </w:r>
      <w:r>
        <w:t xml:space="preserve"> </w:t>
      </w:r>
      <w:r>
        <w:t>Massive gossan; generally soft friable, low silica content, (otter massive sulphide)</w:t>
      </w:r>
      <w:r>
        <w:t xml:space="preserve"> </w:t>
      </w:r>
      <w:r>
        <w:t>Lode rock ; banded quartz -gohnite-gossanous limonite^ gornet (Boxed lode rockfloat)</w:t>
      </w:r>
      <w:r>
        <w:t xml:space="preserve"> </w:t>
      </w:r>
      <w:r>
        <w:t>Pelitic schist, commonly limonite stoined, muscovite porphyroblasts ; probably retrogressed</w:t>
      </w:r>
      <w:r>
        <w:t xml:space="preserve"> </w:t>
      </w:r>
      <w:r>
        <w:t>Mesocratic gneiss and pegmatite , gneiss contotns pegmatiticsegregations, pegmatite moy grade into mesocratic gneiss, most pegmatites are conformable</w:t>
      </w:r>
      <w:r>
        <w:t xml:space="preserve"> </w:t>
      </w:r>
      <w:r>
        <w:t>qv</w:t>
      </w:r>
      <w:r>
        <w:t xml:space="preserve"> </w:t>
      </w:r>
      <w:r>
        <w:t>LEGEND</w:t>
      </w:r>
      <w:r>
        <w:t xml:space="preserve"> </w:t>
      </w:r>
      <w:r>
        <w:t>Pegmatitic vein quortz ; moy grade into pegmatite veins both parallel and transect stratigraphy</w:t>
      </w:r>
      <w:r>
        <w:t xml:space="preserve"> </w:t>
      </w:r>
      <w:r>
        <w:t>a</w:t>
      </w:r>
      <w:r>
        <w:t xml:space="preserve"> </w:t>
      </w:r>
      <w:r>
        <w:t>Amphibolite</w:t>
      </w:r>
      <w:r>
        <w:t xml:space="preserve"> </w:t>
      </w:r>
      <w:r>
        <w:t>Quartzite ; voriable in composition and moy contain garnet, amphibolite and gornet, or biotite,occasionally present as pure quartzite. Commonly well bedded and may display cross-lamination</w:t>
      </w:r>
      <w:r>
        <w:t xml:space="preserve"> </w:t>
      </w:r>
      <w:r>
        <w:t>s</w:t>
      </w:r>
      <w:r>
        <w:t xml:space="preserve"> </w:t>
      </w:r>
      <w:r>
        <w:t>Psammatic schist \ usuolly interbedded with pelitic schist</w:t>
      </w:r>
      <w:r>
        <w:t xml:space="preserve"> </w:t>
      </w:r>
      <w:r>
        <w:t>75OON</w:t>
      </w:r>
      <w:r>
        <w:t xml:space="preserve"> </w:t>
      </w:r>
      <w:r>
        <w:t>7000 N</w:t>
      </w:r>
      <w:r>
        <w:t xml:space="preserve"> </w:t>
      </w:r>
      <w:r>
        <w:t>Strikeand dip of lithological layering (bedding); vertical</w:t>
      </w:r>
      <w:r>
        <w:t xml:space="preserve"> </w:t>
      </w:r>
      <w:r>
        <w:t>Strike and dip of schistosity in pelites , gneissosity in gneisses and foliation in amphibolites, vertical</w:t>
      </w:r>
      <w:r>
        <w:t xml:space="preserve"> </w:t>
      </w:r>
      <w:r>
        <w:t>Antiform with plunge</w:t>
      </w:r>
      <w:r>
        <w:t xml:space="preserve"> </w:t>
      </w:r>
      <w:r>
        <w:t>Focing direction</w:t>
      </w:r>
      <w:r>
        <w:t xml:space="preserve"> </w:t>
      </w:r>
      <w:r>
        <w:t>BURGUNDY</w:t>
      </w:r>
      <w:r>
        <w:t xml:space="preserve"> </w:t>
      </w:r>
      <w:r>
        <w:t>PROSPECT</w:t>
      </w:r>
      <w:r>
        <w:t xml:space="preserve"> </w:t>
      </w:r>
      <w:r>
        <w:t>OUTCROP GEOLOGY</w:t>
      </w:r>
      <w:r>
        <w:t xml:space="preserve"> </w:t>
      </w:r>
      <w:r>
        <w:t xml:space="preserve">Sheet 2 </w:t>
      </w:r>
      <w:r>
        <w:t xml:space="preserve"> </w:t>
      </w:r>
      <w:r>
        <w:t>:</w:t>
      </w:r>
      <w:r>
        <w:t xml:space="preserve"> </w:t>
      </w:r>
      <w:r>
        <w:t xml:space="preserve"> 7000N-8 400N</w:t>
      </w:r>
      <w:r>
        <w:t xml:space="preserve"> </w:t>
      </w:r>
      <w:r>
        <w:t>Ref-</w:t>
      </w:r>
      <w:r>
        <w:t xml:space="preserve"> </w:t>
      </w:r>
      <w:r>
        <w:t>Einasleigh SE 55-9</w:t>
      </w:r>
      <w:r>
        <w:t xml:space="preserve"> </w:t>
      </w:r>
      <w:r>
        <w:t>Scale l 2 500</w:t>
      </w:r>
      <w:r>
        <w:t xml:space="preserve"> </w:t>
      </w:r>
      <w:r>
        <w:t>Geol</w:t>
      </w:r>
      <w:r>
        <w:t xml:space="preserve"> </w:t>
      </w:r>
      <w:r>
        <w:t>LBG</w:t>
      </w:r>
      <w:r>
        <w:t xml:space="preserve"> </w:t>
      </w:r>
      <w:r>
        <w:t>Report No;</w:t>
      </w:r>
      <w:r>
        <w:t xml:space="preserve"> </w:t>
      </w:r>
      <w:r>
        <w:t>14680</w:t>
      </w:r>
      <w:r>
        <w:t xml:space="preserve"> </w:t>
      </w:r>
      <w:r>
        <w:t>Drawn</w:t>
      </w:r>
      <w:r>
        <w:t xml:space="preserve"> </w:t>
      </w:r>
      <w:r>
        <w:t>W.C.A. | Date October 1985 | Plan No Qb 1801</w:t>
      </w:r>
      <w:r>
        <w:t xml:space="preserve"> </w:t>
      </w:r>
      <w:r>
        <w:t>CRA EXPLORATION PTY LIMITED</w:t>
      </w:r>
    </w:p>
    <w:p>
      <w:r>
        <w:br w:type="page"/>
      </w:r>
    </w:p>
    <w:p>
      <w:r>
        <w:t xml:space="preserve"> </w:t>
      </w:r>
      <w:r>
        <w:t>Ref</w:t>
      </w:r>
      <w:r>
        <w:t xml:space="preserve"> </w:t>
      </w:r>
      <w:r>
        <w:t>SE55-9</w:t>
      </w:r>
      <w:r>
        <w:t xml:space="preserve"> </w:t>
      </w:r>
      <w:r>
        <w:t>Dnasieiyh</w:t>
      </w:r>
      <w:r>
        <w:t xml:space="preserve"> </w:t>
      </w:r>
      <w:r>
        <w:t>Scole</w:t>
      </w:r>
      <w:r>
        <w:t xml:space="preserve"> </w:t>
      </w:r>
      <w:r>
        <w:t>(H) 1</w:t>
      </w:r>
      <w:r>
        <w:t xml:space="preserve"> </w:t>
      </w:r>
      <w:r>
        <w:t>2500 iV)</w:t>
      </w:r>
      <w:r>
        <w:t xml:space="preserve"> </w:t>
      </w:r>
      <w:r>
        <w:t>iOnT/cm</w:t>
      </w:r>
      <w:r>
        <w:t xml:space="preserve"> </w:t>
      </w:r>
      <w:r>
        <w:t>Geol</w:t>
      </w:r>
      <w:r>
        <w:t xml:space="preserve"> </w:t>
      </w:r>
      <w:r>
        <w:t>S.H.D.</w:t>
      </w:r>
      <w:r>
        <w:t xml:space="preserve"> </w:t>
      </w:r>
      <w:r>
        <w:t>Report</w:t>
      </w:r>
      <w:r>
        <w:t xml:space="preserve"> </w:t>
      </w:r>
      <w:r>
        <w:t>NO'</w:t>
      </w:r>
      <w:r>
        <w:t xml:space="preserve"> </w:t>
      </w:r>
      <w:r>
        <w:t>14680</w:t>
      </w:r>
      <w:r>
        <w:t xml:space="preserve"> </w:t>
      </w:r>
      <w:r>
        <w:t>Drawn</w:t>
      </w:r>
      <w:r>
        <w:t xml:space="preserve"> </w:t>
      </w:r>
      <w:r>
        <w:t>W.C. A.</w:t>
      </w:r>
      <w:r>
        <w:t xml:space="preserve"> </w:t>
      </w:r>
      <w:r>
        <w:t>Dote November 1985 [</w:t>
      </w:r>
      <w:r>
        <w:t xml:space="preserve"> </w:t>
      </w:r>
      <w:r>
        <w:t>Plan</w:t>
      </w:r>
      <w:r>
        <w:t xml:space="preserve"> </w:t>
      </w:r>
      <w:r>
        <w:t>No Ob</w:t>
      </w:r>
      <w:r>
        <w:t xml:space="preserve"> </w:t>
      </w:r>
      <w:r>
        <w:t>1810</w:t>
      </w:r>
    </w:p>
    <w:p>
      <w:r>
        <w:br w:type="page"/>
      </w:r>
    </w:p>
    <w:p>
      <w:r>
        <w:t xml:space="preserve"> </w:t>
      </w:r>
      <w:r>
        <w:t>8500 N</w:t>
      </w:r>
      <w:r>
        <w:t xml:space="preserve"> </w:t>
      </w:r>
      <w:r>
        <w:t>8400 N</w:t>
      </w:r>
      <w:r>
        <w:t xml:space="preserve"> </w:t>
      </w:r>
      <w:r>
        <w:t>8000 N</w:t>
      </w:r>
      <w:r>
        <w:t xml:space="preserve"> </w:t>
      </w:r>
      <w:r>
        <w:t>7800 N</w:t>
      </w:r>
      <w:r>
        <w:t xml:space="preserve"> </w:t>
      </w:r>
      <w:r>
        <w:t>7600 N</w:t>
      </w:r>
      <w:r>
        <w:t xml:space="preserve"> </w:t>
      </w:r>
      <w:r>
        <w:t>L0000 E</w:t>
      </w:r>
      <w:r>
        <w:t xml:space="preserve"> </w:t>
      </w:r>
      <w:r>
        <w:t>LEGEND</w:t>
      </w:r>
      <w:r>
        <w:t xml:space="preserve"> </w:t>
      </w:r>
      <w:r>
        <w:t>Mognetic Inclination: -48*</w:t>
      </w:r>
      <w:r>
        <w:t xml:space="preserve"> </w:t>
      </w:r>
      <w:r>
        <w:t>: Sdntrex MP-2</w:t>
      </w:r>
      <w:r>
        <w:t xml:space="preserve"> </w:t>
      </w:r>
      <w:r>
        <w:t>Magnetometer</w:t>
      </w:r>
      <w:r>
        <w:t xml:space="preserve"> </w:t>
      </w:r>
      <w:r>
        <w:t>: 2-5m</w:t>
      </w:r>
      <w:r>
        <w:t xml:space="preserve"> </w:t>
      </w:r>
      <w:r>
        <w:t>Sensor height</w:t>
      </w:r>
      <w:r>
        <w:t xml:space="preserve"> </w:t>
      </w:r>
      <w:r>
        <w:t>BURGUNDY - A to P 3973 M</w:t>
      </w:r>
      <w:r>
        <w:t xml:space="preserve"> </w:t>
      </w:r>
      <w:r>
        <w:t>Profile Datum ; 49 200nT</w:t>
      </w:r>
      <w:r>
        <w:t xml:space="preserve"> </w:t>
      </w:r>
      <w:r>
        <w:t>Survey date:</w:t>
      </w:r>
      <w:r>
        <w:t xml:space="preserve"> </w:t>
      </w:r>
      <w:r>
        <w:t>October 1985</w:t>
      </w:r>
      <w:r>
        <w:t xml:space="preserve"> </w:t>
      </w:r>
      <w:r>
        <w:t>STACKED GROUND MAGNETIC PROFILES</w:t>
      </w:r>
      <w:r>
        <w:t xml:space="preserve"> </w:t>
      </w:r>
      <w:r>
        <w:t>Vertical Scale</w:t>
      </w:r>
      <w:r>
        <w:t xml:space="preserve"> </w:t>
      </w:r>
      <w:r>
        <w:t>(Data corrected for diurnal variation)</w:t>
      </w:r>
      <w:r>
        <w:t xml:space="preserve"> </w:t>
      </w:r>
      <w:r>
        <w:t>Surveyed by</w:t>
      </w:r>
      <w:r>
        <w:t xml:space="preserve"> </w:t>
      </w:r>
      <w:r>
        <w:t>S.H.D.</w:t>
      </w:r>
      <w:r>
        <w:t xml:space="preserve"> </w:t>
      </w:r>
      <w:r>
        <w:t>Compiled by :</w:t>
      </w:r>
      <w:r>
        <w:t xml:space="preserve"> </w:t>
      </w:r>
      <w:r>
        <w:t>SUB.</w:t>
      </w:r>
      <w:r>
        <w:t xml:space="preserve"> </w:t>
      </w:r>
      <w:r>
        <w:t>CR A EXPLORATION PTY. LIMITED</w:t>
      </w:r>
      <w:r>
        <w:t xml:space="preserve"> </w:t>
      </w:r>
      <w:r>
        <w:t>Mognetic Declination ;</w:t>
      </w:r>
      <w:r>
        <w:t xml:space="preserve"> </w:t>
      </w:r>
      <w:r>
        <w:t>7*</w:t>
      </w:r>
      <w:r>
        <w:t xml:space="preserve"> </w:t>
      </w:r>
      <w:r>
        <w:t>SCALE</w:t>
      </w:r>
      <w:r>
        <w:t xml:space="preserve"> </w:t>
      </w:r>
      <w:r>
        <w:t>P2 500</w:t>
      </w:r>
      <w:r>
        <w:t xml:space="preserve"> </w:t>
      </w:r>
      <w:r>
        <w:t>Ref SE55-9 -Einasleigh</w:t>
      </w:r>
      <w:r>
        <w:t xml:space="preserve"> </w:t>
      </w:r>
      <w:r>
        <w:t>Scale: (H) 1 2500(V) lOnT/cm</w:t>
      </w:r>
      <w:r>
        <w:t xml:space="preserve"> </w:t>
      </w:r>
      <w:r>
        <w:t>Geol; S.H.D.</w:t>
      </w:r>
      <w:r>
        <w:t xml:space="preserve"> </w:t>
      </w:r>
      <w:r>
        <w:t>Report No: 14680</w:t>
      </w:r>
      <w:r>
        <w:t xml:space="preserve"> </w:t>
      </w:r>
      <w:r>
        <w:t>Drawn: W.C.A.</w:t>
      </w:r>
      <w:r>
        <w:t xml:space="preserve"> </w:t>
      </w:r>
      <w:r>
        <w:t>| Date NovemberI985| Plan No Qb 1809</w:t>
      </w:r>
    </w:p>
    <w:p>
      <w:r>
        <w:br w:type="page"/>
      </w:r>
    </w:p>
    <w:p>
      <w:r>
        <w:t xml:space="preserve"> </w:t>
      </w:r>
      <w:r>
        <w:t>1</w:t>
      </w:r>
      <w:r>
        <w:t xml:space="preserve"> </w:t>
      </w:r>
      <w:r>
        <w:t>2</w:t>
      </w:r>
      <w:r>
        <w:t xml:space="preserve"> </w:t>
      </w:r>
      <w:r>
        <w:t>3</w:t>
      </w:r>
      <w:r>
        <w:t xml:space="preserve"> </w:t>
      </w:r>
      <w:r>
        <w:t>4</w:t>
      </w:r>
      <w:r>
        <w:t xml:space="preserve"> </w:t>
      </w:r>
      <w:r>
        <w:t>s</w:t>
      </w:r>
      <w:r>
        <w:t xml:space="preserve"> </w:t>
      </w:r>
      <w:r>
        <w:t>7</w:t>
      </w:r>
      <w:r>
        <w:t xml:space="preserve"> </w:t>
      </w:r>
      <w:r>
        <w:t>n</w:t>
      </w:r>
      <w:r>
        <w:t xml:space="preserve"> </w:t>
      </w:r>
      <w:r>
        <w:t>9</w:t>
      </w:r>
      <w:r>
        <w:t xml:space="preserve"> </w:t>
      </w:r>
      <w:r>
        <w:t>1</w:t>
      </w:r>
      <w:r>
        <w:t xml:space="preserve"> </w:t>
      </w:r>
      <w:r>
        <w:t>2</w:t>
      </w:r>
      <w:r>
        <w:t xml:space="preserve"> </w:t>
      </w:r>
      <w:r>
        <w:t>3</w:t>
      </w:r>
      <w:r>
        <w:t xml:space="preserve"> </w:t>
      </w:r>
      <w:r>
        <w:t>4</w:t>
      </w:r>
      <w:r>
        <w:t xml:space="preserve"> </w:t>
      </w:r>
      <w:r>
        <w:t>5</w:t>
      </w:r>
      <w:r>
        <w:t xml:space="preserve"> </w:t>
      </w:r>
      <w:r>
        <w:t>6</w:t>
      </w:r>
      <w:r>
        <w:t xml:space="preserve"> </w:t>
      </w:r>
      <w:r>
        <w:t>7</w:t>
      </w:r>
      <w:r>
        <w:t xml:space="preserve"> </w:t>
      </w:r>
      <w:r>
        <w:t>8</w:t>
      </w:r>
      <w:r>
        <w:t xml:space="preserve"> </w:t>
      </w:r>
      <w:r>
        <w:t>9</w:t>
      </w:r>
      <w:r>
        <w:t xml:space="preserve"> </w:t>
      </w:r>
      <w:r>
        <w:t>10</w:t>
      </w:r>
      <w:r>
        <w:t xml:space="preserve"> </w:t>
      </w:r>
      <w:r>
        <w:t>II</w:t>
      </w:r>
      <w:r>
        <w:t xml:space="preserve"> </w:t>
      </w:r>
      <w:r>
        <w:t>12</w:t>
      </w:r>
      <w:r>
        <w:t xml:space="preserve"> </w:t>
      </w:r>
      <w:r>
        <w:t>Ref Einasleigh SE 55-9</w:t>
      </w:r>
      <w:r>
        <w:t xml:space="preserve"> </w:t>
      </w:r>
      <w:r>
        <w:t>Scale 1 25000</w:t>
      </w:r>
      <w:r>
        <w:t xml:space="preserve"> </w:t>
      </w:r>
      <w:r>
        <w:t>Geol DOM</w:t>
      </w:r>
      <w:r>
        <w:t xml:space="preserve"> </w:t>
      </w:r>
      <w:r>
        <w:t>Report No:</w:t>
      </w:r>
      <w:r>
        <w:t xml:space="preserve"> </w:t>
      </w:r>
      <w:r>
        <w:t>14680</w:t>
      </w:r>
    </w:p>
    <w:p>
      <w:r>
        <w:br w:type="page"/>
      </w:r>
    </w:p>
    <w:p>
      <w:r>
        <w:t xml:space="preserve"> </w:t>
      </w:r>
      <w:r>
        <w:t>LITHOLOGY</w:t>
      </w:r>
      <w:r>
        <w:t xml:space="preserve"> </w:t>
      </w:r>
      <w:r>
        <w:t>SAMPLE No.</w:t>
      </w:r>
      <w:r>
        <w:t xml:space="preserve"> </w:t>
      </w:r>
      <w:r>
        <w:t>ANALYTICAL RESULTS (ppm)</w:t>
      </w:r>
      <w:r>
        <w:t xml:space="preserve"> </w:t>
      </w:r>
      <w:r>
        <w:t>RAD</w:t>
      </w:r>
      <w:r>
        <w:t xml:space="preserve"> </w:t>
      </w:r>
      <w:r>
        <w:t>Mog. Suscept. kxlO-6</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TCI</w:t>
      </w:r>
      <w:r>
        <w:t xml:space="preserve"> </w:t>
      </w:r>
      <w:r>
        <w:t>i\8i SPt</w:t>
      </w:r>
      <w:r>
        <w:t xml:space="preserve"> </w:t>
      </w:r>
      <w:r>
        <w:t>9P</w:t>
      </w:r>
      <w:r>
        <w:t xml:space="preserve"> </w:t>
      </w:r>
      <w:r>
        <w:t>fr/p</w:t>
      </w:r>
      <w:r>
        <w:t xml:space="preserve"> </w:t>
      </w:r>
      <w:r>
        <w:t>60</w:t>
      </w:r>
      <w:r>
        <w:t xml:space="preserve"> </w:t>
      </w:r>
      <w:r>
        <w:t>i-/</w:t>
      </w:r>
      <w:r>
        <w:t xml:space="preserve"> </w:t>
      </w:r>
      <w:r>
        <w:t>126</w:t>
      </w:r>
      <w:r>
        <w:t xml:space="preserve"> </w:t>
      </w:r>
      <w:r>
        <w:t>W—</w:t>
      </w:r>
      <w:r>
        <w:t xml:space="preserve"> </w:t>
      </w:r>
      <w:r>
        <w:t>PG/L-4</w:t>
      </w:r>
      <w:r>
        <w:t xml:space="preserve"> </w:t>
      </w:r>
      <w:r>
        <w:t>SOI</w:t>
      </w:r>
      <w:r>
        <w:t xml:space="preserve"> </w:t>
      </w:r>
      <w:r>
        <w:t>»y</w:t>
      </w:r>
      <w:r>
        <w:t xml:space="preserve"> </w:t>
      </w:r>
      <w:r>
        <w:t>Ho</w:t>
      </w:r>
      <w:r>
        <w:t xml:space="preserve"> </w:t>
      </w:r>
      <w:r>
        <w:t>So</w:t>
      </w:r>
      <w:r>
        <w:t xml:space="preserve"> </w:t>
      </w:r>
      <w:r>
        <w:t>“5^”</w:t>
      </w:r>
      <w:r>
        <w:t xml:space="preserve"> </w:t>
      </w:r>
      <w:r>
        <w:t>120</w:t>
      </w:r>
      <w:r>
        <w:t xml:space="preserve"> </w:t>
      </w:r>
      <w:r>
        <w:t>5</w:t>
      </w:r>
      <w:r>
        <w:t xml:space="preserve"> </w:t>
      </w:r>
      <w:r>
        <w:t>Atnph PS/pe</w:t>
      </w:r>
      <w:r>
        <w:t xml:space="preserve"> </w:t>
      </w:r>
      <w:r>
        <w:t>H3</w:t>
      </w:r>
      <w:r>
        <w:t xml:space="preserve"> </w:t>
      </w:r>
      <w:r>
        <w:t>st</w:t>
      </w:r>
      <w:r>
        <w:t xml:space="preserve"> </w:t>
      </w:r>
      <w:r>
        <w:t>*9o</w:t>
      </w:r>
      <w:r>
        <w:t xml:space="preserve"> </w:t>
      </w:r>
      <w:r>
        <w:t>15</w:t>
      </w:r>
      <w:r>
        <w:t xml:space="preserve"> </w:t>
      </w:r>
      <w:r>
        <w:t>4Oo</w:t>
      </w:r>
      <w:r>
        <w:t xml:space="preserve"> </w:t>
      </w:r>
      <w:r>
        <w:t>1</w:t>
      </w:r>
      <w:r>
        <w:t xml:space="preserve"> </w:t>
      </w:r>
      <w:r>
        <w:t>'if</w:t>
      </w:r>
      <w:r>
        <w:t xml:space="preserve"> </w:t>
      </w:r>
      <w:r>
        <w:t>TV~</w:t>
      </w:r>
      <w:r>
        <w:t xml:space="preserve"> </w:t>
      </w:r>
      <w:r>
        <w:t>P$/L£</w:t>
      </w:r>
      <w:r>
        <w:t xml:space="preserve"> </w:t>
      </w:r>
      <w:r>
        <w:t>4D4-</w:t>
      </w:r>
      <w:r>
        <w:t xml:space="preserve"> </w:t>
      </w:r>
      <w:r>
        <w:t>10</w:t>
      </w:r>
      <w:r>
        <w:t xml:space="preserve"> </w:t>
      </w:r>
      <w:r>
        <w:t>6V&gt;</w:t>
      </w:r>
      <w:r>
        <w:t xml:space="preserve"> </w:t>
      </w:r>
      <w:r>
        <w:t>'5</w:t>
      </w:r>
      <w:r>
        <w:t xml:space="preserve"> </w:t>
      </w:r>
      <w:r>
        <w:t>~7^</w:t>
      </w:r>
      <w:r>
        <w:t xml:space="preserve"> </w:t>
      </w:r>
      <w:r>
        <w:t>no</w:t>
      </w:r>
      <w:r>
        <w:t xml:space="preserve"> </w:t>
      </w:r>
      <w:r>
        <w:t>‘9</w:t>
      </w:r>
      <w:r>
        <w:t xml:space="preserve"> </w:t>
      </w:r>
      <w:r>
        <w:t>P£</w:t>
      </w:r>
      <w:r>
        <w:t xml:space="preserve"> </w:t>
      </w:r>
      <w:r>
        <w:t>W5</w:t>
      </w:r>
      <w:r>
        <w:t xml:space="preserve"> </w:t>
      </w:r>
      <w:r>
        <w:t>10+</w:t>
      </w:r>
      <w:r>
        <w:t xml:space="preserve"> </w:t>
      </w:r>
      <w:r>
        <w:t>M&gt;</w:t>
      </w:r>
      <w:r>
        <w:t xml:space="preserve"> </w:t>
      </w:r>
      <w:r>
        <w:t>I</w:t>
      </w:r>
      <w:r>
        <w:t xml:space="preserve"> </w:t>
      </w:r>
      <w:r>
        <w:t>610</w:t>
      </w:r>
      <w:r>
        <w:t xml:space="preserve"> </w:t>
      </w:r>
      <w:r>
        <w:t>1</w:t>
      </w:r>
      <w:r>
        <w:t xml:space="preserve"> </w:t>
      </w:r>
      <w:r>
        <w:t>"7</w:t>
      </w:r>
      <w:r>
        <w:t xml:space="preserve"> </w:t>
      </w:r>
      <w:r>
        <w:t>i&lt;r</w:t>
      </w:r>
      <w:r>
        <w:t xml:space="preserve"> </w:t>
      </w:r>
      <w:r>
        <w:t>PE</w:t>
      </w:r>
      <w:r>
        <w:t xml:space="preserve"> </w:t>
      </w:r>
      <w:r>
        <w:t>406</w:t>
      </w:r>
      <w:r>
        <w:t xml:space="preserve"> </w:t>
      </w:r>
      <w:r>
        <w:t>VSO</w:t>
      </w:r>
      <w:r>
        <w:t xml:space="preserve"> </w:t>
      </w:r>
      <w:r>
        <w:t>1000</w:t>
      </w:r>
      <w:r>
        <w:t xml:space="preserve"> </w:t>
      </w:r>
      <w:r>
        <w:t>W</w:t>
      </w:r>
      <w:r>
        <w:t xml:space="preserve"> </w:t>
      </w:r>
      <w:r>
        <w:t>1—</w:t>
      </w:r>
      <w:r>
        <w:t xml:space="preserve"> </w:t>
      </w:r>
      <w:r>
        <w:t>21</w:t>
      </w:r>
      <w:r>
        <w:t xml:space="preserve"> </w:t>
      </w:r>
      <w:r>
        <w:t>PS/PE</w:t>
      </w:r>
      <w:r>
        <w:t xml:space="preserve"> </w:t>
      </w:r>
      <w:r>
        <w:t>*r</w:t>
      </w:r>
      <w:r>
        <w:t xml:space="preserve"> </w:t>
      </w:r>
      <w:r>
        <w:t>uo</w:t>
      </w:r>
      <w:r>
        <w:t xml:space="preserve"> </w:t>
      </w:r>
      <w:r>
        <w:t>too</w:t>
      </w:r>
      <w:r>
        <w:t xml:space="preserve"> </w:t>
      </w:r>
      <w:r>
        <w:t>Jo</w:t>
      </w:r>
      <w:r>
        <w:t xml:space="preserve"> </w:t>
      </w:r>
      <w:r>
        <w:t>sio</w:t>
      </w:r>
      <w:r>
        <w:t xml:space="preserve"> </w:t>
      </w:r>
      <w:r>
        <w:t>/</w:t>
      </w:r>
      <w:r>
        <w:t xml:space="preserve"> </w:t>
      </w:r>
      <w:r>
        <w:t>/U</w:t>
      </w:r>
      <w:r>
        <w:t xml:space="preserve"> </w:t>
      </w:r>
      <w:r>
        <w:t>'.9</w:t>
      </w:r>
      <w:r>
        <w:t xml:space="preserve"> </w:t>
      </w:r>
      <w:r>
        <w:t>PE</w:t>
      </w:r>
      <w:r>
        <w:t xml:space="preserve"> </w:t>
      </w:r>
      <w:r>
        <w:t>vs</w:t>
      </w:r>
      <w:r>
        <w:t xml:space="preserve"> </w:t>
      </w:r>
      <w:r>
        <w:t>1400</w:t>
      </w:r>
      <w:r>
        <w:t xml:space="preserve"> </w:t>
      </w:r>
      <w:r>
        <w:t>too</w:t>
      </w:r>
      <w:r>
        <w:t xml:space="preserve"> </w:t>
      </w:r>
      <w:r>
        <w:t>/</w:t>
      </w:r>
      <w:r>
        <w:t xml:space="preserve"> </w:t>
      </w:r>
      <w:r>
        <w:t>l$i</w:t>
      </w:r>
      <w:r>
        <w:t xml:space="preserve"> </w:t>
      </w:r>
      <w:r>
        <w:t>20</w:t>
      </w:r>
      <w:r>
        <w:t xml:space="preserve"> </w:t>
      </w:r>
      <w:r>
        <w:t>n</w:t>
      </w:r>
      <w:r>
        <w:t xml:space="preserve"> </w:t>
      </w:r>
      <w:r>
        <w:t>IV</w:t>
      </w:r>
      <w:r>
        <w:t xml:space="preserve"> </w:t>
      </w:r>
      <w:r>
        <w:t>6i0</w:t>
      </w:r>
      <w:r>
        <w:t xml:space="preserve"> </w:t>
      </w:r>
      <w:r>
        <w:t>To</w:t>
      </w:r>
      <w:r>
        <w:t xml:space="preserve"> </w:t>
      </w:r>
      <w:r>
        <w:t>380</w:t>
      </w:r>
      <w:r>
        <w:t xml:space="preserve"> </w:t>
      </w:r>
      <w:r>
        <w:t>/</w:t>
      </w:r>
      <w:r>
        <w:t xml:space="preserve"> </w:t>
      </w:r>
      <w:r>
        <w:t>15c</w:t>
      </w:r>
      <w:r>
        <w:t xml:space="preserve"> </w:t>
      </w:r>
      <w:r>
        <w:t>77</w:t>
      </w:r>
      <w:r>
        <w:t xml:space="preserve"> </w:t>
      </w:r>
      <w:r>
        <w:t>L&amp;/PE</w:t>
      </w:r>
      <w:r>
        <w:t xml:space="preserve"> </w:t>
      </w:r>
      <w:r>
        <w:t>no</w:t>
      </w:r>
      <w:r>
        <w:t xml:space="preserve"> </w:t>
      </w:r>
      <w:r>
        <w:t>iOS</w:t>
      </w:r>
      <w:r>
        <w:t xml:space="preserve"> </w:t>
      </w:r>
      <w:r>
        <w:t>410</w:t>
      </w:r>
      <w:r>
        <w:t xml:space="preserve"> </w:t>
      </w:r>
      <w:r>
        <w:t>4»</w:t>
      </w:r>
      <w:r>
        <w:t xml:space="preserve"> </w:t>
      </w:r>
      <w:r>
        <w:t>140</w:t>
      </w:r>
      <w:r>
        <w:t xml:space="preserve"> </w:t>
      </w:r>
      <w:r>
        <w:t>75</w:t>
      </w:r>
      <w:r>
        <w:t xml:space="preserve"> </w:t>
      </w:r>
      <w:r>
        <w:t>L&amp;m.</w:t>
      </w:r>
      <w:r>
        <w:t xml:space="preserve"> </w:t>
      </w:r>
      <w:r>
        <w:t>4-H</w:t>
      </w:r>
      <w:r>
        <w:t xml:space="preserve"> </w:t>
      </w:r>
      <w:r>
        <w:t>SP</w:t>
      </w:r>
      <w:r>
        <w:t xml:space="preserve"> </w:t>
      </w:r>
      <w:r>
        <w:t>lOOQ</w:t>
      </w:r>
      <w:r>
        <w:t xml:space="preserve"> </w:t>
      </w:r>
      <w:r>
        <w:t>55</w:t>
      </w:r>
      <w:r>
        <w:t xml:space="preserve"> </w:t>
      </w:r>
      <w:r>
        <w:t>HD</w:t>
      </w:r>
      <w:r>
        <w:t xml:space="preserve"> </w:t>
      </w:r>
      <w:r>
        <w:t>4-!</w:t>
      </w:r>
      <w:r>
        <w:t xml:space="preserve"> </w:t>
      </w:r>
      <w:r>
        <w:t>136</w:t>
      </w:r>
      <w:r>
        <w:t xml:space="preserve"> </w:t>
      </w:r>
      <w:r>
        <w:t>15</w:t>
      </w:r>
      <w:r>
        <w:t xml:space="preserve"> </w:t>
      </w:r>
      <w:r>
        <w:t>WPE.</w:t>
      </w:r>
      <w:r>
        <w:t xml:space="preserve"> </w:t>
      </w:r>
      <w:r>
        <w:t>Hl</w:t>
      </w:r>
      <w:r>
        <w:t xml:space="preserve"> </w:t>
      </w:r>
      <w:r>
        <w:t>Its</w:t>
      </w:r>
      <w:r>
        <w:t xml:space="preserve"> </w:t>
      </w:r>
      <w:r>
        <w:t>561&gt;</w:t>
      </w:r>
      <w:r>
        <w:t xml:space="preserve"> </w:t>
      </w:r>
      <w:r>
        <w:t>io</w:t>
      </w:r>
      <w:r>
        <w:t xml:space="preserve"> </w:t>
      </w:r>
      <w:r>
        <w:t>610</w:t>
      </w:r>
      <w:r>
        <w:t xml:space="preserve"> </w:t>
      </w:r>
      <w:r>
        <w:t>ns</w:t>
      </w:r>
      <w:r>
        <w:t xml:space="preserve"> </w:t>
      </w:r>
      <w:r>
        <w:t>PE/P6</w:t>
      </w:r>
      <w:r>
        <w:t xml:space="preserve"> </w:t>
      </w:r>
      <w:r>
        <w:t>H5</w:t>
      </w:r>
      <w:r>
        <w:t xml:space="preserve"> </w:t>
      </w:r>
      <w:r>
        <w:t>I&amp;5</w:t>
      </w:r>
      <w:r>
        <w:t xml:space="preserve"> </w:t>
      </w:r>
      <w:r>
        <w:t>&amp;</w:t>
      </w:r>
      <w:r>
        <w:t xml:space="preserve"> </w:t>
      </w:r>
      <w:r>
        <w:t>l4o</w:t>
      </w:r>
      <w:r>
        <w:t xml:space="preserve"> </w:t>
      </w:r>
      <w:r>
        <w:t>TV</w:t>
      </w:r>
      <w:r>
        <w:t xml:space="preserve"> </w:t>
      </w:r>
      <w:r>
        <w:t>•«•/</w:t>
      </w:r>
      <w:r>
        <w:t xml:space="preserve"> </w:t>
      </w:r>
      <w:r>
        <w:t>13b</w:t>
      </w:r>
      <w:r>
        <w:t xml:space="preserve"> </w:t>
      </w:r>
      <w:r>
        <w:t>■PS</w:t>
      </w:r>
      <w:r>
        <w:t xml:space="preserve"> </w:t>
      </w:r>
      <w:r>
        <w:t>PS</w:t>
      </w:r>
      <w:r>
        <w:t xml:space="preserve"> </w:t>
      </w:r>
      <w:r>
        <w:t>H4-</w:t>
      </w:r>
      <w:r>
        <w:t xml:space="preserve"> </w:t>
      </w:r>
      <w:r>
        <w:t>IS</w:t>
      </w:r>
      <w:r>
        <w:t xml:space="preserve"> </w:t>
      </w:r>
      <w:r>
        <w:t>VO</w:t>
      </w:r>
      <w:r>
        <w:t xml:space="preserve"> </w:t>
      </w:r>
      <w:r>
        <w:t>20</w:t>
      </w:r>
      <w:r>
        <w:t xml:space="preserve"> </w:t>
      </w:r>
      <w:r>
        <w:t>100</w:t>
      </w:r>
      <w:r>
        <w:t xml:space="preserve"> </w:t>
      </w:r>
      <w:r>
        <w:t>/</w:t>
      </w:r>
      <w:r>
        <w:t xml:space="preserve"> </w:t>
      </w:r>
      <w:r>
        <w:t>IIO)</w:t>
      </w:r>
      <w:r>
        <w:t xml:space="preserve"> </w:t>
      </w:r>
      <w:r>
        <w:t>4-lT</w:t>
      </w:r>
      <w:r>
        <w:t xml:space="preserve"> </w:t>
      </w:r>
      <w:r>
        <w:t>ts</w:t>
      </w:r>
      <w:r>
        <w:t xml:space="preserve"> </w:t>
      </w:r>
      <w:r>
        <w:t>yio</w:t>
      </w:r>
      <w:r>
        <w:t xml:space="preserve"> </w:t>
      </w:r>
      <w:r>
        <w:t>3»</w:t>
      </w:r>
      <w:r>
        <w:t xml:space="preserve"> </w:t>
      </w:r>
      <w:r>
        <w:t>630</w:t>
      </w:r>
      <w:r>
        <w:t xml:space="preserve"> </w:t>
      </w:r>
      <w:r>
        <w:t>—7—</w:t>
      </w:r>
      <w:r>
        <w:t xml:space="preserve"> </w:t>
      </w:r>
      <w:r>
        <w:t>136</w:t>
      </w:r>
      <w:r>
        <w:t xml:space="preserve"> </w:t>
      </w:r>
      <w:r>
        <w:t>u-</w:t>
      </w:r>
      <w:r>
        <w:t xml:space="preserve"> </w:t>
      </w:r>
      <w:r>
        <w:t>PS</w:t>
      </w:r>
      <w:r>
        <w:t xml:space="preserve"> </w:t>
      </w:r>
      <w:r>
        <w:t>446</w:t>
      </w:r>
      <w:r>
        <w:t xml:space="preserve"> </w:t>
      </w:r>
      <w:r>
        <w:t>SO</w:t>
      </w:r>
      <w:r>
        <w:t xml:space="preserve"> </w:t>
      </w:r>
      <w:r>
        <w:t>too</w:t>
      </w:r>
      <w:r>
        <w:t xml:space="preserve"> </w:t>
      </w:r>
      <w:r>
        <w:t>25</w:t>
      </w:r>
      <w:r>
        <w:t xml:space="preserve"> </w:t>
      </w:r>
      <w:r>
        <w:t>660</w:t>
      </w:r>
      <w:r>
        <w:t xml:space="preserve"> </w:t>
      </w:r>
      <w:r>
        <w:t>12!</w:t>
      </w:r>
      <w:r>
        <w:t xml:space="preserve"> </w:t>
      </w:r>
      <w:r>
        <w:t>&lt;^/P9</w:t>
      </w:r>
      <w:r>
        <w:t xml:space="preserve"> </w:t>
      </w:r>
      <w:r>
        <w:t>Hl</w:t>
      </w:r>
      <w:r>
        <w:t xml:space="preserve"> </w:t>
      </w:r>
      <w:r>
        <w:t>so</w:t>
      </w:r>
      <w:r>
        <w:t xml:space="preserve"> </w:t>
      </w:r>
      <w:r>
        <w:t>200</w:t>
      </w:r>
      <w:r>
        <w:t xml:space="preserve"> </w:t>
      </w:r>
      <w:r>
        <w:t>20</w:t>
      </w:r>
      <w:r>
        <w:t xml:space="preserve"> </w:t>
      </w:r>
      <w:r>
        <w:t>5bo</w:t>
      </w:r>
      <w:r>
        <w:t xml:space="preserve"> </w:t>
      </w:r>
      <w:r>
        <w:t>!2^</w:t>
      </w:r>
      <w:r>
        <w:t xml:space="preserve"> </w:t>
      </w:r>
      <w:r>
        <w:t>15</w:t>
      </w:r>
      <w:r>
        <w:t xml:space="preserve"> </w:t>
      </w:r>
      <w:r>
        <w:t>*</w:t>
      </w:r>
      <w:r>
        <w:t xml:space="preserve"> </w:t>
      </w:r>
      <w:r>
        <w:t>Hfr</w:t>
      </w:r>
      <w:r>
        <w:t xml:space="preserve"> </w:t>
      </w:r>
      <w:r>
        <w:t>to</w:t>
      </w:r>
      <w:r>
        <w:t xml:space="preserve"> </w:t>
      </w:r>
      <w:r>
        <w:t>5+</w:t>
      </w:r>
      <w:r>
        <w:t xml:space="preserve"> </w:t>
      </w:r>
      <w:r>
        <w:t>flEo</w:t>
      </w:r>
      <w:r>
        <w:t xml:space="preserve"> </w:t>
      </w:r>
      <w:r>
        <w:t>2</w:t>
      </w:r>
      <w:r>
        <w:t xml:space="preserve"> </w:t>
      </w:r>
      <w:r>
        <w:t>/u</w:t>
      </w:r>
      <w:r>
        <w:t xml:space="preserve"> </w:t>
      </w:r>
      <w:r>
        <w:t>55</w:t>
      </w:r>
      <w:r>
        <w:t xml:space="preserve"> </w:t>
      </w:r>
      <w:r>
        <w:t>&amp;</w:t>
      </w:r>
      <w:r>
        <w:t xml:space="preserve"> </w:t>
      </w:r>
      <w:r>
        <w:t>4*</w:t>
      </w:r>
      <w:r>
        <w:t xml:space="preserve"> </w:t>
      </w:r>
      <w:r>
        <w:t>65</w:t>
      </w:r>
      <w:r>
        <w:t xml:space="preserve"> </w:t>
      </w:r>
      <w:r>
        <w:t xml:space="preserve"> *K</w:t>
      </w:r>
      <w:r>
        <w:t xml:space="preserve"> </w:t>
      </w:r>
      <w:r>
        <w:t>llo</w:t>
      </w:r>
      <w:r>
        <w:t xml:space="preserve"> </w:t>
      </w:r>
      <w:r>
        <w:t>Ibo</w:t>
      </w:r>
      <w:r>
        <w:t xml:space="preserve"> </w:t>
      </w:r>
      <w:r>
        <w:t>I</w:t>
      </w:r>
      <w:r>
        <w:t xml:space="preserve"> </w:t>
      </w:r>
      <w:r>
        <w:t>H9</w:t>
      </w:r>
      <w:r>
        <w:t xml:space="preserve"> </w:t>
      </w:r>
      <w:r>
        <w:t>35</w:t>
      </w:r>
      <w:r>
        <w:t xml:space="preserve"> </w:t>
      </w:r>
      <w:r>
        <w:t>PS/8P</w:t>
      </w:r>
      <w:r>
        <w:t xml:space="preserve"> </w:t>
      </w:r>
      <w:r>
        <w:t>4W</w:t>
      </w:r>
      <w:r>
        <w:t xml:space="preserve"> </w:t>
      </w:r>
      <w:r>
        <w:t>lO</w:t>
      </w:r>
      <w:r>
        <w:t xml:space="preserve"> </w:t>
      </w:r>
      <w:r>
        <w:t>2M</w:t>
      </w:r>
      <w:r>
        <w:t xml:space="preserve"> </w:t>
      </w:r>
      <w:r>
        <w:t>35</w:t>
      </w:r>
      <w:r>
        <w:t xml:space="preserve"> </w:t>
      </w:r>
      <w:r>
        <w:t>tPP</w:t>
      </w:r>
      <w:r>
        <w:t xml:space="preserve"> </w:t>
      </w:r>
      <w:r>
        <w:t>t</w:t>
      </w:r>
      <w:r>
        <w:t xml:space="preserve"> </w:t>
      </w:r>
      <w:r>
        <w:t>IV</w:t>
      </w:r>
      <w:r>
        <w:t xml:space="preserve"> </w:t>
      </w:r>
      <w:r>
        <w:t>&gt;/</w:t>
      </w:r>
      <w:r>
        <w:t xml:space="preserve"> </w:t>
      </w:r>
      <w:r>
        <w:t>PS</w:t>
      </w:r>
      <w:r>
        <w:t xml:space="preserve"> </w:t>
      </w:r>
      <w:r>
        <w:t>PU</w:t>
      </w:r>
      <w:r>
        <w:t xml:space="preserve"> </w:t>
      </w:r>
      <w:r>
        <w:t>b5</w:t>
      </w:r>
      <w:r>
        <w:t xml:space="preserve"> </w:t>
      </w:r>
      <w:r>
        <w:t>ISO</w:t>
      </w:r>
      <w:r>
        <w:t xml:space="preserve"> </w:t>
      </w:r>
      <w:r>
        <w:t>15</w:t>
      </w:r>
      <w:r>
        <w:t xml:space="preserve"> </w:t>
      </w:r>
      <w:r>
        <w:t>14o</w:t>
      </w:r>
      <w:r>
        <w:t xml:space="preserve"> </w:t>
      </w:r>
      <w:r>
        <w:t>I</w:t>
      </w:r>
      <w:r>
        <w:t xml:space="preserve"> </w:t>
      </w:r>
      <w:r>
        <w:t>117</w:t>
      </w:r>
      <w:r>
        <w:t xml:space="preserve"> </w:t>
      </w:r>
      <w:r>
        <w:t>4-P</w:t>
      </w:r>
      <w:r>
        <w:t xml:space="preserve"> </w:t>
      </w:r>
      <w:r>
        <w:t>PS</w:t>
      </w:r>
      <w:r>
        <w:t xml:space="preserve"> </w:t>
      </w:r>
      <w:r>
        <w:t>4U-</w:t>
      </w:r>
      <w:r>
        <w:t xml:space="preserve"> </w:t>
      </w:r>
      <w:r>
        <w:t>75</w:t>
      </w:r>
      <w:r>
        <w:t xml:space="preserve"> </w:t>
      </w:r>
      <w:r>
        <w:t>Ho</w:t>
      </w:r>
      <w:r>
        <w:t xml:space="preserve"> </w:t>
      </w:r>
      <w:r>
        <w:t>15</w:t>
      </w:r>
      <w:r>
        <w:t xml:space="preserve"> </w:t>
      </w:r>
      <w:r>
        <w:t>140</w:t>
      </w:r>
      <w:r>
        <w:t xml:space="preserve"> </w:t>
      </w:r>
      <w:r>
        <w:t>t</w:t>
      </w:r>
      <w:r>
        <w:t xml:space="preserve"> </w:t>
      </w:r>
      <w:r>
        <w:t>/&gt;</w:t>
      </w:r>
      <w:r>
        <w:t xml:space="preserve"> </w:t>
      </w:r>
      <w:r>
        <w:t>PS</w:t>
      </w:r>
      <w:r>
        <w:t xml:space="preserve"> </w:t>
      </w:r>
      <w:r>
        <w:t>PIS</w:t>
      </w:r>
      <w:r>
        <w:t xml:space="preserve"> </w:t>
      </w:r>
      <w:r>
        <w:t>15</w:t>
      </w:r>
      <w:r>
        <w:t xml:space="preserve"> </w:t>
      </w:r>
      <w:r>
        <w:t>UP</w:t>
      </w:r>
      <w:r>
        <w:t xml:space="preserve"> </w:t>
      </w:r>
      <w:r>
        <w:t>10</w:t>
      </w:r>
      <w:r>
        <w:t xml:space="preserve"> </w:t>
      </w:r>
      <w:r>
        <w:t>ISO</w:t>
      </w:r>
      <w:r>
        <w:t xml:space="preserve"> </w:t>
      </w:r>
      <w:r>
        <w:t>/</w:t>
      </w:r>
      <w:r>
        <w:t xml:space="preserve"> </w:t>
      </w:r>
      <w:r>
        <w:t>52</w:t>
      </w:r>
      <w:r>
        <w:t xml:space="preserve"> </w:t>
      </w:r>
      <w:r>
        <w:t>PS/P&amp;</w:t>
      </w:r>
      <w:r>
        <w:t xml:space="preserve"> </w:t>
      </w:r>
      <w:r>
        <w:t>4H</w:t>
      </w:r>
      <w:r>
        <w:t xml:space="preserve"> </w:t>
      </w:r>
      <w:r>
        <w:t>f</w:t>
      </w:r>
      <w:r>
        <w:t xml:space="preserve"> </w:t>
      </w:r>
      <w:r>
        <w:t>&amp;</w:t>
      </w:r>
      <w:r>
        <w:t xml:space="preserve"> </w:t>
      </w:r>
      <w:r>
        <w:t>5</w:t>
      </w:r>
      <w:r>
        <w:t xml:space="preserve"> </w:t>
      </w:r>
      <w:r>
        <w:t>9)0</w:t>
      </w:r>
      <w:r>
        <w:t xml:space="preserve"> </w:t>
      </w:r>
      <w:r>
        <w:t>56</w:t>
      </w:r>
      <w:r>
        <w:t xml:space="preserve"> </w:t>
      </w:r>
      <w:r>
        <w:t>psh.</w:t>
      </w:r>
      <w:r>
        <w:t xml:space="preserve"> </w:t>
      </w:r>
      <w:r>
        <w:t>425</w:t>
      </w:r>
      <w:r>
        <w:t xml:space="preserve"> </w:t>
      </w:r>
      <w:r>
        <w:t>So</w:t>
      </w:r>
      <w:r>
        <w:t xml:space="preserve"> </w:t>
      </w:r>
      <w:r>
        <w:t>ns</w:t>
      </w:r>
      <w:r>
        <w:t xml:space="preserve"> </w:t>
      </w:r>
      <w:r>
        <w:t>10</w:t>
      </w:r>
      <w:r>
        <w:t xml:space="preserve"> </w:t>
      </w:r>
      <w:r>
        <w:t>16°</w:t>
      </w:r>
      <w:r>
        <w:t xml:space="preserve"> </w:t>
      </w:r>
      <w:r>
        <w:t>V</w:t>
      </w:r>
      <w:r>
        <w:t xml:space="preserve"> </w:t>
      </w:r>
      <w:r>
        <w:t>P5</w:t>
      </w:r>
      <w:r>
        <w:t xml:space="preserve"> </w:t>
      </w:r>
      <w:r>
        <w:t>H6</w:t>
      </w:r>
      <w:r>
        <w:t xml:space="preserve"> </w:t>
      </w:r>
      <w:r>
        <w:t>*5</w:t>
      </w:r>
      <w:r>
        <w:t xml:space="preserve"> </w:t>
      </w:r>
      <w:r>
        <w:t>tip</w:t>
      </w:r>
      <w:r>
        <w:t xml:space="preserve"> </w:t>
      </w:r>
      <w:r>
        <w:t>10</w:t>
      </w:r>
      <w:r>
        <w:t xml:space="preserve"> </w:t>
      </w:r>
      <w:r>
        <w:t>670</w:t>
      </w:r>
      <w:r>
        <w:t xml:space="preserve"> </w:t>
      </w:r>
      <w:r>
        <w:t>1</w:t>
      </w:r>
      <w:r>
        <w:t xml:space="preserve"> </w:t>
      </w:r>
      <w:r>
        <w:t>130</w:t>
      </w:r>
      <w:r>
        <w:t xml:space="preserve"> </w:t>
      </w:r>
      <w:r>
        <w:t>2-7</w:t>
      </w:r>
      <w:r>
        <w:t xml:space="preserve"> </w:t>
      </w:r>
      <w:r>
        <w:t>PE!PS</w:t>
      </w:r>
      <w:r>
        <w:t xml:space="preserve"> </w:t>
      </w:r>
      <w:r>
        <w:t>«7</w:t>
      </w:r>
      <w:r>
        <w:t xml:space="preserve"> </w:t>
      </w:r>
      <w:r>
        <w:t>so</w:t>
      </w:r>
      <w:r>
        <w:t xml:space="preserve"> </w:t>
      </w:r>
      <w:r>
        <w:t>ns</w:t>
      </w:r>
      <w:r>
        <w:t xml:space="preserve"> </w:t>
      </w:r>
      <w:r>
        <w:t>15</w:t>
      </w:r>
      <w:r>
        <w:t xml:space="preserve"> </w:t>
      </w:r>
      <w:r>
        <w:t>W&gt;</w:t>
      </w:r>
      <w:r>
        <w:t xml:space="preserve"> </w:t>
      </w:r>
      <w:r>
        <w:t>/</w:t>
      </w:r>
      <w:r>
        <w:t xml:space="preserve"> </w:t>
      </w:r>
      <w:r>
        <w:t>m</w:t>
      </w:r>
      <w:r>
        <w:t xml:space="preserve"> </w:t>
      </w:r>
      <w:r>
        <w:t>V</w:t>
      </w:r>
      <w:r>
        <w:t xml:space="preserve"> </w:t>
      </w:r>
      <w:r>
        <w:t>PE/P5</w:t>
      </w:r>
      <w:r>
        <w:t xml:space="preserve"> </w:t>
      </w:r>
      <w:r>
        <w:t>H*</w:t>
      </w:r>
      <w:r>
        <w:t xml:space="preserve"> </w:t>
      </w:r>
      <w:r>
        <w:t>55</w:t>
      </w:r>
      <w:r>
        <w:t xml:space="preserve"> </w:t>
      </w:r>
      <w:r>
        <w:t>H5</w:t>
      </w:r>
      <w:r>
        <w:t xml:space="preserve"> </w:t>
      </w:r>
      <w:r>
        <w:t>V</w:t>
      </w:r>
      <w:r>
        <w:t xml:space="preserve"> </w:t>
      </w:r>
      <w:r>
        <w:t>/</w:t>
      </w:r>
      <w:r>
        <w:t xml:space="preserve"> </w:t>
      </w:r>
      <w:r>
        <w:t>//?</w:t>
      </w:r>
      <w:r>
        <w:t xml:space="preserve"> </w:t>
      </w:r>
      <w:r>
        <w:t>3/</w:t>
      </w:r>
      <w:r>
        <w:t xml:space="preserve"> </w:t>
      </w:r>
      <w:r>
        <w:t>PE</w:t>
      </w:r>
      <w:r>
        <w:t xml:space="preserve"> </w:t>
      </w:r>
      <w:r>
        <w:t>*Zf</w:t>
      </w:r>
      <w:r>
        <w:t xml:space="preserve"> </w:t>
      </w:r>
      <w:r>
        <w:t>40</w:t>
      </w:r>
      <w:r>
        <w:t xml:space="preserve"> </w:t>
      </w:r>
      <w:r>
        <w:t>'$$</w:t>
      </w:r>
      <w:r>
        <w:t xml:space="preserve"> </w:t>
      </w:r>
      <w:r>
        <w:t>2</w:t>
      </w:r>
      <w:r>
        <w:t xml:space="preserve"> </w:t>
      </w:r>
      <w:r>
        <w:t>tfo</w:t>
      </w:r>
      <w:r>
        <w:t xml:space="preserve"> </w:t>
      </w:r>
      <w:r>
        <w:t>/</w:t>
      </w:r>
      <w:r>
        <w:t xml:space="preserve"> </w:t>
      </w:r>
      <w:r>
        <w:t>no</w:t>
      </w:r>
      <w:r>
        <w:t xml:space="preserve"> </w:t>
      </w:r>
      <w:r>
        <w:t>3P</w:t>
      </w:r>
      <w:r>
        <w:t xml:space="preserve"> </w:t>
      </w:r>
      <w:r>
        <w:t>14</w:t>
      </w:r>
      <w:r>
        <w:t xml:space="preserve"> </w:t>
      </w:r>
      <w:r>
        <w:t>PSP</w:t>
      </w:r>
      <w:r>
        <w:t xml:space="preserve"> </w:t>
      </w:r>
      <w:r>
        <w:t>S5</w:t>
      </w:r>
      <w:r>
        <w:t xml:space="preserve"> </w:t>
      </w:r>
      <w:r>
        <w:t>V</w:t>
      </w:r>
      <w:r>
        <w:t xml:space="preserve"> </w:t>
      </w:r>
      <w:r>
        <w:t>Ho</w:t>
      </w:r>
      <w:r>
        <w:t xml:space="preserve"> </w:t>
      </w:r>
      <w:r>
        <w:t>/</w:t>
      </w:r>
      <w:r>
        <w:t xml:space="preserve"> </w:t>
      </w:r>
      <w:r>
        <w:t>115</w:t>
      </w:r>
      <w:r>
        <w:t xml:space="preserve"> </w:t>
      </w:r>
      <w:r>
        <w:t>3P</w:t>
      </w:r>
      <w:r>
        <w:t xml:space="preserve"> </w:t>
      </w:r>
      <w:r>
        <w:t>*</w:t>
      </w:r>
      <w:r>
        <w:t xml:space="preserve"> </w:t>
      </w:r>
      <w:r>
        <w:t>sst</w:t>
      </w:r>
      <w:r>
        <w:t xml:space="preserve"> </w:t>
      </w:r>
      <w:r>
        <w:t>40</w:t>
      </w:r>
      <w:r>
        <w:t xml:space="preserve"> </w:t>
      </w:r>
      <w:r>
        <w:t>5</w:t>
      </w:r>
      <w:r>
        <w:t xml:space="preserve"> </w:t>
      </w:r>
      <w:r>
        <w:t>185</w:t>
      </w:r>
      <w:r>
        <w:t xml:space="preserve"> </w:t>
      </w:r>
      <w:r>
        <w:t>El</w:t>
      </w:r>
      <w:r>
        <w:t xml:space="preserve"> </w:t>
      </w:r>
      <w:r>
        <w:t>up</w:t>
      </w:r>
      <w:r>
        <w:t xml:space="preserve"> </w:t>
      </w:r>
      <w:r>
        <w:t>lt&gt;</w:t>
      </w:r>
      <w:r>
        <w:t xml:space="preserve"> </w:t>
      </w:r>
      <w:r>
        <w:t>432</w:t>
      </w:r>
      <w:r>
        <w:t xml:space="preserve"> </w:t>
      </w:r>
      <w:r>
        <w:t>50</w:t>
      </w:r>
      <w:r>
        <w:t xml:space="preserve"> </w:t>
      </w:r>
      <w:r>
        <w:t>in</w:t>
      </w:r>
      <w:r>
        <w:t xml:space="preserve"> </w:t>
      </w:r>
      <w:r>
        <w:t>V</w:t>
      </w:r>
      <w:r>
        <w:t xml:space="preserve"> </w:t>
      </w:r>
      <w:r>
        <w:t>3H</w:t>
      </w:r>
      <w:r>
        <w:t xml:space="preserve"> </w:t>
      </w:r>
      <w:r>
        <w:t>4!</w:t>
      </w:r>
      <w:r>
        <w:t xml:space="preserve"> </w:t>
      </w:r>
      <w:r>
        <w:t>HI</w:t>
      </w:r>
      <w:r>
        <w:t xml:space="preserve"> </w:t>
      </w:r>
      <w:r>
        <w:t>25</w:t>
      </w:r>
      <w:r>
        <w:t xml:space="preserve"> </w:t>
      </w:r>
      <w:r>
        <w:t>«J/*</w:t>
      </w:r>
      <w:r>
        <w:t xml:space="preserve"> </w:t>
      </w:r>
      <w:r>
        <w:t>45S</w:t>
      </w:r>
      <w:r>
        <w:t xml:space="preserve"> </w:t>
      </w:r>
      <w:r>
        <w:t>45</w:t>
      </w:r>
      <w:r>
        <w:t xml:space="preserve"> </w:t>
      </w:r>
      <w:r>
        <w:t>9H</w:t>
      </w:r>
      <w:r>
        <w:t xml:space="preserve"> </w:t>
      </w:r>
      <w:r>
        <w:t>'85</w:t>
      </w:r>
      <w:r>
        <w:t xml:space="preserve"> </w:t>
      </w:r>
      <w:r>
        <w:t>700</w:t>
      </w:r>
      <w:r>
        <w:t xml:space="preserve"> </w:t>
      </w:r>
      <w:r>
        <w:t>I</w:t>
      </w:r>
      <w:r>
        <w:t xml:space="preserve"> </w:t>
      </w:r>
      <w:r>
        <w:t>in</w:t>
      </w:r>
      <w:r>
        <w:t xml:space="preserve"> </w:t>
      </w:r>
      <w:r>
        <w:t>H-</w:t>
      </w:r>
      <w:r>
        <w:t xml:space="preserve"> </w:t>
      </w:r>
      <w:r>
        <w:t>PS</w:t>
      </w:r>
      <w:r>
        <w:t xml:space="preserve"> </w:t>
      </w:r>
      <w:r>
        <w:t>9f</w:t>
      </w:r>
      <w:r>
        <w:t xml:space="preserve"> </w:t>
      </w:r>
      <w:r>
        <w:t>/goo</w:t>
      </w:r>
      <w:r>
        <w:t xml:space="preserve"> </w:t>
      </w:r>
      <w:r>
        <w:t>140</w:t>
      </w:r>
      <w:r>
        <w:t xml:space="preserve"> </w:t>
      </w:r>
      <w:r>
        <w:t>/</w:t>
      </w:r>
      <w:r>
        <w:t xml:space="preserve"> </w:t>
      </w:r>
      <w:r>
        <w:t>IV-</w:t>
      </w:r>
      <w:r>
        <w:t xml:space="preserve"> </w:t>
      </w:r>
      <w:r>
        <w:t>•n</w:t>
      </w:r>
      <w:r>
        <w:t xml:space="preserve"> </w:t>
      </w:r>
      <w:r>
        <w:t>14</w:t>
      </w:r>
      <w:r>
        <w:t xml:space="preserve"> </w:t>
      </w:r>
      <w:r>
        <w:t>455</w:t>
      </w:r>
      <w:r>
        <w:t xml:space="preserve"> </w:t>
      </w:r>
      <w:r>
        <w:t>so</w:t>
      </w:r>
      <w:r>
        <w:t xml:space="preserve"> </w:t>
      </w:r>
      <w:r>
        <w:t>460</w:t>
      </w:r>
      <w:r>
        <w:t xml:space="preserve"> </w:t>
      </w:r>
      <w:r>
        <w:t>IS</w:t>
      </w:r>
      <w:r>
        <w:t xml:space="preserve"> </w:t>
      </w:r>
      <w:r>
        <w:t>450</w:t>
      </w:r>
      <w:r>
        <w:t xml:space="preserve"> </w:t>
      </w:r>
      <w:r>
        <w:t>*/</w:t>
      </w:r>
      <w:r>
        <w:t xml:space="preserve"> </w:t>
      </w:r>
      <w:r>
        <w:t>ns</w:t>
      </w:r>
      <w:r>
        <w:t xml:space="preserve"> </w:t>
      </w:r>
      <w:r>
        <w:t>14-</w:t>
      </w:r>
      <w:r>
        <w:t xml:space="preserve"> </w:t>
      </w:r>
      <w:r>
        <w:t>iGt</w:t>
      </w:r>
      <w:r>
        <w:t xml:space="preserve"> </w:t>
      </w:r>
      <w:r>
        <w:t>436</w:t>
      </w:r>
      <w:r>
        <w:t xml:space="preserve"> </w:t>
      </w:r>
      <w:r>
        <w:t>50</w:t>
      </w:r>
      <w:r>
        <w:t xml:space="preserve"> </w:t>
      </w:r>
      <w:r>
        <w:t>165</w:t>
      </w:r>
      <w:r>
        <w:t xml:space="preserve"> </w:t>
      </w:r>
      <w:r>
        <w:t>IO</w:t>
      </w:r>
      <w:r>
        <w:t xml:space="preserve"> </w:t>
      </w:r>
      <w:r>
        <w:t>&lt;85</w:t>
      </w:r>
      <w:r>
        <w:t xml:space="preserve"> </w:t>
      </w:r>
      <w:r>
        <w:t>lI</w:t>
      </w:r>
      <w:r>
        <w:t xml:space="preserve"> </w:t>
      </w:r>
      <w:r>
        <w:t>H7</w:t>
      </w:r>
      <w:r>
        <w:t xml:space="preserve"> </w:t>
      </w:r>
      <w:r>
        <w:t>PS</w:t>
      </w:r>
      <w:r>
        <w:t xml:space="preserve"> </w:t>
      </w:r>
      <w:r>
        <w:t>*</w:t>
      </w:r>
      <w:r>
        <w:t xml:space="preserve"> </w:t>
      </w:r>
      <w:r>
        <w:t>451</w:t>
      </w:r>
      <w:r>
        <w:t xml:space="preserve"> </w:t>
      </w:r>
      <w:r>
        <w:t>36</w:t>
      </w:r>
      <w:r>
        <w:t xml:space="preserve"> </w:t>
      </w:r>
      <w:r>
        <w:t>&amp;</w:t>
      </w:r>
      <w:r>
        <w:t xml:space="preserve"> </w:t>
      </w:r>
      <w:r>
        <w:t>10</w:t>
      </w:r>
      <w:r>
        <w:t xml:space="preserve"> </w:t>
      </w:r>
      <w:r>
        <w:t>185</w:t>
      </w:r>
      <w:r>
        <w:t xml:space="preserve"> </w:t>
      </w:r>
      <w:r>
        <w:t>PI</w:t>
      </w:r>
      <w:r>
        <w:t xml:space="preserve"> </w:t>
      </w:r>
      <w:r>
        <w:t>ns</w:t>
      </w:r>
      <w:r>
        <w:t xml:space="preserve"> </w:t>
      </w:r>
      <w:r>
        <w:t>2P</w:t>
      </w:r>
      <w:r>
        <w:t xml:space="preserve"> </w:t>
      </w:r>
      <w:r>
        <w:t>t^r</w:t>
      </w:r>
      <w:r>
        <w:t xml:space="preserve"> </w:t>
      </w:r>
      <w:r>
        <w:t>**&gt; |</w:t>
      </w:r>
      <w:r>
        <w:t xml:space="preserve"> </w:t>
      </w:r>
      <w:r>
        <w:t>30</w:t>
      </w:r>
      <w:r>
        <w:t xml:space="preserve"> </w:t>
      </w:r>
      <w:r>
        <w:t>10</w:t>
      </w:r>
      <w:r>
        <w:t xml:space="preserve"> </w:t>
      </w:r>
      <w:r>
        <w:t>6</w:t>
      </w:r>
      <w:r>
        <w:t xml:space="preserve"> </w:t>
      </w:r>
      <w:r>
        <w:t>135</w:t>
      </w:r>
      <w:r>
        <w:t xml:space="preserve"> </w:t>
      </w:r>
      <w:r>
        <w:t>t-l</w:t>
      </w:r>
      <w:r>
        <w:t xml:space="preserve"> </w:t>
      </w:r>
      <w:r>
        <w:t>no</w:t>
      </w:r>
      <w:r>
        <w:t xml:space="preserve"> </w:t>
      </w:r>
      <w:r>
        <w:t>ip</w:t>
      </w:r>
      <w:r>
        <w:t xml:space="preserve"> </w:t>
      </w:r>
      <w:r>
        <w:t>4*4</w:t>
      </w:r>
      <w:r>
        <w:t xml:space="preserve"> </w:t>
      </w:r>
      <w:r>
        <w:t>15°</w:t>
      </w:r>
      <w:r>
        <w:t xml:space="preserve"> </w:t>
      </w:r>
      <w:r>
        <w:t>nSo</w:t>
      </w:r>
      <w:r>
        <w:t xml:space="preserve"> </w:t>
      </w:r>
      <w:r>
        <w:t>no</w:t>
      </w:r>
      <w:r>
        <w:t xml:space="preserve"> </w:t>
      </w:r>
      <w:r>
        <w:t>180</w:t>
      </w:r>
      <w:r>
        <w:t xml:space="preserve"> </w:t>
      </w:r>
      <w:r>
        <w:t>/</w:t>
      </w:r>
      <w:r>
        <w:t xml:space="preserve"> </w:t>
      </w:r>
      <w:r>
        <w:t>m.</w:t>
      </w:r>
      <w:r>
        <w:t xml:space="preserve"> </w:t>
      </w:r>
      <w:r>
        <w:t>66</w:t>
      </w:r>
      <w:r>
        <w:t xml:space="preserve"> </w:t>
      </w:r>
      <w:r>
        <w:t>HP</w:t>
      </w:r>
      <w:r>
        <w:t xml:space="preserve"> </w:t>
      </w:r>
      <w:r>
        <w:t>!H</w:t>
      </w:r>
      <w:r>
        <w:t xml:space="preserve"> </w:t>
      </w:r>
      <w:r>
        <w:t>ISO</w:t>
      </w:r>
      <w:r>
        <w:t xml:space="preserve"> </w:t>
      </w:r>
      <w:r>
        <w:t>960</w:t>
      </w:r>
      <w:r>
        <w:t xml:space="preserve"> </w:t>
      </w:r>
      <w:r>
        <w:t>/</w:t>
      </w:r>
      <w:r>
        <w:t xml:space="preserve"> </w:t>
      </w:r>
      <w:r>
        <w:t>m</w:t>
      </w:r>
      <w:r>
        <w:t xml:space="preserve"> </w:t>
      </w:r>
      <w:r>
        <w:t>65</w:t>
      </w:r>
      <w:r>
        <w:t xml:space="preserve"> </w:t>
      </w:r>
      <w:r>
        <w:t>44!</w:t>
      </w:r>
      <w:r>
        <w:t xml:space="preserve"> </w:t>
      </w:r>
      <w:r>
        <w:t>st</w:t>
      </w:r>
      <w:r>
        <w:t xml:space="preserve"> </w:t>
      </w:r>
      <w:r>
        <w:t>1+5%</w:t>
      </w:r>
      <w:r>
        <w:t xml:space="preserve"> </w:t>
      </w:r>
      <w:r>
        <w:t>‘*5</w:t>
      </w:r>
      <w:r>
        <w:t xml:space="preserve"> </w:t>
      </w:r>
      <w:r>
        <w:t>8H</w:t>
      </w:r>
      <w:r>
        <w:t xml:space="preserve"> </w:t>
      </w:r>
      <w:r>
        <w:t>l</w:t>
      </w:r>
      <w:r>
        <w:t xml:space="preserve"> </w:t>
      </w:r>
      <w:r>
        <w:t>he</w:t>
      </w:r>
      <w:r>
        <w:t xml:space="preserve"> </w:t>
      </w:r>
      <w:r>
        <w:t>75</w:t>
      </w:r>
      <w:r>
        <w:t xml:space="preserve"> </w:t>
      </w:r>
      <w:r>
        <w:t>SP/U/f</w:t>
      </w:r>
      <w:r>
        <w:t xml:space="preserve"> </w:t>
      </w:r>
      <w:r>
        <w:t>Hl</w:t>
      </w:r>
      <w:r>
        <w:t xml:space="preserve"> </w:t>
      </w:r>
      <w:r>
        <w:t>45</w:t>
      </w:r>
      <w:r>
        <w:t xml:space="preserve"> </w:t>
      </w:r>
      <w:r>
        <w:t>l4+0</w:t>
      </w:r>
      <w:r>
        <w:t xml:space="preserve"> </w:t>
      </w:r>
      <w:r>
        <w:t>20</w:t>
      </w:r>
      <w:r>
        <w:t xml:space="preserve"> </w:t>
      </w:r>
      <w:r>
        <w:t>W</w:t>
      </w:r>
      <w:r>
        <w:t xml:space="preserve"> </w:t>
      </w:r>
      <w:r>
        <w:t>ct</w:t>
      </w:r>
      <w:r>
        <w:t xml:space="preserve"> </w:t>
      </w:r>
      <w:r>
        <w:t>HO</w:t>
      </w:r>
      <w:r>
        <w:t xml:space="preserve"> </w:t>
      </w:r>
      <w:r>
        <w:t>2&gt;</w:t>
      </w:r>
      <w:r>
        <w:t xml:space="preserve"> </w:t>
      </w:r>
      <w:r>
        <w:t>4+5</w:t>
      </w:r>
      <w:r>
        <w:t xml:space="preserve"> </w:t>
      </w:r>
      <w:r>
        <w:t>UO</w:t>
      </w:r>
      <w:r>
        <w:t xml:space="preserve"> </w:t>
      </w:r>
      <w:r>
        <w:t>H0P</w:t>
      </w:r>
      <w:r>
        <w:t xml:space="preserve"> </w:t>
      </w:r>
      <w:r>
        <w:t>16</w:t>
      </w:r>
      <w:r>
        <w:t xml:space="preserve"> </w:t>
      </w:r>
      <w:r>
        <w:t>370</w:t>
      </w:r>
      <w:r>
        <w:t xml:space="preserve"> </w:t>
      </w:r>
      <w:r>
        <w:t>t-t</w:t>
      </w:r>
      <w:r>
        <w:t xml:space="preserve"> </w:t>
      </w:r>
      <w:r>
        <w:t>109</w:t>
      </w:r>
      <w:r>
        <w:t xml:space="preserve"> </w:t>
      </w:r>
      <w:r>
        <w:t>50</w:t>
      </w:r>
      <w:r>
        <w:t xml:space="preserve"> </w:t>
      </w:r>
      <w:r>
        <w:t>tf</w:t>
      </w:r>
      <w:r>
        <w:t xml:space="preserve"> </w:t>
      </w:r>
      <w:r>
        <w:t>H4~</w:t>
      </w:r>
      <w:r>
        <w:t xml:space="preserve"> </w:t>
      </w:r>
      <w:r>
        <w:t>KO</w:t>
      </w:r>
      <w:r>
        <w:t xml:space="preserve"> </w:t>
      </w:r>
      <w:r>
        <w:t>IfOO</w:t>
      </w:r>
      <w:r>
        <w:t xml:space="preserve"> </w:t>
      </w:r>
      <w:r>
        <w:t>100</w:t>
      </w:r>
      <w:r>
        <w:t xml:space="preserve"> </w:t>
      </w:r>
      <w:r>
        <w:t>58o</w:t>
      </w:r>
      <w:r>
        <w:t xml:space="preserve"> </w:t>
      </w:r>
      <w:r>
        <w:t>3</w:t>
      </w:r>
      <w:r>
        <w:t xml:space="preserve"> </w:t>
      </w:r>
      <w:r>
        <w:t>“1</w:t>
      </w:r>
      <w:r>
        <w:t xml:space="preserve"> </w:t>
      </w:r>
      <w:r>
        <w:t>—57</w:t>
      </w:r>
      <w:r>
        <w:t xml:space="preserve"> </w:t>
      </w:r>
      <w:r>
        <w:t>M</w:t>
      </w:r>
      <w:r>
        <w:t xml:space="preserve"> </w:t>
      </w:r>
      <w:r>
        <w:t>4+5</w:t>
      </w:r>
      <w:r>
        <w:t xml:space="preserve"> </w:t>
      </w:r>
      <w:r>
        <w:t>HO</w:t>
      </w:r>
      <w:r>
        <w:t xml:space="preserve"> </w:t>
      </w:r>
      <w:r>
        <w:t>5&lt;t6o</w:t>
      </w:r>
      <w:r>
        <w:t xml:space="preserve"> </w:t>
      </w:r>
      <w:r>
        <w:t>3oo</w:t>
      </w:r>
      <w:r>
        <w:t xml:space="preserve"> </w:t>
      </w:r>
      <w:r>
        <w:t>&lt;tP&gt;0</w:t>
      </w:r>
      <w:r>
        <w:t xml:space="preserve"> </w:t>
      </w:r>
      <w:r>
        <w:t>3</w:t>
      </w:r>
      <w:r>
        <w:t xml:space="preserve"> </w:t>
      </w:r>
      <w:r>
        <w:t>ni</w:t>
      </w:r>
      <w:r>
        <w:t xml:space="preserve"> </w:t>
      </w:r>
      <w:r>
        <w:t>2^</w:t>
      </w:r>
      <w:r>
        <w:t xml:space="preserve"> </w:t>
      </w:r>
      <w:r>
        <w:t xml:space="preserve"> PEIPS/^</w:t>
      </w:r>
      <w:r>
        <w:t xml:space="preserve"> </w:t>
      </w:r>
      <w:r>
        <w:t>HC</w:t>
      </w:r>
      <w:r>
        <w:t xml:space="preserve"> </w:t>
      </w:r>
      <w:r>
        <w:t>390</w:t>
      </w:r>
      <w:r>
        <w:t xml:space="preserve"> </w:t>
      </w:r>
      <w:r>
        <w:t>IfOO</w:t>
      </w:r>
      <w:r>
        <w:t xml:space="preserve"> </w:t>
      </w:r>
      <w:r>
        <w:t>165</w:t>
      </w:r>
      <w:r>
        <w:t xml:space="preserve"> </w:t>
      </w:r>
      <w:r>
        <w:t>660</w:t>
      </w:r>
      <w:r>
        <w:t xml:space="preserve"> </w:t>
      </w:r>
      <w:r>
        <w:t>2</w:t>
      </w:r>
      <w:r>
        <w:t xml:space="preserve"> </w:t>
      </w:r>
      <w:r>
        <w:t>m</w:t>
      </w:r>
      <w:r>
        <w:t xml:space="preserve"> </w:t>
      </w:r>
      <w:r>
        <w:t>106</w:t>
      </w:r>
      <w:r>
        <w:t xml:space="preserve"> </w:t>
      </w:r>
      <w:r>
        <w:t>PE/l*</w:t>
      </w:r>
      <w:r>
        <w:t xml:space="preserve"> </w:t>
      </w:r>
      <w:r>
        <w:t>447</w:t>
      </w:r>
      <w:r>
        <w:t xml:space="preserve"> </w:t>
      </w:r>
      <w:r>
        <w:t>/«</w:t>
      </w:r>
      <w:r>
        <w:t xml:space="preserve"> </w:t>
      </w:r>
      <w:r>
        <w:t>950</w:t>
      </w:r>
      <w:r>
        <w:t xml:space="preserve"> </w:t>
      </w:r>
      <w:r>
        <w:t>°)0</w:t>
      </w:r>
      <w:r>
        <w:t xml:space="preserve"> </w:t>
      </w:r>
      <w:r>
        <w:t>5 80</w:t>
      </w:r>
      <w:r>
        <w:t xml:space="preserve"> </w:t>
      </w:r>
      <w:r>
        <w:t>m</w:t>
      </w:r>
      <w:r>
        <w:t xml:space="preserve"> </w:t>
      </w:r>
      <w:r>
        <w:t>77</w:t>
      </w:r>
      <w:r>
        <w:t xml:space="preserve"> </w:t>
      </w:r>
      <w:r>
        <w:t>4+8</w:t>
      </w:r>
      <w:r>
        <w:t xml:space="preserve"> </w:t>
      </w:r>
      <w:r>
        <w:t>60</w:t>
      </w:r>
      <w:r>
        <w:t xml:space="preserve"> </w:t>
      </w:r>
      <w:r>
        <w:t>1450</w:t>
      </w:r>
      <w:r>
        <w:t xml:space="preserve"> </w:t>
      </w:r>
      <w:r>
        <w:t>115</w:t>
      </w:r>
      <w:r>
        <w:t xml:space="preserve"> </w:t>
      </w:r>
      <w:r>
        <w:t>350</w:t>
      </w:r>
      <w:r>
        <w:t xml:space="preserve"> </w:t>
      </w:r>
      <w:r>
        <w:t>^-1</w:t>
      </w:r>
      <w:r>
        <w:t xml:space="preserve"> </w:t>
      </w:r>
      <w:r>
        <w:t>m</w:t>
      </w:r>
      <w:r>
        <w:t xml:space="preserve"> </w:t>
      </w:r>
      <w:r>
        <w:t>bo</w:t>
      </w:r>
      <w:r>
        <w:t xml:space="preserve"> </w:t>
      </w:r>
      <w:r>
        <w:t>PGt</w:t>
      </w:r>
      <w:r>
        <w:t xml:space="preserve"> </w:t>
      </w:r>
      <w:r>
        <w:t xml:space="preserve"> m</w:t>
      </w:r>
      <w:r>
        <w:t xml:space="preserve"> </w:t>
      </w:r>
      <w:r>
        <w:t>50</w:t>
      </w:r>
      <w:r>
        <w:t xml:space="preserve"> </w:t>
      </w:r>
      <w:r>
        <w:t>6*&gt;</w:t>
      </w:r>
      <w:r>
        <w:t xml:space="preserve"> </w:t>
      </w:r>
      <w:r>
        <w:t>*5</w:t>
      </w:r>
      <w:r>
        <w:t xml:space="preserve"> </w:t>
      </w:r>
      <w:r>
        <w:t>240</w:t>
      </w:r>
      <w:r>
        <w:t xml:space="preserve"> </w:t>
      </w:r>
      <w:r>
        <w:t>&lt;-!</w:t>
      </w:r>
      <w:r>
        <w:t xml:space="preserve"> </w:t>
      </w:r>
      <w:r>
        <w:t>H5</w:t>
      </w:r>
      <w:r>
        <w:t xml:space="preserve"> </w:t>
      </w:r>
      <w:r>
        <w:t>PE</w:t>
      </w:r>
      <w:r>
        <w:t xml:space="preserve"> </w:t>
      </w:r>
      <w:r>
        <w:t>W</w:t>
      </w:r>
      <w:r>
        <w:t xml:space="preserve"> </w:t>
      </w:r>
      <w:r>
        <w:t>60</w:t>
      </w:r>
      <w:r>
        <w:t xml:space="preserve"> </w:t>
      </w:r>
      <w:r>
        <w:t>Sgo</w:t>
      </w:r>
      <w:r>
        <w:t xml:space="preserve"> </w:t>
      </w:r>
      <w:r>
        <w:t>55</w:t>
      </w:r>
      <w:r>
        <w:t xml:space="preserve"> </w:t>
      </w:r>
      <w:r>
        <w:t>420</w:t>
      </w:r>
      <w:r>
        <w:t xml:space="preserve"> </w:t>
      </w:r>
      <w:r>
        <w:t>c</w:t>
      </w:r>
      <w:r>
        <w:t xml:space="preserve"> </w:t>
      </w:r>
      <w:r>
        <w:t>l</w:t>
      </w:r>
      <w:r>
        <w:t xml:space="preserve"> </w:t>
      </w:r>
      <w:r>
        <w:t>nT</w:t>
      </w:r>
      <w:r>
        <w:t xml:space="preserve"> </w:t>
      </w:r>
      <w:r>
        <w:t>50</w:t>
      </w:r>
      <w:r>
        <w:t xml:space="preserve"> </w:t>
      </w:r>
      <w:r>
        <w:t>PE</w:t>
      </w:r>
      <w:r>
        <w:t xml:space="preserve"> </w:t>
      </w:r>
      <w:r>
        <w:t>S9</w:t>
      </w:r>
      <w:r>
        <w:t xml:space="preserve"> </w:t>
      </w:r>
      <w:r>
        <w:t>45</w:t>
      </w:r>
      <w:r>
        <w:t xml:space="preserve"> </w:t>
      </w:r>
      <w:r>
        <w:t>VO</w:t>
      </w:r>
      <w:r>
        <w:t xml:space="preserve"> </w:t>
      </w:r>
      <w:r>
        <w:t>45</w:t>
      </w:r>
      <w:r>
        <w:t xml:space="preserve"> </w:t>
      </w:r>
      <w:r>
        <w:t>360</w:t>
      </w:r>
      <w:r>
        <w:t xml:space="preserve"> </w:t>
      </w:r>
      <w:r>
        <w:t>i-l</w:t>
      </w:r>
      <w:r>
        <w:t xml:space="preserve"> </w:t>
      </w:r>
      <w:r>
        <w:t>US</w:t>
      </w:r>
      <w:r>
        <w:t xml:space="preserve"> </w:t>
      </w:r>
      <w:r>
        <w:t>ft-</w:t>
      </w:r>
      <w:r>
        <w:t xml:space="preserve"> </w:t>
      </w:r>
      <w:r>
        <w:t>PE</w:t>
      </w:r>
      <w:r>
        <w:t xml:space="preserve"> </w:t>
      </w:r>
      <w:r>
        <w:t>50</w:t>
      </w:r>
      <w:r>
        <w:t xml:space="preserve"> </w:t>
      </w:r>
      <w:r>
        <w:t>HP</w:t>
      </w:r>
      <w:r>
        <w:t xml:space="preserve"> </w:t>
      </w:r>
      <w:r>
        <w:t>85</w:t>
      </w:r>
      <w:r>
        <w:t xml:space="preserve"> </w:t>
      </w:r>
      <w:r>
        <w:t>4-10</w:t>
      </w:r>
      <w:r>
        <w:t xml:space="preserve"> </w:t>
      </w:r>
      <w:r>
        <w:t>*•!</w:t>
      </w:r>
      <w:r>
        <w:t xml:space="preserve"> </w:t>
      </w:r>
      <w:r>
        <w:t>m</w:t>
      </w:r>
      <w:r>
        <w:t xml:space="preserve"> </w:t>
      </w:r>
      <w:r>
        <w:t>H</w:t>
      </w:r>
      <w:r>
        <w:t xml:space="preserve"> </w:t>
      </w:r>
      <w:r>
        <w:t>PE</w:t>
      </w:r>
      <w:r>
        <w:t xml:space="preserve"> </w:t>
      </w:r>
      <w:r>
        <w:t>&lt;&amp;&gt;</w:t>
      </w:r>
      <w:r>
        <w:t xml:space="preserve"> </w:t>
      </w:r>
      <w:r>
        <w:t>50</w:t>
      </w:r>
      <w:r>
        <w:t xml:space="preserve"> </w:t>
      </w:r>
      <w:r>
        <w:t>4lP</w:t>
      </w:r>
      <w:r>
        <w:t xml:space="preserve"> </w:t>
      </w:r>
      <w:r>
        <w:t>85</w:t>
      </w:r>
      <w:r>
        <w:t xml:space="preserve"> </w:t>
      </w:r>
      <w:r>
        <w:t>HO</w:t>
      </w:r>
      <w:r>
        <w:t xml:space="preserve"> </w:t>
      </w:r>
      <w:r>
        <w:t>I</w:t>
      </w:r>
      <w:r>
        <w:t xml:space="preserve"> </w:t>
      </w:r>
      <w:r>
        <w:t>nb</w:t>
      </w:r>
      <w:r>
        <w:t xml:space="preserve"> </w:t>
      </w:r>
      <w:r>
        <w:t>60</w:t>
      </w:r>
      <w:r>
        <w:t xml:space="preserve"> </w:t>
      </w:r>
      <w:r>
        <w:t>PE</w:t>
      </w:r>
      <w:r>
        <w:t xml:space="preserve"> </w:t>
      </w:r>
      <w:r>
        <w:t>454</w:t>
      </w:r>
      <w:r>
        <w:t xml:space="preserve"> </w:t>
      </w:r>
      <w:r>
        <w:t>4$</w:t>
      </w:r>
      <w:r>
        <w:t xml:space="preserve"> </w:t>
      </w:r>
      <w:r>
        <w:t>25e</w:t>
      </w:r>
      <w:r>
        <w:t xml:space="preserve"> </w:t>
      </w:r>
      <w:r>
        <w:t>66</w:t>
      </w:r>
      <w:r>
        <w:t xml:space="preserve"> </w:t>
      </w:r>
      <w:r>
        <w:t>600</w:t>
      </w:r>
      <w:r>
        <w:t xml:space="preserve"> </w:t>
      </w:r>
      <w:r>
        <w:t>1</w:t>
      </w:r>
      <w:r>
        <w:t xml:space="preserve"> </w:t>
      </w:r>
      <w:r>
        <w:t>")</w:t>
      </w:r>
      <w:r>
        <w:t xml:space="preserve"> </w:t>
      </w:r>
      <w:r>
        <w:t>PE</w:t>
      </w:r>
      <w:r>
        <w:t xml:space="preserve"> </w:t>
      </w:r>
      <w:r>
        <w:t>H5</w:t>
      </w:r>
      <w:r>
        <w:t xml:space="preserve"> </w:t>
      </w:r>
      <w:r>
        <w:t>60</w:t>
      </w:r>
      <w:r>
        <w:t xml:space="preserve"> </w:t>
      </w:r>
      <w:r>
        <w:t>ISO</w:t>
      </w:r>
      <w:r>
        <w:t xml:space="preserve"> </w:t>
      </w:r>
      <w:r>
        <w:t>15</w:t>
      </w:r>
      <w:r>
        <w:t xml:space="preserve"> </w:t>
      </w:r>
      <w:r>
        <w:t>5tp</w:t>
      </w:r>
      <w:r>
        <w:t xml:space="preserve"> </w:t>
      </w:r>
      <w:r>
        <w:t>/</w:t>
      </w:r>
      <w:r>
        <w:t xml:space="preserve"> </w:t>
      </w:r>
      <w:r>
        <w:t>no</w:t>
      </w:r>
      <w:r>
        <w:t xml:space="preserve"> </w:t>
      </w:r>
      <w:r>
        <w:t>U</w:t>
      </w:r>
      <w:r>
        <w:t xml:space="preserve"> </w:t>
      </w:r>
      <w:r>
        <w:t>PE</w:t>
      </w:r>
      <w:r>
        <w:t xml:space="preserve"> </w:t>
      </w:r>
      <w:r>
        <w:t>W</w:t>
      </w:r>
      <w:r>
        <w:t xml:space="preserve"> </w:t>
      </w:r>
      <w:r>
        <w:t>55</w:t>
      </w:r>
      <w:r>
        <w:t xml:space="preserve"> </w:t>
      </w:r>
      <w:r>
        <w:t>Voo</w:t>
      </w:r>
      <w:r>
        <w:t xml:space="preserve"> </w:t>
      </w:r>
      <w:r>
        <w:t>55</w:t>
      </w:r>
      <w:r>
        <w:t xml:space="preserve"> </w:t>
      </w:r>
      <w:r>
        <w:t>130</w:t>
      </w:r>
      <w:r>
        <w:t xml:space="preserve"> </w:t>
      </w:r>
      <w:r>
        <w:t>/</w:t>
      </w:r>
      <w:r>
        <w:t xml:space="preserve"> </w:t>
      </w:r>
      <w:r>
        <w:t>119</w:t>
      </w:r>
      <w:r>
        <w:t xml:space="preserve"> </w:t>
      </w:r>
      <w:r>
        <w:t>96</w:t>
      </w:r>
      <w:r>
        <w:t xml:space="preserve"> </w:t>
      </w:r>
      <w:r>
        <w:t>PE</w:t>
      </w:r>
      <w:r>
        <w:t xml:space="preserve"> </w:t>
      </w:r>
      <w:r>
        <w:t>*57</w:t>
      </w:r>
      <w:r>
        <w:t xml:space="preserve"> </w:t>
      </w:r>
      <w:r>
        <w:t>5o</w:t>
      </w:r>
      <w:r>
        <w:t xml:space="preserve"> </w:t>
      </w:r>
      <w:r>
        <w:t>&amp;</w:t>
      </w:r>
      <w:r>
        <w:t xml:space="preserve"> </w:t>
      </w:r>
      <w:r>
        <w:t>no</w:t>
      </w:r>
      <w:r>
        <w:t xml:space="preserve"> </w:t>
      </w:r>
      <w:r>
        <w:t>/</w:t>
      </w:r>
      <w:r>
        <w:t xml:space="preserve"> </w:t>
      </w:r>
      <w:r>
        <w:t>iV</w:t>
      </w:r>
      <w:r>
        <w:t xml:space="preserve"> </w:t>
      </w:r>
      <w:r>
        <w:t>77</w:t>
      </w:r>
      <w:r>
        <w:t xml:space="preserve"> </w:t>
      </w:r>
      <w:r>
        <w:t>PE</w:t>
      </w:r>
      <w:r>
        <w:t xml:space="preserve"> </w:t>
      </w:r>
      <w:r>
        <w:t>60</w:t>
      </w:r>
      <w:r>
        <w:t xml:space="preserve"> </w:t>
      </w:r>
      <w:r>
        <w:t>35*</w:t>
      </w:r>
      <w:r>
        <w:t xml:space="preserve"> </w:t>
      </w:r>
      <w:r>
        <w:t>60</w:t>
      </w:r>
      <w:r>
        <w:t xml:space="preserve"> </w:t>
      </w:r>
      <w:r>
        <w:t>6bO</w:t>
      </w:r>
      <w:r>
        <w:t xml:space="preserve"> </w:t>
      </w:r>
      <w:r>
        <w:t>1</w:t>
      </w:r>
      <w:r>
        <w:t xml:space="preserve"> </w:t>
      </w:r>
      <w:r>
        <w:t>120</w:t>
      </w:r>
      <w:r>
        <w:t xml:space="preserve"> </w:t>
      </w:r>
      <w:r>
        <w:t>W</w:t>
      </w:r>
      <w:r>
        <w:t xml:space="preserve"> </w:t>
      </w:r>
      <w:r>
        <w:t>PE</w:t>
      </w:r>
      <w:r>
        <w:t xml:space="preserve"> </w:t>
      </w:r>
      <w:r>
        <w:t>&lt;W9</w:t>
      </w:r>
      <w:r>
        <w:t xml:space="preserve"> </w:t>
      </w:r>
      <w:r>
        <w:t>40</w:t>
      </w:r>
      <w:r>
        <w:t xml:space="preserve"> </w:t>
      </w:r>
      <w:r>
        <w:t>36o</w:t>
      </w:r>
      <w:r>
        <w:t xml:space="preserve"> </w:t>
      </w:r>
      <w:r>
        <w:t>45</w:t>
      </w:r>
      <w:r>
        <w:t xml:space="preserve"> </w:t>
      </w:r>
      <w:r>
        <w:t>690</w:t>
      </w:r>
      <w:r>
        <w:t xml:space="preserve"> </w:t>
      </w:r>
      <w:r>
        <w:t>/</w:t>
      </w:r>
      <w:r>
        <w:t xml:space="preserve"> </w:t>
      </w:r>
      <w:r>
        <w:t>Hl</w:t>
      </w:r>
      <w:r>
        <w:t xml:space="preserve"> </w:t>
      </w:r>
      <w:r>
        <w:t>95</w:t>
      </w:r>
      <w:r>
        <w:t xml:space="preserve"> </w:t>
      </w:r>
      <w:r>
        <w:t>Ptr/PE</w:t>
      </w:r>
      <w:r>
        <w:t xml:space="preserve"> </w:t>
      </w:r>
      <w:r>
        <w:t>W</w:t>
      </w:r>
      <w:r>
        <w:t xml:space="preserve"> </w:t>
      </w:r>
      <w:r>
        <w:t>3o</w:t>
      </w:r>
      <w:r>
        <w:t xml:space="preserve"> </w:t>
      </w:r>
      <w:r>
        <w:t>bgo</w:t>
      </w:r>
      <w:r>
        <w:t xml:space="preserve"> </w:t>
      </w:r>
      <w:r>
        <w:t>/</w:t>
      </w:r>
      <w:r>
        <w:t xml:space="preserve"> </w:t>
      </w:r>
      <w:r>
        <w:t>125</w:t>
      </w:r>
      <w:r>
        <w:t xml:space="preserve"> </w:t>
      </w:r>
      <w:r>
        <w:t>58</w:t>
      </w:r>
      <w:r>
        <w:t xml:space="preserve"> </w:t>
      </w:r>
      <w:r>
        <w:t>&lt;t&amp;</w:t>
      </w:r>
      <w:r>
        <w:t xml:space="preserve"> </w:t>
      </w:r>
      <w:r>
        <w:t>40</w:t>
      </w:r>
      <w:r>
        <w:t xml:space="preserve"> </w:t>
      </w:r>
      <w:r>
        <w:t>1$o</w:t>
      </w:r>
      <w:r>
        <w:t xml:space="preserve"> </w:t>
      </w:r>
      <w:r>
        <w:t>3o</w:t>
      </w:r>
      <w:r>
        <w:t xml:space="preserve"> </w:t>
      </w:r>
      <w:r>
        <w:t>650</w:t>
      </w:r>
      <w:r>
        <w:t xml:space="preserve"> </w:t>
      </w:r>
      <w:r>
        <w:t>/</w:t>
      </w:r>
      <w:r>
        <w:t xml:space="preserve"> </w:t>
      </w:r>
      <w:r>
        <w:t>110</w:t>
      </w:r>
      <w:r>
        <w:t xml:space="preserve"> </w:t>
      </w:r>
      <w:r>
        <w:t>82</w:t>
      </w:r>
      <w:r>
        <w:t xml:space="preserve"> </w:t>
      </w:r>
      <w:r>
        <w:t>PE/Pk</w:t>
      </w:r>
      <w:r>
        <w:t xml:space="preserve"> </w:t>
      </w:r>
      <w:r>
        <w:t>962</w:t>
      </w:r>
      <w:r>
        <w:t xml:space="preserve"> </w:t>
      </w:r>
      <w:r>
        <w:t>so</w:t>
      </w:r>
      <w:r>
        <w:t xml:space="preserve"> </w:t>
      </w:r>
      <w:r>
        <w:t>210</w:t>
      </w:r>
      <w:r>
        <w:t xml:space="preserve"> </w:t>
      </w:r>
      <w:r>
        <w:t>2D</w:t>
      </w:r>
      <w:r>
        <w:t xml:space="preserve"> </w:t>
      </w:r>
      <w:r>
        <w:t>W</w:t>
      </w:r>
      <w:r>
        <w:t xml:space="preserve"> </w:t>
      </w:r>
      <w:r>
        <w:t>!</w:t>
      </w:r>
      <w:r>
        <w:t xml:space="preserve"> </w:t>
      </w:r>
      <w:r>
        <w:t>"f</w:t>
      </w:r>
      <w:r>
        <w:t xml:space="preserve"> </w:t>
      </w:r>
      <w:r>
        <w:t>56</w:t>
      </w:r>
      <w:r>
        <w:t xml:space="preserve"> </w:t>
      </w:r>
      <w:r>
        <w:t>K.</w:t>
      </w:r>
      <w:r>
        <w:t xml:space="preserve"> </w:t>
      </w:r>
      <w:r>
        <w:t>965</w:t>
      </w:r>
      <w:r>
        <w:t xml:space="preserve"> </w:t>
      </w:r>
      <w:r>
        <w:t>Op</w:t>
      </w:r>
      <w:r>
        <w:t xml:space="preserve"> </w:t>
      </w:r>
      <w:r>
        <w:t>Vo</w:t>
      </w:r>
      <w:r>
        <w:t xml:space="preserve"> </w:t>
      </w:r>
      <w:r>
        <w:t>If</w:t>
      </w:r>
      <w:r>
        <w:t xml:space="preserve"> </w:t>
      </w:r>
      <w:r>
        <w:t>680</w:t>
      </w:r>
      <w:r>
        <w:t xml:space="preserve"> </w:t>
      </w:r>
      <w:r>
        <w:t>!</w:t>
      </w:r>
      <w:r>
        <w:t xml:space="preserve"> </w:t>
      </w:r>
      <w:r>
        <w:t>IIS</w:t>
      </w:r>
      <w:r>
        <w:t xml:space="preserve"> </w:t>
      </w:r>
      <w:r>
        <w:t>55</w:t>
      </w:r>
      <w:r>
        <w:t xml:space="preserve"> </w:t>
      </w:r>
      <w:r>
        <w:t>PE</w:t>
      </w:r>
      <w:r>
        <w:t xml:space="preserve"> </w:t>
      </w:r>
      <w:r>
        <w:t>40</w:t>
      </w:r>
      <w:r>
        <w:t xml:space="preserve"> </w:t>
      </w:r>
      <w:r>
        <w:t>UP</w:t>
      </w:r>
      <w:r>
        <w:t xml:space="preserve"> </w:t>
      </w:r>
      <w:r>
        <w:t>V</w:t>
      </w:r>
      <w:r>
        <w:t xml:space="preserve"> </w:t>
      </w:r>
      <w:r>
        <w:t>bH</w:t>
      </w:r>
      <w:r>
        <w:t xml:space="preserve"> </w:t>
      </w:r>
      <w:r>
        <w:t>t</w:t>
      </w:r>
      <w:r>
        <w:t xml:space="preserve"> </w:t>
      </w:r>
      <w:r>
        <w:t>106</w:t>
      </w:r>
      <w:r>
        <w:t xml:space="preserve"> </w:t>
      </w:r>
      <w:r>
        <w:t>92</w:t>
      </w:r>
      <w:r>
        <w:t xml:space="preserve"> </w:t>
      </w:r>
      <w:r>
        <w:t>PE/Ptf</w:t>
      </w:r>
      <w:r>
        <w:t xml:space="preserve"> </w:t>
      </w:r>
      <w:r>
        <w:t>965</w:t>
      </w:r>
      <w:r>
        <w:t xml:space="preserve"> </w:t>
      </w:r>
      <w:r>
        <w:t>55</w:t>
      </w:r>
      <w:r>
        <w:t xml:space="preserve"> </w:t>
      </w:r>
      <w:r>
        <w:t>'85</w:t>
      </w:r>
      <w:r>
        <w:t xml:space="preserve"> </w:t>
      </w:r>
      <w:r>
        <w:t>10</w:t>
      </w:r>
      <w:r>
        <w:t xml:space="preserve"> </w:t>
      </w:r>
      <w:r>
        <w:t>460</w:t>
      </w:r>
      <w:r>
        <w:t xml:space="preserve"> </w:t>
      </w:r>
      <w:r>
        <w:t>*•/</w:t>
      </w:r>
      <w:r>
        <w:t xml:space="preserve"> </w:t>
      </w:r>
      <w:r>
        <w:t>Ilf-</w:t>
      </w:r>
      <w:r>
        <w:t xml:space="preserve"> </w:t>
      </w:r>
      <w:r>
        <w:t>—55</w:t>
      </w:r>
      <w:r>
        <w:t xml:space="preserve"> </w:t>
      </w:r>
      <w:r>
        <w:t>PE/PE</w:t>
      </w:r>
      <w:r>
        <w:t xml:space="preserve"> </w:t>
      </w:r>
      <w:r>
        <w:t>466</w:t>
      </w:r>
      <w:r>
        <w:t xml:space="preserve"> </w:t>
      </w:r>
      <w:r>
        <w:t>i5</w:t>
      </w:r>
      <w:r>
        <w:t xml:space="preserve"> </w:t>
      </w:r>
      <w:r>
        <w:t>156</w:t>
      </w:r>
      <w:r>
        <w:t xml:space="preserve"> </w:t>
      </w:r>
      <w:r>
        <w:t>10</w:t>
      </w:r>
      <w:r>
        <w:t xml:space="preserve"> </w:t>
      </w:r>
      <w:r>
        <w:t>520</w:t>
      </w:r>
      <w:r>
        <w:t xml:space="preserve"> </w:t>
      </w:r>
      <w:r>
        <w:t>107</w:t>
      </w:r>
      <w:r>
        <w:t xml:space="preserve"> </w:t>
      </w:r>
      <w:r>
        <w:t>PE/P(f</w:t>
      </w:r>
      <w:r>
        <w:t xml:space="preserve"> </w:t>
      </w:r>
      <w:r>
        <w:t>^7</w:t>
      </w:r>
      <w:r>
        <w:t xml:space="preserve"> </w:t>
      </w:r>
      <w:r>
        <w:t>io</w:t>
      </w:r>
      <w:r>
        <w:t xml:space="preserve"> </w:t>
      </w:r>
      <w:r>
        <w:t>&amp;</w:t>
      </w:r>
      <w:r>
        <w:t xml:space="preserve"> </w:t>
      </w:r>
      <w:r>
        <w:t>n</w:t>
      </w:r>
      <w:r>
        <w:t xml:space="preserve"> </w:t>
      </w:r>
      <w:r>
        <w:t>5x&gt;</w:t>
      </w:r>
      <w:r>
        <w:t xml:space="preserve"> </w:t>
      </w:r>
      <w:r>
        <w:t>D!</w:t>
      </w:r>
      <w:r>
        <w:t xml:space="preserve"> </w:t>
      </w:r>
      <w:r>
        <w:t>H8</w:t>
      </w:r>
      <w:r>
        <w:t xml:space="preserve"> </w:t>
      </w:r>
      <w:r>
        <w:t>16</w:t>
      </w:r>
      <w:r>
        <w:t xml:space="preserve"> </w:t>
      </w:r>
      <w:r>
        <w:t>^/PS</w:t>
      </w:r>
      <w:r>
        <w:t xml:space="preserve"> </w:t>
      </w:r>
      <w:r>
        <w:t>946</w:t>
      </w:r>
      <w:r>
        <w:t xml:space="preserve"> </w:t>
      </w:r>
      <w:r>
        <w:t>SO</w:t>
      </w:r>
      <w:r>
        <w:t xml:space="preserve"> </w:t>
      </w:r>
      <w:r>
        <w:t>!3o</w:t>
      </w:r>
      <w:r>
        <w:t xml:space="preserve"> </w:t>
      </w:r>
      <w:r>
        <w:t>io</w:t>
      </w:r>
      <w:r>
        <w:t xml:space="preserve"> </w:t>
      </w:r>
      <w:r>
        <w:t>51</w:t>
      </w:r>
      <w:r>
        <w:t xml:space="preserve"> </w:t>
      </w:r>
      <w:r>
        <w:t>4-1</w:t>
      </w:r>
      <w:r>
        <w:t xml:space="preserve"> </w:t>
      </w:r>
      <w:r>
        <w:t>121</w:t>
      </w:r>
      <w:r>
        <w:t xml:space="preserve"> </w:t>
      </w:r>
      <w:r>
        <w:t>4C</w:t>
      </w:r>
      <w:r>
        <w:t xml:space="preserve"> </w:t>
      </w:r>
      <w:r>
        <w:t>PS</w:t>
      </w:r>
      <w:r>
        <w:t xml:space="preserve"> </w:t>
      </w:r>
      <w:r>
        <w:t>V</w:t>
      </w:r>
      <w:r>
        <w:t xml:space="preserve"> </w:t>
      </w:r>
      <w:r>
        <w:t>g5</w:t>
      </w:r>
      <w:r>
        <w:t xml:space="preserve"> </w:t>
      </w:r>
      <w:r>
        <w:t>to</w:t>
      </w:r>
      <w:r>
        <w:t xml:space="preserve"> </w:t>
      </w:r>
      <w:r>
        <w:t>480</w:t>
      </w:r>
      <w:r>
        <w:t xml:space="preserve"> </w:t>
      </w:r>
      <w:r>
        <w:t>4-1</w:t>
      </w:r>
      <w:r>
        <w:t xml:space="preserve"> </w:t>
      </w:r>
      <w:r>
        <w:t>III</w:t>
      </w:r>
      <w:r>
        <w:t xml:space="preserve"> </w:t>
      </w:r>
      <w:r>
        <w:t>56</w:t>
      </w:r>
      <w:r>
        <w:t xml:space="preserve"> </w:t>
      </w:r>
      <w:r>
        <w:t>PS</w:t>
      </w:r>
      <w:r>
        <w:t xml:space="preserve"> </w:t>
      </w:r>
      <w:r>
        <w:t>+7°</w:t>
      </w:r>
      <w:r>
        <w:t xml:space="preserve"> </w:t>
      </w:r>
      <w:r>
        <w:t>25</w:t>
      </w:r>
      <w:r>
        <w:t xml:space="preserve"> </w:t>
      </w:r>
      <w:r>
        <w:t>9*</w:t>
      </w:r>
      <w:r>
        <w:t xml:space="preserve"> </w:t>
      </w:r>
      <w:r>
        <w:t>10</w:t>
      </w:r>
      <w:r>
        <w:t xml:space="preserve"> </w:t>
      </w:r>
      <w:r>
        <w:t>64D</w:t>
      </w:r>
      <w:r>
        <w:t xml:space="preserve"> </w:t>
      </w:r>
      <w:r>
        <w:t>4-1</w:t>
      </w:r>
      <w:r>
        <w:t xml:space="preserve"> </w:t>
      </w:r>
      <w:r>
        <w:t>U4-</w:t>
      </w:r>
      <w:r>
        <w:t xml:space="preserve"> </w:t>
      </w:r>
      <w:r>
        <w:t>V</w:t>
      </w:r>
      <w:r>
        <w:t xml:space="preserve"> </w:t>
      </w:r>
      <w:r>
        <w:t>PS</w:t>
      </w:r>
      <w:r>
        <w:t xml:space="preserve"> </w:t>
      </w:r>
      <w:r>
        <w:t>&lt;PH</w:t>
      </w:r>
      <w:r>
        <w:t xml:space="preserve"> </w:t>
      </w:r>
      <w:r>
        <w:t>26</w:t>
      </w:r>
      <w:r>
        <w:t xml:space="preserve"> </w:t>
      </w:r>
      <w:r>
        <w:t>65</w:t>
      </w:r>
      <w:r>
        <w:t xml:space="preserve"> </w:t>
      </w:r>
      <w:r>
        <w:t>10</w:t>
      </w:r>
      <w:r>
        <w:t xml:space="preserve"> </w:t>
      </w:r>
      <w:r>
        <w:t>4*&gt;O</w:t>
      </w:r>
      <w:r>
        <w:t xml:space="preserve"> </w:t>
      </w:r>
      <w:r>
        <w:t>4-1</w:t>
      </w:r>
      <w:r>
        <w:t xml:space="preserve"> </w:t>
      </w:r>
      <w:r>
        <w:t>104</w:t>
      </w:r>
      <w:r>
        <w:t xml:space="preserve"> </w:t>
      </w:r>
      <w:r>
        <w:t>92</w:t>
      </w:r>
      <w:r>
        <w:t xml:space="preserve"> </w:t>
      </w:r>
      <w:r>
        <w:t>PS</w:t>
      </w:r>
      <w:r>
        <w:t xml:space="preserve"> </w:t>
      </w:r>
      <w:r>
        <w:t>9-17</w:t>
      </w:r>
      <w:r>
        <w:t xml:space="preserve"> </w:t>
      </w:r>
      <w:r>
        <w:t>10</w:t>
      </w:r>
      <w:r>
        <w:t xml:space="preserve"> </w:t>
      </w:r>
      <w:r>
        <w:t>65</w:t>
      </w:r>
      <w:r>
        <w:t xml:space="preserve"> </w:t>
      </w:r>
      <w:r>
        <w:t>5</w:t>
      </w:r>
      <w:r>
        <w:t xml:space="preserve"> </w:t>
      </w:r>
      <w:r>
        <w:t>33P</w:t>
      </w:r>
      <w:r>
        <w:t xml:space="preserve"> </w:t>
      </w:r>
      <w:r>
        <w:t>ion</w:t>
      </w:r>
      <w:r>
        <w:t xml:space="preserve"> </w:t>
      </w:r>
      <w:r>
        <w:t>52</w:t>
      </w:r>
      <w:r>
        <w:t xml:space="preserve"> </w:t>
      </w:r>
      <w:r>
        <w:t>PS</w:t>
      </w:r>
      <w:r>
        <w:t xml:space="preserve"> </w:t>
      </w:r>
      <w:r>
        <w:t>&lt;PS</w:t>
      </w:r>
      <w:r>
        <w:t xml:space="preserve"> </w:t>
      </w:r>
      <w:r>
        <w:t>25</w:t>
      </w:r>
      <w:r>
        <w:t xml:space="preserve"> </w:t>
      </w:r>
      <w:r>
        <w:t>7*</w:t>
      </w:r>
      <w:r>
        <w:t xml:space="preserve"> </w:t>
      </w:r>
      <w:r>
        <w:t>5</w:t>
      </w:r>
      <w:r>
        <w:t xml:space="preserve"> </w:t>
      </w:r>
      <w:r>
        <w:t>W&gt;</w:t>
      </w:r>
      <w:r>
        <w:t xml:space="preserve"> </w:t>
      </w:r>
      <w:r>
        <w:t>4-1</w:t>
      </w:r>
      <w:r>
        <w:t xml:space="preserve"> </w:t>
      </w:r>
      <w:r>
        <w:t>IV</w:t>
      </w:r>
      <w:r>
        <w:t xml:space="preserve"> </w:t>
      </w:r>
      <w:r>
        <w:t>%.</w:t>
      </w:r>
      <w:r>
        <w:t xml:space="preserve"> </w:t>
      </w:r>
      <w:r>
        <w:t>PS</w:t>
      </w:r>
      <w:r>
        <w:t xml:space="preserve"> </w:t>
      </w:r>
      <w:r>
        <w:t>9-7+</w:t>
      </w:r>
      <w:r>
        <w:t xml:space="preserve"> </w:t>
      </w:r>
      <w:r>
        <w:t>26</w:t>
      </w:r>
      <w:r>
        <w:t xml:space="preserve"> </w:t>
      </w:r>
      <w:r>
        <w:t>~5o~</w:t>
      </w:r>
      <w:r>
        <w:t xml:space="preserve"> </w:t>
      </w:r>
      <w:r>
        <w:t>1</w:t>
      </w:r>
      <w:r>
        <w:t xml:space="preserve"> </w:t>
      </w:r>
      <w:r>
        <w:t>230</w:t>
      </w:r>
      <w:r>
        <w:t xml:space="preserve"> </w:t>
      </w:r>
      <w:r>
        <w:t>X/</w:t>
      </w:r>
      <w:r>
        <w:t xml:space="preserve"> </w:t>
      </w:r>
      <w:r>
        <w:t>1/4-</w:t>
      </w:r>
      <w:r>
        <w:t xml:space="preserve"> </w:t>
      </w:r>
      <w:r>
        <w:t>so</w:t>
      </w:r>
      <w:r>
        <w:t xml:space="preserve"> </w:t>
      </w:r>
      <w:r>
        <w:t>PS</w:t>
      </w:r>
      <w:r>
        <w:t xml:space="preserve"> </w:t>
      </w:r>
      <w:r>
        <w:t>+7$</w:t>
      </w:r>
      <w:r>
        <w:t xml:space="preserve"> </w:t>
      </w:r>
      <w:r>
        <w:t>25</w:t>
      </w:r>
      <w:r>
        <w:t xml:space="preserve"> </w:t>
      </w:r>
      <w:r>
        <w:t>66</w:t>
      </w:r>
      <w:r>
        <w:t xml:space="preserve"> </w:t>
      </w:r>
      <w:r>
        <w:t>6</w:t>
      </w:r>
      <w:r>
        <w:t xml:space="preserve"> </w:t>
      </w:r>
      <w:r>
        <w:t>I60</w:t>
      </w:r>
      <w:r>
        <w:t xml:space="preserve"> </w:t>
      </w:r>
      <w:r>
        <w:t>41</w:t>
      </w:r>
      <w:r>
        <w:t xml:space="preserve"> </w:t>
      </w:r>
      <w:r>
        <w:t>111</w:t>
      </w:r>
      <w:r>
        <w:t xml:space="preserve"> </w:t>
      </w:r>
      <w:r>
        <w:t>lZ</w:t>
      </w:r>
      <w:r>
        <w:t xml:space="preserve"> </w:t>
      </w:r>
      <w:r>
        <w:t>PS</w:t>
      </w:r>
      <w:r>
        <w:t xml:space="preserve"> </w:t>
      </w:r>
      <w:r>
        <w:t>+16</w:t>
      </w:r>
      <w:r>
        <w:t xml:space="preserve"> </w:t>
      </w:r>
      <w:r>
        <w:t>10</w:t>
      </w:r>
      <w:r>
        <w:t xml:space="preserve"> </w:t>
      </w:r>
      <w:r>
        <w:t>55</w:t>
      </w:r>
      <w:r>
        <w:t xml:space="preserve"> </w:t>
      </w:r>
      <w:r>
        <w:t>5</w:t>
      </w:r>
      <w:r>
        <w:t xml:space="preserve"> </w:t>
      </w:r>
      <w:r>
        <w:t>41</w:t>
      </w:r>
      <w:r>
        <w:t xml:space="preserve"> </w:t>
      </w:r>
      <w:r>
        <w:t>116</w:t>
      </w:r>
      <w:r>
        <w:t xml:space="preserve"> </w:t>
      </w:r>
      <w:r>
        <w:t>V</w:t>
      </w:r>
      <w:r>
        <w:t xml:space="preserve"> </w:t>
      </w:r>
      <w:r>
        <w:t>PS</w:t>
      </w:r>
      <w:r>
        <w:t xml:space="preserve"> </w:t>
      </w:r>
      <w:r>
        <w:t>vn</w:t>
      </w:r>
      <w:r>
        <w:t xml:space="preserve"> </w:t>
      </w:r>
      <w:r>
        <w:t>10</w:t>
      </w:r>
      <w:r>
        <w:t xml:space="preserve"> </w:t>
      </w:r>
      <w:r>
        <w:t>55</w:t>
      </w:r>
      <w:r>
        <w:t xml:space="preserve"> </w:t>
      </w:r>
      <w:r>
        <w:t>to</w:t>
      </w:r>
      <w:r>
        <w:t xml:space="preserve"> </w:t>
      </w:r>
      <w:r>
        <w:t>640</w:t>
      </w:r>
      <w:r>
        <w:t xml:space="preserve"> </w:t>
      </w:r>
      <w:r>
        <w:t>4/</w:t>
      </w:r>
      <w:r>
        <w:t xml:space="preserve"> </w:t>
      </w:r>
      <w:r>
        <w:t>111</w:t>
      </w:r>
      <w:r>
        <w:t xml:space="preserve"> </w:t>
      </w:r>
      <w:r>
        <w:t>30</w:t>
      </w:r>
      <w:r>
        <w:t xml:space="preserve"> </w:t>
      </w:r>
      <w:r>
        <w:t>PS</w:t>
      </w:r>
      <w:r>
        <w:t xml:space="preserve"> </w:t>
      </w:r>
      <w:r>
        <w:t>916</w:t>
      </w:r>
      <w:r>
        <w:t xml:space="preserve"> </w:t>
      </w:r>
      <w:r>
        <w:t>IP</w:t>
      </w:r>
      <w:r>
        <w:t xml:space="preserve"> </w:t>
      </w:r>
      <w:r>
        <w:t>10</w:t>
      </w:r>
      <w:r>
        <w:t xml:space="preserve"> </w:t>
      </w:r>
      <w:r>
        <w:t>400</w:t>
      </w:r>
      <w:r>
        <w:t xml:space="preserve"> </w:t>
      </w:r>
      <w:r>
        <w:t>Hi</w:t>
      </w:r>
      <w:r>
        <w:t xml:space="preserve"> </w:t>
      </w:r>
      <w:r>
        <w:t>16</w:t>
      </w:r>
      <w:r>
        <w:t xml:space="preserve"> </w:t>
      </w:r>
      <w:r>
        <w:t>PS</w:t>
      </w:r>
      <w:r>
        <w:t xml:space="preserve"> </w:t>
      </w:r>
      <w:r>
        <w:t>W}</w:t>
      </w:r>
      <w:r>
        <w:t xml:space="preserve"> </w:t>
      </w:r>
      <w:r>
        <w:t>Is</w:t>
      </w:r>
      <w:r>
        <w:t xml:space="preserve"> </w:t>
      </w:r>
      <w:r>
        <w:t>10</w:t>
      </w:r>
      <w:r>
        <w:t xml:space="preserve"> </w:t>
      </w:r>
      <w:r>
        <w:t>1P</w:t>
      </w:r>
      <w:r>
        <w:t xml:space="preserve"> </w:t>
      </w:r>
      <w:r>
        <w:t>460</w:t>
      </w:r>
      <w:r>
        <w:t xml:space="preserve"> </w:t>
      </w:r>
      <w:r>
        <w:t>H</w:t>
      </w:r>
      <w:r>
        <w:t xml:space="preserve"> </w:t>
      </w:r>
      <w:r>
        <w:t>I2P</w:t>
      </w:r>
      <w:r>
        <w:t xml:space="preserve"> </w:t>
      </w:r>
      <w:r>
        <w:t>V</w:t>
      </w:r>
      <w:r>
        <w:t xml:space="preserve"> </w:t>
      </w:r>
      <w:r>
        <w:t>PS</w:t>
      </w:r>
      <w:r>
        <w:t xml:space="preserve"> </w:t>
      </w:r>
      <w:r>
        <w:t>9&amp;</w:t>
      </w:r>
      <w:r>
        <w:t xml:space="preserve"> </w:t>
      </w:r>
      <w:r>
        <w:t>10</w:t>
      </w:r>
      <w:r>
        <w:t xml:space="preserve"> </w:t>
      </w:r>
      <w:r>
        <w:t>So</w:t>
      </w:r>
      <w:r>
        <w:t xml:space="preserve"> </w:t>
      </w:r>
      <w:r>
        <w:t>IS</w:t>
      </w:r>
      <w:r>
        <w:t xml:space="preserve"> </w:t>
      </w:r>
      <w:r>
        <w:t>Ho</w:t>
      </w:r>
      <w:r>
        <w:t xml:space="preserve"> </w:t>
      </w:r>
      <w:r>
        <w:t>*/</w:t>
      </w:r>
      <w:r>
        <w:t xml:space="preserve"> </w:t>
      </w:r>
      <w:r>
        <w:t>no</w:t>
      </w:r>
      <w:r>
        <w:t xml:space="preserve"> </w:t>
      </w:r>
      <w:r>
        <w:t>21</w:t>
      </w:r>
      <w:r>
        <w:t xml:space="preserve"> </w:t>
      </w:r>
      <w:r>
        <w:t>pEift</w:t>
      </w:r>
      <w:r>
        <w:t xml:space="preserve"> </w:t>
      </w:r>
      <w:r>
        <w:t>w</w:t>
      </w:r>
      <w:r>
        <w:t xml:space="preserve"> </w:t>
      </w:r>
      <w:r>
        <w:t>%</w:t>
      </w:r>
      <w:r>
        <w:t xml:space="preserve"> </w:t>
      </w:r>
      <w:r>
        <w:t>no</w:t>
      </w:r>
      <w:r>
        <w:t xml:space="preserve"> </w:t>
      </w:r>
      <w:r>
        <w:t>&gt;5</w:t>
      </w:r>
      <w:r>
        <w:t xml:space="preserve"> </w:t>
      </w:r>
      <w:r>
        <w:t>boO</w:t>
      </w:r>
      <w:r>
        <w:t xml:space="preserve"> </w:t>
      </w:r>
      <w:r>
        <w:t>4!</w:t>
      </w:r>
      <w:r>
        <w:t xml:space="preserve"> </w:t>
      </w:r>
      <w:r>
        <w:t>m</w:t>
      </w:r>
      <w:r>
        <w:t xml:space="preserve"> </w:t>
      </w:r>
      <w:r>
        <w:t>21</w:t>
      </w:r>
      <w:r>
        <w:t xml:space="preserve"> </w:t>
      </w:r>
      <w:r>
        <w:t>PE! PS</w:t>
      </w:r>
      <w:r>
        <w:t xml:space="preserve"> </w:t>
      </w:r>
      <w:r>
        <w:t>9/n,</w:t>
      </w:r>
      <w:r>
        <w:t xml:space="preserve"> </w:t>
      </w:r>
      <w:r>
        <w:t>*</w:t>
      </w:r>
      <w:r>
        <w:t xml:space="preserve"> </w:t>
      </w:r>
      <w:r>
        <w:t>105</w:t>
      </w:r>
      <w:r>
        <w:t xml:space="preserve"> </w:t>
      </w:r>
      <w:r>
        <w:t>&gt;5</w:t>
      </w:r>
      <w:r>
        <w:t xml:space="preserve"> </w:t>
      </w:r>
      <w:r>
        <w:t>580</w:t>
      </w:r>
      <w:r>
        <w:t xml:space="preserve"> </w:t>
      </w:r>
      <w:r>
        <w:t>£!</w:t>
      </w:r>
      <w:r>
        <w:t xml:space="preserve"> </w:t>
      </w:r>
      <w:r>
        <w:t>51</w:t>
      </w:r>
      <w:r>
        <w:t xml:space="preserve"> </w:t>
      </w:r>
      <w:r>
        <w:t>PE</w:t>
      </w:r>
      <w:r>
        <w:t xml:space="preserve"> </w:t>
      </w:r>
      <w:r>
        <w:t>HS</w:t>
      </w:r>
      <w:r>
        <w:t xml:space="preserve"> </w:t>
      </w:r>
      <w:r>
        <w:t>30</w:t>
      </w:r>
      <w:r>
        <w:t xml:space="preserve"> </w:t>
      </w:r>
      <w:r>
        <w:t>100</w:t>
      </w:r>
      <w:r>
        <w:t xml:space="preserve"> </w:t>
      </w:r>
      <w:r>
        <w:t>10</w:t>
      </w:r>
      <w:r>
        <w:t xml:space="preserve"> </w:t>
      </w:r>
      <w:r>
        <w:t>bit</w:t>
      </w:r>
      <w:r>
        <w:t xml:space="preserve"> </w:t>
      </w:r>
      <w:r>
        <w:t>4,!</w:t>
      </w:r>
      <w:r>
        <w:t xml:space="preserve"> </w:t>
      </w:r>
      <w:r>
        <w:t>as</w:t>
      </w:r>
      <w:r>
        <w:t xml:space="preserve"> </w:t>
      </w:r>
      <w:r>
        <w:t>y</w:t>
      </w:r>
      <w:r>
        <w:t xml:space="preserve"> </w:t>
      </w:r>
      <w:r>
        <w:t>PE-</w:t>
      </w:r>
      <w:r>
        <w:t xml:space="preserve"> </w:t>
      </w:r>
      <w:r>
        <w:t>U9! 98b</w:t>
      </w:r>
      <w:r>
        <w:t xml:space="preserve"> </w:t>
      </w:r>
      <w:r>
        <w:t>16</w:t>
      </w:r>
      <w:r>
        <w:t xml:space="preserve"> </w:t>
      </w:r>
      <w:r>
        <w:t>too</w:t>
      </w:r>
      <w:r>
        <w:t xml:space="preserve"> </w:t>
      </w:r>
      <w:r>
        <w:t>10</w:t>
      </w:r>
      <w:r>
        <w:t xml:space="preserve"> </w:t>
      </w:r>
      <w:r>
        <w:t>580</w:t>
      </w:r>
      <w:r>
        <w:t xml:space="preserve"> </w:t>
      </w:r>
      <w:r>
        <w:t>PI</w:t>
      </w:r>
      <w:r>
        <w:t xml:space="preserve"> </w:t>
      </w:r>
      <w:r>
        <w:t>ilo</w:t>
      </w:r>
      <w:r>
        <w:t xml:space="preserve"> </w:t>
      </w:r>
      <w:r>
        <w:t>32</w:t>
      </w:r>
      <w:r>
        <w:t xml:space="preserve"> </w:t>
      </w:r>
      <w:r>
        <w:t>PE</w:t>
      </w:r>
      <w:r>
        <w:t xml:space="preserve"> </w:t>
      </w:r>
      <w:r>
        <w:t>Pelite</w:t>
      </w:r>
      <w:r>
        <w:t xml:space="preserve"> </w:t>
      </w:r>
      <w:r>
        <w:t>PS</w:t>
      </w:r>
      <w:r>
        <w:t xml:space="preserve"> </w:t>
      </w:r>
      <w:r>
        <w:t>Psammite</w:t>
      </w:r>
      <w:r>
        <w:t xml:space="preserve"> </w:t>
      </w:r>
      <w:r>
        <w:t>PG</w:t>
      </w:r>
      <w:r>
        <w:t xml:space="preserve"> </w:t>
      </w:r>
      <w:r>
        <w:t>Pegmatite</w:t>
      </w:r>
      <w:r>
        <w:t xml:space="preserve"> </w:t>
      </w:r>
      <w:r>
        <w:t>LG</w:t>
      </w:r>
      <w:r>
        <w:t xml:space="preserve"> </w:t>
      </w:r>
      <w:r>
        <w:t>Leucogneiss</w:t>
      </w:r>
      <w:r>
        <w:t xml:space="preserve"> </w:t>
      </w:r>
      <w:r>
        <w:t>AM</w:t>
      </w:r>
      <w:r>
        <w:t xml:space="preserve"> </w:t>
      </w:r>
      <w:r>
        <w:t>Amphibolite</w:t>
      </w:r>
      <w:r>
        <w:t xml:space="preserve"> </w:t>
      </w:r>
      <w:r>
        <w:t>QT</w:t>
      </w:r>
      <w:r>
        <w:t xml:space="preserve"> </w:t>
      </w:r>
      <w:r>
        <w:t>Quartzite</w:t>
      </w:r>
      <w:r>
        <w:t xml:space="preserve"> </w:t>
      </w:r>
      <w:r>
        <w:t>qg</w:t>
      </w:r>
      <w:r>
        <w:t xml:space="preserve"> </w:t>
      </w:r>
      <w:r>
        <w:t>quartz gahnite</w:t>
      </w:r>
      <w:r>
        <w:t xml:space="preserve"> </w:t>
      </w:r>
      <w:r>
        <w:t>q</w:t>
      </w:r>
      <w:r>
        <w:t xml:space="preserve"> </w:t>
      </w:r>
      <w:r>
        <w:t>quartz</w:t>
      </w:r>
      <w:r>
        <w:t xml:space="preserve"> </w:t>
      </w:r>
      <w:r>
        <w:t>g</w:t>
      </w:r>
      <w:r>
        <w:t xml:space="preserve"> </w:t>
      </w:r>
      <w:r>
        <w:t>gornetiferous (PEg)</w:t>
      </w:r>
    </w:p>
    <w:p>
      <w:r>
        <w:br w:type="page"/>
      </w:r>
    </w:p>
    <w:p>
      <w:r>
        <w:t xml:space="preserve"> </w:t>
      </w:r>
      <w:r>
        <w:t>LG</w:t>
      </w:r>
      <w:r>
        <w:t xml:space="preserve"> </w:t>
      </w:r>
      <w:r>
        <w:t>-a</w:t>
      </w:r>
      <w:r>
        <w:t xml:space="preserve"> </w:t>
      </w:r>
      <w:r>
        <w:t>qtzite</w:t>
      </w:r>
      <w:r>
        <w:t xml:space="preserve"> </w:t>
      </w:r>
      <w:r>
        <w:t>float</w:t>
      </w:r>
      <w:r>
        <w:t xml:space="preserve"> </w:t>
      </w:r>
      <w:r>
        <w:t>qtzite—/}</w:t>
      </w:r>
      <w:r>
        <w:t xml:space="preserve"> </w:t>
      </w:r>
      <w:r>
        <w:t>PG/ LG</w:t>
      </w:r>
      <w:r>
        <w:t xml:space="preserve"> </w:t>
      </w:r>
      <w:r>
        <w:t>qg subO/C</w:t>
      </w:r>
      <w:r>
        <w:t xml:space="preserve"> </w:t>
      </w:r>
      <w:r>
        <w:t xml:space="preserve">PD85 RGI </w:t>
      </w:r>
      <w:r>
        <w:t xml:space="preserve"> </w:t>
      </w:r>
      <w:r>
        <w:t>q</w:t>
      </w:r>
      <w:r>
        <w:t xml:space="preserve"> </w:t>
      </w:r>
      <w:r>
        <w:t>PG-\ ’</w:t>
      </w:r>
      <w:r>
        <w:t xml:space="preserve"> </w:t>
      </w:r>
      <w:r>
        <w:t>■&gt;</w:t>
      </w:r>
      <w:r>
        <w:t xml:space="preserve"> </w:t>
      </w:r>
      <w:r>
        <w:t>IO5OON</w:t>
      </w:r>
      <w:r>
        <w:t xml:space="preserve"> </w:t>
      </w:r>
      <w:r>
        <w:t>Bearing 105° Magnetic</w:t>
      </w:r>
      <w:r>
        <w:t xml:space="preserve"> </w:t>
      </w:r>
      <w:r>
        <w:t>tzite</w:t>
      </w:r>
      <w:r>
        <w:t xml:space="preserve"> </w:t>
      </w:r>
      <w:r>
        <w:t>PELITE</w:t>
      </w:r>
      <w:r>
        <w:t xml:space="preserve"> </w:t>
      </w:r>
      <w:r>
        <w:t>PSAMMITE</w:t>
      </w:r>
      <w:r>
        <w:t xml:space="preserve"> </w:t>
      </w:r>
      <w:r>
        <w:t>AMPHIBOLITE</w:t>
      </w:r>
      <w:r>
        <w:t xml:space="preserve"> </w:t>
      </w:r>
      <w:r>
        <w:t>GARNET %</w:t>
      </w:r>
      <w:r>
        <w:t xml:space="preserve"> </w:t>
      </w:r>
      <w:r>
        <w:t>Ouortzite float</w:t>
      </w:r>
      <w:r>
        <w:t xml:space="preserve"> </w:t>
      </w:r>
      <w:r>
        <w:t>r</w:t>
      </w:r>
      <w:r>
        <w:t xml:space="preserve"> </w:t>
      </w:r>
      <w:r>
        <w:t>Depth O-</w:t>
      </w:r>
      <w:r>
        <w:t xml:space="preserve"> </w:t>
      </w:r>
      <w:r>
        <w:t>PD65 RG2</w:t>
      </w:r>
      <w:r>
        <w:t xml:space="preserve"> </w:t>
      </w:r>
      <w:r>
        <w:t>LEGEND</w:t>
      </w:r>
      <w:r>
        <w:t xml:space="preserve"> </w:t>
      </w:r>
      <w:r>
        <w:t>PE</w:t>
      </w:r>
      <w:r>
        <w:t xml:space="preserve"> </w:t>
      </w:r>
      <w:r>
        <w:t>Pelite</w:t>
      </w:r>
      <w:r>
        <w:t xml:space="preserve"> </w:t>
      </w:r>
      <w:r>
        <w:t>PS</w:t>
      </w:r>
      <w:r>
        <w:t xml:space="preserve"> </w:t>
      </w:r>
      <w:r>
        <w:t>Psammite</w:t>
      </w:r>
      <w:r>
        <w:t xml:space="preserve"> </w:t>
      </w:r>
      <w:r>
        <w:t>PG</w:t>
      </w:r>
      <w:r>
        <w:t xml:space="preserve"> </w:t>
      </w:r>
      <w:r>
        <w:t>Pegmatite</w:t>
      </w:r>
      <w:r>
        <w:t xml:space="preserve"> </w:t>
      </w:r>
      <w:r>
        <w:t>LG</w:t>
      </w:r>
      <w:r>
        <w:t xml:space="preserve"> </w:t>
      </w:r>
      <w:r>
        <w:t>Leucogneiss</w:t>
      </w:r>
      <w:r>
        <w:t xml:space="preserve"> </w:t>
      </w:r>
      <w:r>
        <w:t>AM</w:t>
      </w:r>
      <w:r>
        <w:t xml:space="preserve"> </w:t>
      </w:r>
      <w:r>
        <w:t>Amphibolite</w:t>
      </w:r>
      <w:r>
        <w:t xml:space="preserve"> </w:t>
      </w:r>
      <w:r>
        <w:t>QT</w:t>
      </w:r>
      <w:r>
        <w:t xml:space="preserve"> </w:t>
      </w:r>
      <w:r>
        <w:t>Quartzite</w:t>
      </w:r>
      <w:r>
        <w:t xml:space="preserve"> </w:t>
      </w:r>
      <w:r>
        <w:t>qg</w:t>
      </w:r>
      <w:r>
        <w:t xml:space="preserve"> </w:t>
      </w:r>
      <w:r>
        <w:t>quortz gohnite</w:t>
      </w:r>
      <w:r>
        <w:t xml:space="preserve"> </w:t>
      </w:r>
      <w:r>
        <w:t>q</w:t>
      </w:r>
      <w:r>
        <w:t xml:space="preserve"> </w:t>
      </w:r>
      <w:r>
        <w:t>quartz</w:t>
      </w:r>
      <w:r>
        <w:t xml:space="preserve"> </w:t>
      </w:r>
      <w:r>
        <w:t>g</w:t>
      </w:r>
      <w:r>
        <w:t xml:space="preserve"> </w:t>
      </w:r>
      <w:r>
        <w:t>gametiferous (PEg)</w:t>
      </w:r>
      <w:r>
        <w:t xml:space="preserve"> </w:t>
      </w:r>
      <w:r>
        <w:t>[magnetic susceptibility</w:t>
      </w:r>
      <w:r>
        <w:t xml:space="preserve"> </w:t>
      </w:r>
      <w:r>
        <w:t xml:space="preserve"> I</w:t>
      </w:r>
      <w:r>
        <w:t xml:space="preserve"> </w:t>
      </w:r>
      <w:r>
        <w:t xml:space="preserve">(S'KIO-S) </w:t>
      </w:r>
      <w:r>
        <w:t xml:space="preserve"> </w:t>
      </w:r>
      <w:r>
        <w:t>400</w:t>
      </w:r>
      <w:r>
        <w:t xml:space="preserve"> </w:t>
      </w:r>
      <w:r>
        <w:t>io</w:t>
      </w:r>
      <w:r>
        <w:t xml:space="preserve"> </w:t>
      </w:r>
      <w:r>
        <w:t>10</w:t>
      </w:r>
      <w:r>
        <w:t xml:space="preserve"> </w:t>
      </w:r>
      <w:r>
        <w:t>Depth</w:t>
      </w:r>
      <w:r>
        <w:t xml:space="preserve"> </w:t>
      </w:r>
      <w:r>
        <w:t>(m)</w:t>
      </w:r>
      <w:r>
        <w:t xml:space="preserve"> </w:t>
      </w:r>
      <w:r>
        <w:t>LITHOLOGY</w:t>
      </w:r>
      <w:r>
        <w:t xml:space="preserve"> </w:t>
      </w:r>
      <w:r>
        <w:t>SAMPLE No,</w:t>
      </w:r>
      <w:r>
        <w:t xml:space="preserve"> </w:t>
      </w:r>
      <w:r>
        <w:t>ANALYTICAL RESULTS (ppm)</w:t>
      </w:r>
      <w:r>
        <w:t xml:space="preserve"> </w:t>
      </w:r>
      <w:r>
        <w:t>RAD</w:t>
      </w:r>
      <w:r>
        <w:t xml:space="preserve"> </w:t>
      </w:r>
      <w:r>
        <w:t>Mog. Suscept, k x IO</w:t>
      </w:r>
      <w:r>
        <w:t xml:space="preserve"> </w:t>
      </w:r>
      <w:r>
        <w:t>-6</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TCI</w:t>
      </w:r>
      <w:r>
        <w:t xml:space="preserve"> </w:t>
      </w:r>
      <w:r>
        <w:t>PA</w:t>
      </w:r>
      <w:r>
        <w:t xml:space="preserve"> </w:t>
      </w:r>
      <w:r>
        <w:t>IM 406</w:t>
      </w:r>
      <w:r>
        <w:t xml:space="preserve"> </w:t>
      </w:r>
      <w:r>
        <w:t>35</w:t>
      </w:r>
      <w:r>
        <w:t xml:space="preserve"> </w:t>
      </w:r>
      <w:r>
        <w:t>H(7</w:t>
      </w:r>
      <w:r>
        <w:t xml:space="preserve"> </w:t>
      </w:r>
      <w:r>
        <w:t>W&lt;?</w:t>
      </w:r>
      <w:r>
        <w:t xml:space="preserve"> </w:t>
      </w:r>
      <w:r>
        <w:t>* 1</w:t>
      </w:r>
      <w:r>
        <w:t xml:space="preserve"> </w:t>
      </w:r>
      <w:r>
        <w:t xml:space="preserve"> "1</w:t>
      </w:r>
      <w:r>
        <w:t xml:space="preserve"> </w:t>
      </w:r>
      <w:r>
        <w:t>II</w:t>
      </w:r>
      <w:r>
        <w:t xml:space="preserve"> </w:t>
      </w:r>
      <w:r>
        <w:t>P</w:t>
      </w:r>
      <w:r>
        <w:t xml:space="preserve"> </w:t>
      </w:r>
      <w:r>
        <w:t>!6</w:t>
      </w:r>
      <w:r>
        <w:t xml:space="preserve"> </w:t>
      </w:r>
      <w:r>
        <w:t>Hi</w:t>
      </w:r>
      <w:r>
        <w:t xml:space="preserve"> </w:t>
      </w:r>
      <w:r>
        <w:t>5</w:t>
      </w:r>
      <w:r>
        <w:t xml:space="preserve"> </w:t>
      </w:r>
      <w:r>
        <w:t>3"</w:t>
      </w:r>
      <w:r>
        <w:t xml:space="preserve"> </w:t>
      </w:r>
      <w:r>
        <w:t>*■1</w:t>
      </w:r>
      <w:r>
        <w:t xml:space="preserve"> </w:t>
      </w:r>
      <w:r>
        <w:t>/Of)</w:t>
      </w:r>
      <w:r>
        <w:t xml:space="preserve"> </w:t>
      </w:r>
      <w:r>
        <w:t>10</w:t>
      </w:r>
      <w:r>
        <w:t xml:space="preserve"> </w:t>
      </w:r>
      <w:r>
        <w:t>35</w:t>
      </w:r>
      <w:r>
        <w:t xml:space="preserve"> </w:t>
      </w:r>
      <w:r>
        <w:t>bfo</w:t>
      </w:r>
      <w:r>
        <w:t xml:space="preserve"> </w:t>
      </w:r>
      <w:r>
        <w:t>16</w:t>
      </w:r>
      <w:r>
        <w:t xml:space="preserve"> </w:t>
      </w:r>
      <w:r>
        <w:t>Hu</w:t>
      </w:r>
      <w:r>
        <w:t xml:space="preserve"> </w:t>
      </w:r>
      <w:r>
        <w:t>!Z</w:t>
      </w:r>
      <w:r>
        <w:t xml:space="preserve"> </w:t>
      </w:r>
      <w:r>
        <w:t>PE</w:t>
      </w:r>
      <w:r>
        <w:t xml:space="preserve"> </w:t>
      </w:r>
      <w:r>
        <w:t>1*69</w:t>
      </w:r>
      <w:r>
        <w:t xml:space="preserve"> </w:t>
      </w:r>
      <w:r>
        <w:t>16</w:t>
      </w:r>
      <w:r>
        <w:t xml:space="preserve"> </w:t>
      </w:r>
      <w:r>
        <w:t>150</w:t>
      </w:r>
      <w:r>
        <w:t xml:space="preserve"> </w:t>
      </w:r>
      <w:r>
        <w:t>15</w:t>
      </w:r>
      <w:r>
        <w:t xml:space="preserve"> </w:t>
      </w:r>
      <w:r>
        <w:t>66o</w:t>
      </w:r>
      <w:r>
        <w:t xml:space="preserve"> </w:t>
      </w:r>
      <w:r>
        <w:t>!</w:t>
      </w:r>
      <w:r>
        <w:t xml:space="preserve"> </w:t>
      </w:r>
      <w:r>
        <w:t>i</w:t>
      </w:r>
      <w:r>
        <w:t xml:space="preserve"> </w:t>
      </w:r>
      <w:r>
        <w:t>ic$ '</w:t>
      </w:r>
      <w:r>
        <w:t xml:space="preserve"> </w:t>
      </w:r>
      <w:r>
        <w:t>16</w:t>
      </w:r>
      <w:r>
        <w:t xml:space="preserve"> </w:t>
      </w:r>
      <w:r>
        <w:t>LO -</w:t>
      </w:r>
      <w:r>
        <w:t xml:space="preserve"> </w:t>
      </w:r>
      <w:r>
        <w:t>PE</w:t>
      </w:r>
      <w:r>
        <w:t xml:space="preserve"> </w:t>
      </w:r>
      <w:r>
        <w:t>W9</w:t>
      </w:r>
      <w:r>
        <w:t xml:space="preserve"> </w:t>
      </w:r>
      <w:r>
        <w:t>15</w:t>
      </w:r>
      <w:r>
        <w:t xml:space="preserve"> </w:t>
      </w:r>
      <w:r>
        <w:t>llf</w:t>
      </w:r>
      <w:r>
        <w:t xml:space="preserve"> </w:t>
      </w:r>
      <w:r>
        <w:t>to</w:t>
      </w:r>
      <w:r>
        <w:t xml:space="preserve"> </w:t>
      </w:r>
      <w:r>
        <w:t>4lo</w:t>
      </w:r>
      <w:r>
        <w:t xml:space="preserve"> </w:t>
      </w:r>
      <w:r>
        <w:t>1</w:t>
      </w:r>
      <w:r>
        <w:t xml:space="preserve"> </w:t>
      </w:r>
      <w:r>
        <w:t>no</w:t>
      </w:r>
      <w:r>
        <w:t xml:space="preserve"> </w:t>
      </w:r>
      <w:r>
        <w:t>Tb</w:t>
      </w:r>
      <w:r>
        <w:t xml:space="preserve"> </w:t>
      </w:r>
      <w:r>
        <w:t>PE/Pf</w:t>
      </w:r>
      <w:r>
        <w:t xml:space="preserve"> </w:t>
      </w:r>
      <w:r>
        <w:t>W</w:t>
      </w:r>
      <w:r>
        <w:t xml:space="preserve"> </w:t>
      </w:r>
      <w:r>
        <w:t>lA</w:t>
      </w:r>
      <w:r>
        <w:t xml:space="preserve"> </w:t>
      </w:r>
      <w:r>
        <w:t>/15</w:t>
      </w:r>
      <w:r>
        <w:t xml:space="preserve"> </w:t>
      </w:r>
      <w:r>
        <w:t>&gt;6</w:t>
      </w:r>
      <w:r>
        <w:t xml:space="preserve"> </w:t>
      </w:r>
      <w:r>
        <w:t>6m</w:t>
      </w:r>
      <w:r>
        <w:t xml:space="preserve"> </w:t>
      </w:r>
      <w:r>
        <w:t>*■!</w:t>
      </w:r>
      <w:r>
        <w:t xml:space="preserve"> </w:t>
      </w:r>
      <w:r>
        <w:t>hl</w:t>
      </w:r>
      <w:r>
        <w:t xml:space="preserve"> </w:t>
      </w:r>
      <w:r>
        <w:t>“Ur</w:t>
      </w:r>
      <w:r>
        <w:t xml:space="preserve"> </w:t>
      </w:r>
      <w:r>
        <w:t>WP(*</w:t>
      </w:r>
      <w:r>
        <w:t xml:space="preserve"> </w:t>
      </w:r>
      <w:r>
        <w:t>W/</w:t>
      </w:r>
      <w:r>
        <w:t xml:space="preserve"> </w:t>
      </w:r>
      <w:r>
        <w:t>V)</w:t>
      </w:r>
      <w:r>
        <w:t xml:space="preserve"> </w:t>
      </w:r>
      <w:r>
        <w:t>DO</w:t>
      </w:r>
      <w:r>
        <w:t xml:space="preserve"> </w:t>
      </w:r>
      <w:r>
        <w:t>10</w:t>
      </w:r>
      <w:r>
        <w:t xml:space="preserve"> </w:t>
      </w:r>
      <w:r>
        <w:t>/70</w:t>
      </w:r>
      <w:r>
        <w:t xml:space="preserve"> </w:t>
      </w:r>
      <w:r>
        <w:t>-■/</w:t>
      </w:r>
      <w:r>
        <w:t xml:space="preserve"> </w:t>
      </w:r>
      <w:r>
        <w:t>lot</w:t>
      </w:r>
      <w:r>
        <w:t xml:space="preserve"> </w:t>
      </w:r>
      <w:r>
        <w:t>%</w:t>
      </w:r>
      <w:r>
        <w:t xml:space="preserve"> </w:t>
      </w:r>
      <w:r>
        <w:t>lA</w:t>
      </w:r>
      <w:r>
        <w:t xml:space="preserve"> </w:t>
      </w:r>
      <w:r>
        <w:t>*®2.</w:t>
      </w:r>
      <w:r>
        <w:t xml:space="preserve"> </w:t>
      </w:r>
      <w:r>
        <w:t>ID</w:t>
      </w:r>
      <w:r>
        <w:t xml:space="preserve"> </w:t>
      </w:r>
      <w:r>
        <w:t>rt</w:t>
      </w:r>
      <w:r>
        <w:t xml:space="preserve"> </w:t>
      </w:r>
      <w:r>
        <w:t>10</w:t>
      </w:r>
      <w:r>
        <w:t xml:space="preserve"> </w:t>
      </w:r>
      <w:r>
        <w:t>I6f</w:t>
      </w:r>
      <w:r>
        <w:t xml:space="preserve"> </w:t>
      </w:r>
      <w:r>
        <w:t>-/</w:t>
      </w:r>
      <w:r>
        <w:t xml:space="preserve"> </w:t>
      </w:r>
      <w:r>
        <w:t>too</w:t>
      </w:r>
      <w:r>
        <w:t xml:space="preserve"> </w:t>
      </w:r>
      <w:r>
        <w:t>19</w:t>
      </w:r>
      <w:r>
        <w:t xml:space="preserve"> </w:t>
      </w:r>
      <w:r>
        <w:t>mpe</w:t>
      </w:r>
      <w:r>
        <w:t xml:space="preserve"> </w:t>
      </w:r>
      <w:r>
        <w:t>VO</w:t>
      </w:r>
      <w:r>
        <w:t xml:space="preserve"> </w:t>
      </w:r>
      <w:r>
        <w:t>HP</w:t>
      </w:r>
      <w:r>
        <w:t xml:space="preserve"> </w:t>
      </w:r>
      <w:r>
        <w:t>6</w:t>
      </w:r>
      <w:r>
        <w:t xml:space="preserve"> </w:t>
      </w:r>
      <w:r>
        <w:t>bio</w:t>
      </w:r>
      <w:r>
        <w:t xml:space="preserve"> </w:t>
      </w:r>
      <w:r>
        <w:t>mb '</w:t>
      </w:r>
      <w:r>
        <w:t xml:space="preserve"> </w:t>
      </w:r>
      <w:r>
        <w:t>15</w:t>
      </w:r>
      <w:r>
        <w:t xml:space="preserve"> </w:t>
      </w:r>
      <w:r>
        <w:t>on.</w:t>
      </w:r>
      <w:r>
        <w:t xml:space="preserve"> </w:t>
      </w:r>
      <w:r>
        <w:t>Uf</w:t>
      </w:r>
      <w:r>
        <w:t xml:space="preserve"> </w:t>
      </w:r>
      <w:r>
        <w:t>Wr</w:t>
      </w:r>
      <w:r>
        <w:t xml:space="preserve"> </w:t>
      </w:r>
      <w:r>
        <w:t>If</w:t>
      </w:r>
      <w:r>
        <w:t xml:space="preserve"> </w:t>
      </w:r>
      <w:r>
        <w:t>I</w:t>
      </w:r>
      <w:r>
        <w:t xml:space="preserve"> </w:t>
      </w:r>
      <w:r>
        <w:t>W</w:t>
      </w:r>
      <w:r>
        <w:t xml:space="preserve"> </w:t>
      </w:r>
      <w:r>
        <w:t>/p*</w:t>
      </w:r>
      <w:r>
        <w:t xml:space="preserve"> </w:t>
      </w:r>
      <w:r>
        <w:t>16</w:t>
      </w:r>
      <w:r>
        <w:t xml:space="preserve"> </w:t>
      </w:r>
      <w:r>
        <w:t>14</w:t>
      </w:r>
      <w:r>
        <w:t xml:space="preserve"> </w:t>
      </w:r>
      <w:r>
        <w:t>‘f</w:t>
      </w:r>
      <w:r>
        <w:t xml:space="preserve"> </w:t>
      </w:r>
      <w:r>
        <w:t>65</w:t>
      </w:r>
      <w:r>
        <w:t xml:space="preserve"> </w:t>
      </w:r>
      <w:r>
        <w:t>5</w:t>
      </w:r>
      <w:r>
        <w:t xml:space="preserve"> </w:t>
      </w:r>
      <w:r>
        <w:t>jje</w:t>
      </w:r>
      <w:r>
        <w:t xml:space="preserve"> </w:t>
      </w:r>
      <w:r>
        <w:t>nf~</w:t>
      </w:r>
      <w:r>
        <w:t xml:space="preserve"> </w:t>
      </w:r>
      <w:r>
        <w:t>iS</w:t>
      </w:r>
      <w:r>
        <w:t xml:space="preserve"> </w:t>
      </w:r>
      <w:r>
        <w:t>U-M</w:t>
      </w:r>
      <w:r>
        <w:t xml:space="preserve"> </w:t>
      </w:r>
      <w:r>
        <w:t>'6</w:t>
      </w:r>
      <w:r>
        <w:t xml:space="preserve"> </w:t>
      </w:r>
      <w:r>
        <w:t>W</w:t>
      </w:r>
      <w:r>
        <w:t xml:space="preserve"> </w:t>
      </w:r>
      <w:r>
        <w:t>10</w:t>
      </w:r>
      <w:r>
        <w:t xml:space="preserve"> </w:t>
      </w:r>
      <w:r>
        <w:t>Itf</w:t>
      </w:r>
      <w:r>
        <w:t xml:space="preserve"> </w:t>
      </w:r>
      <w:r>
        <w:t>*-!</w:t>
      </w:r>
      <w:r>
        <w:t xml:space="preserve"> </w:t>
      </w:r>
      <w:r>
        <w:t>nt</w:t>
      </w:r>
      <w:r>
        <w:t xml:space="preserve"> </w:t>
      </w:r>
      <w:r>
        <w:t>22</w:t>
      </w:r>
      <w:r>
        <w:t xml:space="preserve"> </w:t>
      </w:r>
      <w:r>
        <w:t>HI</w:t>
      </w:r>
      <w:r>
        <w:t xml:space="preserve"> </w:t>
      </w:r>
      <w:r>
        <w:t>*5</w:t>
      </w:r>
      <w:r>
        <w:t xml:space="preserve"> </w:t>
      </w:r>
      <w:r>
        <w:t>1</w:t>
      </w:r>
      <w:r>
        <w:t xml:space="preserve"> </w:t>
      </w:r>
      <w:r>
        <w:t>I#</w:t>
      </w:r>
      <w:r>
        <w:t xml:space="preserve"> </w:t>
      </w:r>
      <w:r>
        <w:t>hl</w:t>
      </w:r>
      <w:r>
        <w:t xml:space="preserve"> </w:t>
      </w:r>
      <w:r>
        <w:t>32</w:t>
      </w:r>
      <w:r>
        <w:t xml:space="preserve"> </w:t>
      </w:r>
      <w:r>
        <w:t>H-tt</w:t>
      </w:r>
      <w:r>
        <w:t xml:space="preserve"> </w:t>
      </w:r>
      <w:r>
        <w:t>P</w:t>
      </w:r>
      <w:r>
        <w:t xml:space="preserve"> </w:t>
      </w:r>
      <w:r>
        <w:t>bo</w:t>
      </w:r>
      <w:r>
        <w:t xml:space="preserve"> </w:t>
      </w:r>
      <w:r>
        <w:t>I</w:t>
      </w:r>
      <w:r>
        <w:t xml:space="preserve"> </w:t>
      </w:r>
      <w:r>
        <w:t>140</w:t>
      </w:r>
      <w:r>
        <w:t xml:space="preserve"> </w:t>
      </w:r>
      <w:r>
        <w:t>KF)</w:t>
      </w:r>
      <w:r>
        <w:t xml:space="preserve"> </w:t>
      </w:r>
      <w:r>
        <w:t>32</w:t>
      </w:r>
      <w:r>
        <w:t xml:space="preserve"> </w:t>
      </w:r>
      <w:r>
        <w:t>30 -1</w:t>
      </w:r>
      <w:r>
        <w:t xml:space="preserve"> </w:t>
      </w:r>
      <w:r>
        <w:t>Uf/PE.</w:t>
      </w:r>
      <w:r>
        <w:t xml:space="preserve"> </w:t>
      </w:r>
      <w:r>
        <w:t>•09</w:t>
      </w:r>
      <w:r>
        <w:t xml:space="preserve"> </w:t>
      </w:r>
      <w:r>
        <w:t>10</w:t>
      </w:r>
      <w:r>
        <w:t xml:space="preserve"> </w:t>
      </w:r>
      <w:r>
        <w:t>56</w:t>
      </w:r>
      <w:r>
        <w:t xml:space="preserve"> </w:t>
      </w:r>
      <w:r>
        <w:t>Soo</w:t>
      </w:r>
      <w:r>
        <w:t xml:space="preserve"> </w:t>
      </w:r>
      <w:r>
        <w:t>-■/</w:t>
      </w:r>
      <w:r>
        <w:t xml:space="preserve"> </w:t>
      </w:r>
      <w:r>
        <w:t>t/9</w:t>
      </w:r>
      <w:r>
        <w:t xml:space="preserve"> </w:t>
      </w:r>
      <w:r>
        <w:t>bo</w:t>
      </w:r>
      <w:r>
        <w:t xml:space="preserve"> </w:t>
      </w:r>
      <w:r>
        <w:t>600</w:t>
      </w:r>
      <w:r>
        <w:t xml:space="preserve"> </w:t>
      </w:r>
      <w:r>
        <w:t>ID</w:t>
      </w:r>
      <w:r>
        <w:t xml:space="preserve"> </w:t>
      </w:r>
      <w:r>
        <w:t>to</w:t>
      </w:r>
      <w:r>
        <w:t xml:space="preserve"> </w:t>
      </w:r>
      <w:r>
        <w:t>10</w:t>
      </w:r>
      <w:r>
        <w:t xml:space="preserve"> </w:t>
      </w:r>
      <w:r>
        <w:t>UP</w:t>
      </w:r>
      <w:r>
        <w:t xml:space="preserve"> </w:t>
      </w:r>
      <w:r>
        <w:t>Vr</w:t>
      </w:r>
      <w:r>
        <w:t xml:space="preserve"> </w:t>
      </w:r>
      <w:r>
        <w:t>foi</w:t>
      </w:r>
      <w:r>
        <w:t xml:space="preserve"> </w:t>
      </w:r>
      <w:r>
        <w:t>If</w:t>
      </w:r>
      <w:r>
        <w:t xml:space="preserve"> </w:t>
      </w:r>
      <w:r>
        <w:t>+5</w:t>
      </w:r>
      <w:r>
        <w:t xml:space="preserve"> </w:t>
      </w:r>
      <w:r>
        <w:t>IDO</w:t>
      </w:r>
      <w:r>
        <w:t xml:space="preserve"> </w:t>
      </w:r>
      <w:r>
        <w:t>U-h</w:t>
      </w:r>
      <w:r>
        <w:t xml:space="preserve"> </w:t>
      </w:r>
      <w:r>
        <w:t>75</w:t>
      </w:r>
      <w:r>
        <w:t xml:space="preserve"> </w:t>
      </w:r>
      <w:r>
        <w:t>6ol</w:t>
      </w:r>
      <w:r>
        <w:t xml:space="preserve"> </w:t>
      </w:r>
      <w:r>
        <w:t>55</w:t>
      </w:r>
      <w:r>
        <w:t xml:space="preserve"> </w:t>
      </w:r>
      <w:r>
        <w:t>6</w:t>
      </w:r>
      <w:r>
        <w:t xml:space="preserve"> </w:t>
      </w:r>
      <w:r>
        <w:t>zw</w:t>
      </w:r>
      <w:r>
        <w:t xml:space="preserve"> </w:t>
      </w:r>
      <w:r>
        <w:t>*-4</w:t>
      </w:r>
      <w:r>
        <w:t xml:space="preserve"> </w:t>
      </w:r>
      <w:r>
        <w:t>if]</w:t>
      </w:r>
      <w:r>
        <w:t xml:space="preserve"> </w:t>
      </w:r>
      <w:r>
        <w:t>*</w:t>
      </w:r>
      <w:r>
        <w:t xml:space="preserve"> </w:t>
      </w:r>
      <w:r>
        <w:t>LA.'ft</w:t>
      </w:r>
      <w:r>
        <w:t xml:space="preserve"> </w:t>
      </w:r>
      <w:r>
        <w:t>10</w:t>
      </w:r>
      <w:r>
        <w:t xml:space="preserve"> </w:t>
      </w:r>
      <w:r>
        <w:t>lOp</w:t>
      </w:r>
      <w:r>
        <w:t xml:space="preserve"> </w:t>
      </w:r>
      <w:r>
        <w:t>&gt;&gt;*)0</w:t>
      </w:r>
      <w:r>
        <w:t xml:space="preserve"> </w:t>
      </w:r>
      <w:r>
        <w:t>no</w:t>
      </w:r>
      <w:r>
        <w:t xml:space="preserve"> </w:t>
      </w:r>
      <w:r>
        <w:t>33</w:t>
      </w:r>
      <w:r>
        <w:t xml:space="preserve"> </w:t>
      </w:r>
      <w:r>
        <w:t>AH J</w:t>
      </w:r>
      <w:r>
        <w:t xml:space="preserve"> </w:t>
      </w:r>
      <w:r>
        <w:t>PEW</w:t>
      </w:r>
      <w:r>
        <w:t xml:space="preserve"> </w:t>
      </w:r>
      <w:r>
        <w:t>25</w:t>
      </w:r>
      <w:r>
        <w:t xml:space="preserve"> </w:t>
      </w:r>
      <w:r>
        <w:t>to</w:t>
      </w:r>
      <w:r>
        <w:t xml:space="preserve"> </w:t>
      </w:r>
      <w:r>
        <w:t>25</w:t>
      </w:r>
      <w:r>
        <w:t xml:space="preserve"> </w:t>
      </w:r>
      <w:r>
        <w:t>ffC,</w:t>
      </w:r>
      <w:r>
        <w:t xml:space="preserve"> </w:t>
      </w:r>
      <w:r>
        <w:t>/</w:t>
      </w:r>
      <w:r>
        <w:t xml:space="preserve"> </w:t>
      </w:r>
      <w:r>
        <w:t>irl</w:t>
      </w:r>
      <w:r>
        <w:t xml:space="preserve"> </w:t>
      </w:r>
      <w:r>
        <w:t>35</w:t>
      </w:r>
      <w:r>
        <w:t xml:space="preserve"> </w:t>
      </w:r>
      <w:r>
        <w:t>PElft</w:t>
      </w:r>
      <w:r>
        <w:t xml:space="preserve"> </w:t>
      </w:r>
      <w:r>
        <w:t>P5</w:t>
      </w:r>
      <w:r>
        <w:t xml:space="preserve"> </w:t>
      </w:r>
      <w:r>
        <w:t>15</w:t>
      </w:r>
      <w:r>
        <w:t xml:space="preserve"> </w:t>
      </w:r>
      <w:r>
        <w:t>ico</w:t>
      </w:r>
      <w:r>
        <w:t xml:space="preserve"> </w:t>
      </w:r>
      <w:r>
        <w:t>Ho</w:t>
      </w:r>
      <w:r>
        <w:t xml:space="preserve"> </w:t>
      </w:r>
      <w:r>
        <w:t>/</w:t>
      </w:r>
      <w:r>
        <w:t xml:space="preserve"> </w:t>
      </w:r>
      <w:r>
        <w:t>u-b</w:t>
      </w:r>
      <w:r>
        <w:t xml:space="preserve"> </w:t>
      </w:r>
      <w:r>
        <w:t>55</w:t>
      </w:r>
      <w:r>
        <w:t xml:space="preserve"> </w:t>
      </w:r>
      <w:r>
        <w:t>PE</w:t>
      </w:r>
      <w:r>
        <w:t xml:space="preserve"> </w:t>
      </w:r>
      <w:r>
        <w:t>5&lt;*</w:t>
      </w:r>
      <w:r>
        <w:t xml:space="preserve"> </w:t>
      </w:r>
      <w:r>
        <w:t>15</w:t>
      </w:r>
      <w:r>
        <w:t xml:space="preserve"> </w:t>
      </w:r>
      <w:r>
        <w:t>100</w:t>
      </w:r>
      <w:r>
        <w:t xml:space="preserve"> </w:t>
      </w:r>
      <w:r>
        <w:t>60</w:t>
      </w:r>
      <w:r>
        <w:t xml:space="preserve"> </w:t>
      </w:r>
      <w:r>
        <w:t>5^</w:t>
      </w:r>
      <w:r>
        <w:t xml:space="preserve"> </w:t>
      </w:r>
      <w:r>
        <w:t>!0‘l</w:t>
      </w:r>
      <w:r>
        <w:t xml:space="preserve"> </w:t>
      </w:r>
      <w:r>
        <w:t>H-</w:t>
      </w:r>
      <w:r>
        <w:t xml:space="preserve"> </w:t>
      </w:r>
      <w:r>
        <w:t>P6/P£</w:t>
      </w:r>
      <w:r>
        <w:t xml:space="preserve"> </w:t>
      </w:r>
      <w:r>
        <w:t>07</w:t>
      </w:r>
      <w:r>
        <w:t xml:space="preserve"> </w:t>
      </w:r>
      <w:r>
        <w:t>25</w:t>
      </w:r>
      <w:r>
        <w:t xml:space="preserve"> </w:t>
      </w:r>
      <w:r>
        <w:t>96</w:t>
      </w:r>
      <w:r>
        <w:t xml:space="preserve"> </w:t>
      </w:r>
      <w:r>
        <w:t>&lt;5</w:t>
      </w:r>
      <w:r>
        <w:t xml:space="preserve"> </w:t>
      </w:r>
      <w:r>
        <w:t>Wo</w:t>
      </w:r>
      <w:r>
        <w:t xml:space="preserve"> </w:t>
      </w:r>
      <w:r>
        <w:t>/</w:t>
      </w:r>
      <w:r>
        <w:t xml:space="preserve"> </w:t>
      </w:r>
      <w:r>
        <w:t>HO</w:t>
      </w:r>
      <w:r>
        <w:t xml:space="preserve"> </w:t>
      </w:r>
      <w:r>
        <w:t>52</w:t>
      </w:r>
      <w:r>
        <w:t xml:space="preserve"> </w:t>
      </w:r>
      <w:r>
        <w:t>P^</w:t>
      </w:r>
      <w:r>
        <w:t xml:space="preserve"> </w:t>
      </w:r>
      <w:r>
        <w:t>579</w:t>
      </w:r>
      <w:r>
        <w:t xml:space="preserve"> </w:t>
      </w:r>
      <w:r>
        <w:t>90</w:t>
      </w:r>
      <w:r>
        <w:t xml:space="preserve"> </w:t>
      </w:r>
      <w:r>
        <w:t>/of</w:t>
      </w:r>
      <w:r>
        <w:t xml:space="preserve"> </w:t>
      </w:r>
      <w:r>
        <w:t>to</w:t>
      </w:r>
      <w:r>
        <w:t xml:space="preserve"> </w:t>
      </w:r>
      <w:r>
        <w:t>610</w:t>
      </w:r>
      <w:r>
        <w:t xml:space="preserve"> </w:t>
      </w:r>
      <w:r>
        <w:t>W</w:t>
      </w:r>
      <w:r>
        <w:t xml:space="preserve"> </w:t>
      </w:r>
      <w:r>
        <w:t>SO -</w:t>
      </w:r>
      <w:r>
        <w:t xml:space="preserve"> </w:t>
      </w:r>
      <w:r>
        <w:t>PE</w:t>
      </w:r>
      <w:r>
        <w:t xml:space="preserve"> </w:t>
      </w:r>
      <w:r>
        <w:t>*</w:t>
      </w:r>
      <w:r>
        <w:t xml:space="preserve"> </w:t>
      </w:r>
      <w:r>
        <w:t>*5T</w:t>
      </w:r>
      <w:r>
        <w:t xml:space="preserve"> </w:t>
      </w:r>
      <w:r>
        <w:t>if</w:t>
      </w:r>
      <w:r>
        <w:t xml:space="preserve"> </w:t>
      </w:r>
      <w:r>
        <w:t>loo</w:t>
      </w:r>
      <w:r>
        <w:t xml:space="preserve"> </w:t>
      </w:r>
      <w:r>
        <w:t>nt</w:t>
      </w:r>
      <w:r>
        <w:t xml:space="preserve"> </w:t>
      </w:r>
      <w:r>
        <w:t>—</w:t>
      </w:r>
      <w:r>
        <w:t xml:space="preserve"> </w:t>
      </w:r>
      <w:r>
        <w:t>5 ■</w:t>
      </w:r>
      <w:r>
        <w:t xml:space="preserve"> </w:t>
      </w:r>
      <w:r>
        <w:t>PE</w:t>
      </w:r>
      <w:r>
        <w:t xml:space="preserve"> </w:t>
      </w:r>
      <w:r>
        <w:t>610</w:t>
      </w:r>
      <w:r>
        <w:t xml:space="preserve"> </w:t>
      </w:r>
      <w:r>
        <w:t>90</w:t>
      </w:r>
      <w:r>
        <w:t xml:space="preserve"> </w:t>
      </w:r>
      <w:r>
        <w:t>&amp;</w:t>
      </w:r>
      <w:r>
        <w:t xml:space="preserve"> </w:t>
      </w:r>
      <w:r>
        <w:t>ID</w:t>
      </w:r>
      <w:r>
        <w:t xml:space="preserve"> </w:t>
      </w:r>
      <w:r>
        <w:t>bfo</w:t>
      </w:r>
      <w:r>
        <w:t xml:space="preserve"> </w:t>
      </w:r>
      <w:r>
        <w:t>I</w:t>
      </w:r>
      <w:r>
        <w:t xml:space="preserve"> </w:t>
      </w:r>
      <w:r>
        <w:t>m</w:t>
      </w:r>
      <w:r>
        <w:t xml:space="preserve"> </w:t>
      </w:r>
      <w:r>
        <w:t>36</w:t>
      </w:r>
      <w:r>
        <w:t xml:space="preserve"> </w:t>
      </w:r>
      <w:r>
        <w:t>Pf/PE</w:t>
      </w:r>
      <w:r>
        <w:t xml:space="preserve"> </w:t>
      </w:r>
      <w:r>
        <w:t>6H</w:t>
      </w:r>
      <w:r>
        <w:t xml:space="preserve"> </w:t>
      </w:r>
      <w:r>
        <w:t>if</w:t>
      </w:r>
      <w:r>
        <w:t xml:space="preserve"> </w:t>
      </w:r>
      <w:r>
        <w:t>I#</w:t>
      </w:r>
      <w:r>
        <w:t xml:space="preserve"> </w:t>
      </w:r>
      <w:r>
        <w:t>10</w:t>
      </w:r>
      <w:r>
        <w:t xml:space="preserve"> </w:t>
      </w:r>
      <w:r>
        <w:t>060</w:t>
      </w:r>
      <w:r>
        <w:t xml:space="preserve"> </w:t>
      </w:r>
      <w:r>
        <w:t>1</w:t>
      </w:r>
      <w:r>
        <w:t xml:space="preserve"> </w:t>
      </w:r>
      <w:r>
        <w:t>in</w:t>
      </w:r>
      <w:r>
        <w:t xml:space="preserve"> </w:t>
      </w:r>
      <w:r>
        <w:t>P5</w:t>
      </w:r>
      <w:r>
        <w:t xml:space="preserve"> </w:t>
      </w:r>
      <w:r>
        <w:t>6n</w:t>
      </w:r>
      <w:r>
        <w:t xml:space="preserve"> </w:t>
      </w:r>
      <w:r>
        <w:t>)0</w:t>
      </w:r>
      <w:r>
        <w:t xml:space="preserve"> </w:t>
      </w:r>
      <w:r>
        <w:t>no</w:t>
      </w:r>
      <w:r>
        <w:t xml:space="preserve"> </w:t>
      </w:r>
      <w:r>
        <w:t>16</w:t>
      </w:r>
      <w:r>
        <w:t xml:space="preserve"> </w:t>
      </w:r>
      <w:r>
        <w:t>iOb</w:t>
      </w:r>
      <w:r>
        <w:t xml:space="preserve"> </w:t>
      </w:r>
      <w:r>
        <w:t>1</w:t>
      </w:r>
      <w:r>
        <w:t xml:space="preserve"> </w:t>
      </w:r>
      <w:r>
        <w:t>lot</w:t>
      </w:r>
      <w:r>
        <w:t xml:space="preserve"> </w:t>
      </w:r>
      <w:r>
        <w:t>32</w:t>
      </w:r>
      <w:r>
        <w:t xml:space="preserve"> </w:t>
      </w:r>
      <w:r>
        <w:t>PS</w:t>
      </w:r>
      <w:r>
        <w:t xml:space="preserve"> </w:t>
      </w:r>
      <w:r>
        <w:t>So</w:t>
      </w:r>
      <w:r>
        <w:t xml:space="preserve"> </w:t>
      </w:r>
      <w:r>
        <w:t>Iff</w:t>
      </w:r>
      <w:r>
        <w:t xml:space="preserve"> </w:t>
      </w:r>
      <w:r>
        <w:t>10</w:t>
      </w:r>
      <w:r>
        <w:t xml:space="preserve"> </w:t>
      </w:r>
      <w:r>
        <w:t>160</w:t>
      </w:r>
      <w:r>
        <w:t xml:space="preserve"> </w:t>
      </w:r>
      <w:r>
        <w:t>1</w:t>
      </w:r>
      <w:r>
        <w:t xml:space="preserve"> </w:t>
      </w:r>
      <w:r>
        <w:t>I/O</w:t>
      </w:r>
      <w:r>
        <w:t xml:space="preserve"> </w:t>
      </w:r>
      <w:r>
        <w:t>56</w:t>
      </w:r>
      <w:r>
        <w:t xml:space="preserve"> </w:t>
      </w:r>
      <w:r>
        <w:t>«n</w:t>
      </w:r>
      <w:r>
        <w:t xml:space="preserve"> </w:t>
      </w:r>
      <w:r>
        <w:t>P9</w:t>
      </w:r>
      <w:r>
        <w:t xml:space="preserve"> </w:t>
      </w:r>
      <w:r>
        <w:t>y&gt;</w:t>
      </w:r>
      <w:r>
        <w:t xml:space="preserve"> </w:t>
      </w:r>
      <w:r>
        <w:t>Vi</w:t>
      </w:r>
      <w:r>
        <w:t xml:space="preserve"> </w:t>
      </w:r>
      <w:r>
        <w:t>100</w:t>
      </w:r>
      <w:r>
        <w:t xml:space="preserve"> </w:t>
      </w:r>
      <w:r>
        <w:t>ID</w:t>
      </w:r>
      <w:r>
        <w:t xml:space="preserve"> </w:t>
      </w:r>
      <w:r>
        <w:t>~ tfy</w:t>
      </w:r>
      <w:r>
        <w:t xml:space="preserve"> </w:t>
      </w:r>
      <w:r>
        <w:t>*•/</w:t>
      </w:r>
      <w:r>
        <w:t xml:space="preserve"> </w:t>
      </w:r>
      <w:r>
        <w:t>!‘b</w:t>
      </w:r>
      <w:r>
        <w:t xml:space="preserve"> </w:t>
      </w:r>
      <w:r>
        <w:t>36</w:t>
      </w:r>
      <w:r>
        <w:t xml:space="preserve"> </w:t>
      </w:r>
      <w:r>
        <w:t>P$</w:t>
      </w:r>
      <w:r>
        <w:t xml:space="preserve"> </w:t>
      </w:r>
      <w:r>
        <w:t>5/5</w:t>
      </w:r>
      <w:r>
        <w:t xml:space="preserve"> </w:t>
      </w:r>
      <w:r>
        <w:t>K</w:t>
      </w:r>
      <w:r>
        <w:t xml:space="preserve"> </w:t>
      </w:r>
      <w:r>
        <w:t>IPs</w:t>
      </w:r>
      <w:r>
        <w:t xml:space="preserve"> </w:t>
      </w:r>
      <w:r>
        <w:t>If</w:t>
      </w:r>
      <w:r>
        <w:t xml:space="preserve"> </w:t>
      </w:r>
      <w:r>
        <w:t>050</w:t>
      </w:r>
      <w:r>
        <w:t xml:space="preserve"> </w:t>
      </w:r>
      <w:r>
        <w:t>/</w:t>
      </w:r>
      <w:r>
        <w:t xml:space="preserve"> </w:t>
      </w:r>
      <w:r>
        <w:t>m*</w:t>
      </w:r>
      <w:r>
        <w:t xml:space="preserve"> </w:t>
      </w:r>
      <w:r>
        <w:t>Pi</w:t>
      </w:r>
      <w:r>
        <w:t xml:space="preserve"> </w:t>
      </w:r>
      <w:r>
        <w:t>?/4»</w:t>
      </w:r>
      <w:r>
        <w:t xml:space="preserve"> </w:t>
      </w:r>
      <w:r>
        <w:t>S'</w:t>
      </w:r>
      <w:r>
        <w:t xml:space="preserve"> </w:t>
      </w:r>
      <w:r>
        <w:t>6o</w:t>
      </w:r>
      <w:r>
        <w:t xml:space="preserve"> </w:t>
      </w:r>
      <w:r>
        <w:t>tlD</w:t>
      </w:r>
      <w:r>
        <w:t xml:space="preserve"> </w:t>
      </w:r>
      <w:r>
        <w:t>1</w:t>
      </w:r>
      <w:r>
        <w:t xml:space="preserve"> </w:t>
      </w:r>
      <w:r>
        <w:t>uv</w:t>
      </w:r>
      <w:r>
        <w:t xml:space="preserve"> </w:t>
      </w:r>
      <w:r>
        <w:t>a</w:t>
      </w:r>
      <w:r>
        <w:t xml:space="preserve"> </w:t>
      </w:r>
      <w:r>
        <w:t>P$</w:t>
      </w:r>
      <w:r>
        <w:t xml:space="preserve"> </w:t>
      </w:r>
      <w:r>
        <w:t>uw</w:t>
      </w:r>
      <w:r>
        <w:t xml:space="preserve"> </w:t>
      </w:r>
      <w:r>
        <w:t xml:space="preserve"> 5/7</w:t>
      </w:r>
      <w:r>
        <w:t xml:space="preserve"> </w:t>
      </w:r>
      <w:r>
        <w:t>v;</w:t>
      </w:r>
      <w:r>
        <w:t xml:space="preserve"> </w:t>
      </w:r>
      <w:r>
        <w:t>Ho</w:t>
      </w:r>
      <w:r>
        <w:t xml:space="preserve"> </w:t>
      </w:r>
      <w:r>
        <w:t>5$</w:t>
      </w:r>
      <w:r>
        <w:t xml:space="preserve"> </w:t>
      </w:r>
      <w:r>
        <w:t>AO</w:t>
      </w:r>
      <w:r>
        <w:t xml:space="preserve"> </w:t>
      </w:r>
      <w:r>
        <w:t>1</w:t>
      </w:r>
      <w:r>
        <w:t xml:space="preserve"> </w:t>
      </w:r>
      <w:r>
        <w:t>109</w:t>
      </w:r>
      <w:r>
        <w:t xml:space="preserve"> </w:t>
      </w:r>
      <w:r>
        <w:t>trz</w:t>
      </w:r>
      <w:r>
        <w:t xml:space="preserve"> </w:t>
      </w:r>
      <w:r>
        <w:t>70 -</w:t>
      </w:r>
      <w:r>
        <w:t xml:space="preserve"> </w:t>
      </w:r>
      <w:r>
        <w:t>80 &lt;i</w:t>
      </w:r>
      <w:r>
        <w:t xml:space="preserve"> </w:t>
      </w:r>
      <w:r>
        <w:t>-</w:t>
      </w:r>
      <w:r>
        <w:t xml:space="preserve"> </w:t>
      </w:r>
      <w:r>
        <w:t>30 -</w:t>
      </w:r>
      <w:r>
        <w:t xml:space="preserve"> </w:t>
      </w:r>
      <w:r>
        <w:t>inn .</w:t>
      </w:r>
      <w:r>
        <w:t xml:space="preserve"> </w:t>
      </w:r>
      <w:r>
        <w:t>110 ■</w:t>
      </w:r>
      <w:r>
        <w:t xml:space="preserve"> </w:t>
      </w:r>
      <w:r>
        <w:t>i ?n .</w:t>
      </w:r>
      <w:r>
        <w:t xml:space="preserve"> </w:t>
      </w:r>
      <w:r>
        <w:t>130 -</w:t>
      </w:r>
      <w:r>
        <w:t xml:space="preserve"> </w:t>
      </w:r>
      <w:r>
        <w:t>140 -|</w:t>
      </w:r>
      <w:r>
        <w:t xml:space="preserve"> </w:t>
      </w:r>
      <w:r>
        <w:t>mn -</w:t>
      </w:r>
      <w:r>
        <w:t xml:space="preserve"> </w:t>
      </w:r>
      <w:r>
        <w:t>IRG</w:t>
      </w:r>
      <w:r>
        <w:t xml:space="preserve"> </w:t>
      </w:r>
      <w:r>
        <w:t>170 -</w:t>
      </w:r>
      <w:r>
        <w:t xml:space="preserve"> </w:t>
      </w:r>
      <w:r>
        <w:t>inn -i</w:t>
      </w:r>
      <w:r>
        <w:t xml:space="preserve"> </w:t>
      </w:r>
      <w:r>
        <w:t>190 -</w:t>
      </w:r>
      <w:r>
        <w:t xml:space="preserve"> </w:t>
      </w:r>
      <w:r>
        <w:t>1-200 -</w:t>
      </w:r>
      <w:r>
        <w:t xml:space="preserve"> </w:t>
      </w:r>
      <w:r>
        <w:t>C R A EXPLORATION PTY LIMITED</w:t>
      </w:r>
      <w:r>
        <w:t xml:space="preserve"> </w:t>
      </w:r>
      <w:r>
        <w:t>MT SURPRISE - A to P 3973M</w:t>
      </w:r>
      <w:r>
        <w:t xml:space="preserve"> </w:t>
      </w:r>
      <w:r>
        <w:t>RIESLING PROSPECT</w:t>
      </w:r>
      <w:r>
        <w:t xml:space="preserve"> </w:t>
      </w:r>
      <w:r>
        <w:t>20</w:t>
      </w:r>
      <w:r>
        <w:t xml:space="preserve"> </w:t>
      </w:r>
      <w:r>
        <w:t>30</w:t>
      </w:r>
      <w:r>
        <w:t xml:space="preserve"> </w:t>
      </w:r>
      <w:r>
        <w:t>40</w:t>
      </w:r>
      <w:r>
        <w:t xml:space="preserve"> </w:t>
      </w:r>
      <w:r>
        <w:t>so ■3 metres</w:t>
      </w:r>
      <w:r>
        <w:t xml:space="preserve"> </w:t>
      </w:r>
      <w:r>
        <w:t>QUEENSLAND</w:t>
      </w:r>
      <w:r>
        <w:t xml:space="preserve"> </w:t>
      </w:r>
      <w:r>
        <w:t>SCALE</w:t>
      </w:r>
      <w:r>
        <w:t xml:space="preserve"> </w:t>
      </w:r>
      <w:r>
        <w:t>DRILL SECTION PD85 RG2</w:t>
      </w:r>
      <w:r>
        <w:t xml:space="preserve"> </w:t>
      </w:r>
      <w:r>
        <w:t>Ref</w:t>
      </w:r>
      <w:r>
        <w:t xml:space="preserve"> </w:t>
      </w:r>
      <w:r>
        <w:t>SE55-9 Einasleigh</w:t>
      </w:r>
      <w:r>
        <w:t xml:space="preserve"> </w:t>
      </w:r>
      <w:r>
        <w:t>) Scale- I</w:t>
      </w:r>
      <w:r>
        <w:t xml:space="preserve"> </w:t>
      </w:r>
      <w:r>
        <w:t>1000</w:t>
      </w:r>
      <w:r>
        <w:t xml:space="preserve"> </w:t>
      </w:r>
      <w:r>
        <w:t>Geol</w:t>
      </w:r>
      <w:r>
        <w:t xml:space="preserve"> </w:t>
      </w:r>
      <w:r>
        <w:t>D.O.M.</w:t>
      </w:r>
      <w:r>
        <w:t xml:space="preserve"> </w:t>
      </w:r>
      <w:r>
        <w:t>[ Report No;</w:t>
      </w:r>
      <w:r>
        <w:t xml:space="preserve"> </w:t>
      </w:r>
      <w:r>
        <w:t>14680</w:t>
      </w:r>
      <w:r>
        <w:t xml:space="preserve"> </w:t>
      </w:r>
      <w:r>
        <w:t>Date Nov. (985</w:t>
      </w:r>
      <w:r>
        <w:t xml:space="preserve"> </w:t>
      </w:r>
      <w:r>
        <w:t>Plan No- Ob 1803</w:t>
      </w:r>
      <w:r>
        <w:t xml:space="preserve"> </w:t>
      </w:r>
      <w:r>
        <w:t>Drawn W.C. A.</w:t>
      </w:r>
    </w:p>
    <w:p>
      <w:r>
        <w:br w:type="page"/>
      </w:r>
    </w:p>
    <w:p>
      <w:r>
        <w:t xml:space="preserve"> </w:t>
      </w:r>
      <w:r>
        <w:t>-</w:t>
      </w:r>
      <w:r>
        <w:t xml:space="preserve"> </w:t>
      </w:r>
      <w:r>
        <w:t>!</w:t>
      </w:r>
      <w:r>
        <w:t xml:space="preserve"> </w:t>
      </w:r>
      <w:r>
        <w:t>L</w:t>
      </w:r>
      <w:r>
        <w:t xml:space="preserve"> </w:t>
      </w:r>
      <w:r>
        <w:t>ff</w:t>
      </w:r>
      <w:r>
        <w:t xml:space="preserve"> </w:t>
      </w:r>
      <w:r>
        <w:t>1</w:t>
      </w:r>
      <w:r>
        <w:t xml:space="preserve"> </w:t>
      </w:r>
      <w:r>
        <w:t>PE</w:t>
      </w:r>
      <w:r>
        <w:t xml:space="preserve"> </w:t>
      </w:r>
      <w:r>
        <w:t>Pelite</w:t>
      </w:r>
      <w:r>
        <w:t xml:space="preserve"> </w:t>
      </w:r>
      <w:r>
        <w:t>PS</w:t>
      </w:r>
      <w:r>
        <w:t xml:space="preserve"> </w:t>
      </w:r>
      <w:r>
        <w:t>Psommrte</w:t>
      </w:r>
      <w:r>
        <w:t xml:space="preserve"> </w:t>
      </w:r>
      <w:r>
        <w:t>PG</w:t>
      </w:r>
      <w:r>
        <w:t xml:space="preserve"> </w:t>
      </w:r>
      <w:r>
        <w:t>Pegmatite</w:t>
      </w:r>
      <w:r>
        <w:t xml:space="preserve"> </w:t>
      </w:r>
      <w:r>
        <w:t>LG</w:t>
      </w:r>
      <w:r>
        <w:t xml:space="preserve"> </w:t>
      </w:r>
      <w:r>
        <w:t>Leucogneiss</w:t>
      </w:r>
      <w:r>
        <w:t xml:space="preserve"> </w:t>
      </w:r>
      <w:r>
        <w:t>AM</w:t>
      </w:r>
      <w:r>
        <w:t xml:space="preserve"> </w:t>
      </w:r>
      <w:r>
        <w:t>Amphibolite</w:t>
      </w:r>
      <w:r>
        <w:t xml:space="preserve"> </w:t>
      </w:r>
      <w:r>
        <w:t>QT</w:t>
      </w:r>
      <w:r>
        <w:t xml:space="preserve"> </w:t>
      </w:r>
      <w:r>
        <w:t>Ouortzite</w:t>
      </w:r>
      <w:r>
        <w:t xml:space="preserve"> </w:t>
      </w:r>
      <w:r>
        <w:t>qg</w:t>
      </w:r>
      <w:r>
        <w:t xml:space="preserve"> </w:t>
      </w:r>
      <w:r>
        <w:t>quartz gohnite</w:t>
      </w:r>
      <w:r>
        <w:t xml:space="preserve"> </w:t>
      </w:r>
      <w:r>
        <w:t>q</w:t>
      </w:r>
      <w:r>
        <w:t xml:space="preserve"> </w:t>
      </w:r>
      <w:r>
        <w:t>quortz</w:t>
      </w:r>
      <w:r>
        <w:t xml:space="preserve"> </w:t>
      </w:r>
      <w:r>
        <w:t>g</w:t>
      </w:r>
      <w:r>
        <w:t xml:space="preserve"> </w:t>
      </w:r>
      <w:r>
        <w:t>gornetiferous (PEg)</w:t>
      </w:r>
      <w:r>
        <w:t xml:space="preserve"> </w:t>
      </w:r>
      <w:r>
        <w:t>LITHOLOGY</w:t>
      </w:r>
      <w:r>
        <w:t xml:space="preserve"> </w:t>
      </w:r>
      <w:r>
        <w:t>SAMPLE No,</w:t>
      </w:r>
      <w:r>
        <w:t xml:space="preserve"> </w:t>
      </w:r>
      <w:r>
        <w:t>ANALYTICAL RESULTS (ppm)</w:t>
      </w:r>
      <w:r>
        <w:t xml:space="preserve"> </w:t>
      </w:r>
      <w:r>
        <w:t>RAD</w:t>
      </w:r>
      <w:r>
        <w:t xml:space="preserve"> </w:t>
      </w:r>
      <w:r>
        <w:t>Mog.</w:t>
      </w:r>
      <w:r>
        <w:t xml:space="preserve"> </w:t>
      </w:r>
      <w:r>
        <w:t>Suscept. kxl0*6</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TCI</w:t>
      </w:r>
      <w:r>
        <w:t xml:space="preserve"> </w:t>
      </w:r>
      <w:r>
        <w:t>Pt</w:t>
      </w:r>
      <w:r>
        <w:t xml:space="preserve"> </w:t>
      </w:r>
      <w:r>
        <w:t>1191 E!9</w:t>
      </w:r>
      <w:r>
        <w:t xml:space="preserve"> </w:t>
      </w:r>
      <w:r>
        <w:t>ifff</w:t>
      </w:r>
      <w:r>
        <w:t xml:space="preserve"> </w:t>
      </w:r>
      <w:r>
        <w:t>5HP</w:t>
      </w:r>
      <w:r>
        <w:t xml:space="preserve"> </w:t>
      </w:r>
      <w:r>
        <w:t>&amp;</w:t>
      </w:r>
      <w:r>
        <w:t xml:space="preserve"> </w:t>
      </w:r>
      <w:r>
        <w:t>869</w:t>
      </w:r>
      <w:r>
        <w:t xml:space="preserve"> </w:t>
      </w:r>
      <w:r>
        <w:t>1</w:t>
      </w:r>
      <w:r>
        <w:t xml:space="preserve"> </w:t>
      </w:r>
      <w:r>
        <w:t>nt</w:t>
      </w:r>
      <w:r>
        <w:t xml:space="preserve"> </w:t>
      </w:r>
      <w:r>
        <w:t>VE</w:t>
      </w:r>
      <w:r>
        <w:t xml:space="preserve"> </w:t>
      </w:r>
      <w:r>
        <w:t>Pb/PL</w:t>
      </w:r>
      <w:r>
        <w:t xml:space="preserve"> </w:t>
      </w:r>
      <w:r>
        <w:t>516</w:t>
      </w:r>
      <w:r>
        <w:t xml:space="preserve"> </w:t>
      </w:r>
      <w:r>
        <w:t>60</w:t>
      </w:r>
      <w:r>
        <w:t xml:space="preserve"> </w:t>
      </w:r>
      <w:r>
        <w:t>W</w:t>
      </w:r>
      <w:r>
        <w:t xml:space="preserve"> </w:t>
      </w:r>
      <w:r>
        <w:t>90</w:t>
      </w:r>
      <w:r>
        <w:t xml:space="preserve"> </w:t>
      </w:r>
      <w:r>
        <w:t>909</w:t>
      </w:r>
      <w:r>
        <w:t xml:space="preserve"> </w:t>
      </w:r>
      <w:r>
        <w:t>/</w:t>
      </w:r>
      <w:r>
        <w:t xml:space="preserve"> </w:t>
      </w:r>
      <w:r>
        <w:t>155</w:t>
      </w:r>
      <w:r>
        <w:t xml:space="preserve"> </w:t>
      </w:r>
      <w:r>
        <w:t>n</w:t>
      </w:r>
      <w:r>
        <w:t xml:space="preserve"> </w:t>
      </w:r>
      <w:r>
        <w:t>pt/ftf</w:t>
      </w:r>
      <w:r>
        <w:t xml:space="preserve"> </w:t>
      </w:r>
      <w:r>
        <w:t>52P</w:t>
      </w:r>
      <w:r>
        <w:t xml:space="preserve"> </w:t>
      </w:r>
      <w:r>
        <w:t>VIP</w:t>
      </w:r>
      <w:r>
        <w:t xml:space="preserve"> </w:t>
      </w:r>
      <w:r>
        <w:t>6850</w:t>
      </w:r>
      <w:r>
        <w:t xml:space="preserve"> </w:t>
      </w:r>
      <w:r>
        <w:t>65</w:t>
      </w:r>
      <w:r>
        <w:t xml:space="preserve"> </w:t>
      </w:r>
      <w:r>
        <w:t>U60</w:t>
      </w:r>
      <w:r>
        <w:t xml:space="preserve"> </w:t>
      </w:r>
      <w:r>
        <w:t>I</w:t>
      </w:r>
      <w:r>
        <w:t xml:space="preserve"> </w:t>
      </w:r>
      <w:r>
        <w:t>16O</w:t>
      </w:r>
      <w:r>
        <w:t xml:space="preserve"> </w:t>
      </w:r>
      <w:r>
        <w:t>‘r</w:t>
      </w:r>
      <w:r>
        <w:t xml:space="preserve"> </w:t>
      </w:r>
      <w:r>
        <w:t>&amp;r</w:t>
      </w:r>
      <w:r>
        <w:t xml:space="preserve"> </w:t>
      </w:r>
      <w:r>
        <w:t>E2J</w:t>
      </w:r>
      <w:r>
        <w:t xml:space="preserve"> </w:t>
      </w:r>
      <w:r>
        <w:t>6f0</w:t>
      </w:r>
      <w:r>
        <w:t xml:space="preserve"> </w:t>
      </w:r>
      <w:r>
        <w:t>y.5o</w:t>
      </w:r>
      <w:r>
        <w:t xml:space="preserve"> </w:t>
      </w:r>
      <w:r>
        <w:t>b5</w:t>
      </w:r>
      <w:r>
        <w:t xml:space="preserve"> </w:t>
      </w:r>
      <w:r>
        <w:t>bbc</w:t>
      </w:r>
      <w:r>
        <w:t xml:space="preserve"> </w:t>
      </w:r>
      <w:r>
        <w:t>)</w:t>
      </w:r>
      <w:r>
        <w:t xml:space="preserve"> </w:t>
      </w:r>
      <w:r>
        <w:t>iEP-</w:t>
      </w:r>
      <w:r>
        <w:t xml:space="preserve"> </w:t>
      </w:r>
      <w:r>
        <w:t>2«</w:t>
      </w:r>
      <w:r>
        <w:t xml:space="preserve"> </w:t>
      </w:r>
      <w:r>
        <w:t>mar</w:t>
      </w:r>
      <w:r>
        <w:t xml:space="preserve"> </w:t>
      </w:r>
      <w:r>
        <w:t>521</w:t>
      </w:r>
      <w:r>
        <w:t xml:space="preserve"> </w:t>
      </w:r>
      <w:r>
        <w:t>110</w:t>
      </w:r>
      <w:r>
        <w:t xml:space="preserve"> </w:t>
      </w:r>
      <w:r>
        <w:t>loSO</w:t>
      </w:r>
      <w:r>
        <w:t xml:space="preserve"> </w:t>
      </w:r>
      <w:r>
        <w:t>55</w:t>
      </w:r>
      <w:r>
        <w:t xml:space="preserve"> </w:t>
      </w:r>
      <w:r>
        <w:t>b4-0</w:t>
      </w:r>
      <w:r>
        <w:t xml:space="preserve"> </w:t>
      </w:r>
      <w:r>
        <w:t>I</w:t>
      </w:r>
      <w:r>
        <w:t xml:space="preserve"> </w:t>
      </w:r>
      <w:r>
        <w:t>bo</w:t>
      </w:r>
      <w:r>
        <w:t xml:space="preserve"> </w:t>
      </w:r>
      <w:r>
        <w:t>P51 hmooHt</w:t>
      </w:r>
      <w:r>
        <w:t xml:space="preserve"> </w:t>
      </w:r>
      <w:r>
        <w:t>#0</w:t>
      </w:r>
      <w:r>
        <w:t xml:space="preserve"> </w:t>
      </w:r>
      <w:r>
        <w:t>‘Soso</w:t>
      </w:r>
      <w:r>
        <w:t xml:space="preserve"> </w:t>
      </w:r>
      <w:r>
        <w:t>bOo</w:t>
      </w:r>
      <w:r>
        <w:t xml:space="preserve"> </w:t>
      </w:r>
      <w:r>
        <w:t>1</w:t>
      </w:r>
      <w:r>
        <w:t xml:space="preserve"> </w:t>
      </w:r>
      <w:r>
        <w:t>'it</w:t>
      </w:r>
      <w:r>
        <w:t xml:space="preserve"> </w:t>
      </w:r>
      <w:r>
        <w:t>2-5</w:t>
      </w:r>
      <w:r>
        <w:t xml:space="preserve"> </w:t>
      </w:r>
      <w:r>
        <w:t>52/-</w:t>
      </w:r>
      <w:r>
        <w:t xml:space="preserve"> </w:t>
      </w:r>
      <w:r>
        <w:t>VO</w:t>
      </w:r>
      <w:r>
        <w:t xml:space="preserve"> </w:t>
      </w:r>
      <w:r>
        <w:t>6700</w:t>
      </w:r>
      <w:r>
        <w:t xml:space="preserve"> </w:t>
      </w:r>
      <w:r>
        <w:t>#0</w:t>
      </w:r>
      <w:r>
        <w:t xml:space="preserve"> </w:t>
      </w:r>
      <w:r>
        <w:t>$&lt;o</w:t>
      </w:r>
      <w:r>
        <w:t xml:space="preserve"> </w:t>
      </w:r>
      <w:r>
        <w:t>!</w:t>
      </w:r>
      <w:r>
        <w:t xml:space="preserve"> </w:t>
      </w:r>
      <w:r>
        <w:t>140</w:t>
      </w:r>
      <w:r>
        <w:t xml:space="preserve"> </w:t>
      </w:r>
      <w:r>
        <w:t>SO</w:t>
      </w:r>
      <w:r>
        <w:t xml:space="preserve"> </w:t>
      </w:r>
      <w:r>
        <w:t>m/pe/K</w:t>
      </w:r>
      <w:r>
        <w:t xml:space="preserve"> </w:t>
      </w:r>
      <w:r>
        <w:t>525</w:t>
      </w:r>
      <w:r>
        <w:t xml:space="preserve"> </w:t>
      </w:r>
      <w:r>
        <w:t>6P0</w:t>
      </w:r>
      <w:r>
        <w:t xml:space="preserve"> </w:t>
      </w:r>
      <w:r>
        <w:t>2560</w:t>
      </w:r>
      <w:r>
        <w:t xml:space="preserve"> </w:t>
      </w:r>
      <w:r>
        <w:t>E1o</w:t>
      </w:r>
      <w:r>
        <w:t xml:space="preserve"> </w:t>
      </w:r>
      <w:r>
        <w:t>W&gt;</w:t>
      </w:r>
      <w:r>
        <w:t xml:space="preserve"> </w:t>
      </w:r>
      <w:r>
        <w:t>1</w:t>
      </w:r>
      <w:r>
        <w:t xml:space="preserve"> </w:t>
      </w:r>
      <w:r>
        <w:t>140</w:t>
      </w:r>
      <w:r>
        <w:t xml:space="preserve"> </w:t>
      </w:r>
      <w:r>
        <w:t>S5</w:t>
      </w:r>
      <w:r>
        <w:t xml:space="preserve"> </w:t>
      </w:r>
      <w:r>
        <w:t>pypt</w:t>
      </w:r>
      <w:r>
        <w:t xml:space="preserve"> </w:t>
      </w:r>
      <w:r>
        <w:t>524</w:t>
      </w:r>
      <w:r>
        <w:t xml:space="preserve"> </w:t>
      </w:r>
      <w:r>
        <w:t>W</w:t>
      </w:r>
      <w:r>
        <w:t xml:space="preserve"> </w:t>
      </w:r>
      <w:r>
        <w:t>1500</w:t>
      </w:r>
      <w:r>
        <w:t xml:space="preserve"> </w:t>
      </w:r>
      <w:r>
        <w:t>Ho</w:t>
      </w:r>
      <w:r>
        <w:t xml:space="preserve"> </w:t>
      </w:r>
      <w:r>
        <w:t>/ooo</w:t>
      </w:r>
      <w:r>
        <w:t xml:space="preserve"> </w:t>
      </w:r>
      <w:r>
        <w:t xml:space="preserve">! </w:t>
      </w:r>
      <w:r>
        <w:t xml:space="preserve"> </w:t>
      </w:r>
      <w:r>
        <w:t>1</w:t>
      </w:r>
      <w:r>
        <w:t xml:space="preserve"> </w:t>
      </w:r>
      <w:r>
        <w:t>68</w:t>
      </w:r>
      <w:r>
        <w:t xml:space="preserve"> </w:t>
      </w:r>
      <w:r>
        <w:t>•500</w:t>
      </w:r>
      <w:r>
        <w:t xml:space="preserve"> </w:t>
      </w:r>
      <w:r>
        <w:t>fpoo</w:t>
      </w:r>
      <w:r>
        <w:t xml:space="preserve"> </w:t>
      </w:r>
      <w:r>
        <w:t>V/D</w:t>
      </w:r>
      <w:r>
        <w:t xml:space="preserve"> </w:t>
      </w:r>
      <w:r>
        <w:t>&amp;10</w:t>
      </w:r>
      <w:r>
        <w:t xml:space="preserve"> </w:t>
      </w:r>
      <w:r>
        <w:t>iss</w:t>
      </w:r>
      <w:r>
        <w:t xml:space="preserve"> </w:t>
      </w:r>
      <w:r>
        <w:t>55</w:t>
      </w:r>
      <w:r>
        <w:t xml:space="preserve"> </w:t>
      </w:r>
      <w:r>
        <w:t>*£/«*</w:t>
      </w:r>
      <w:r>
        <w:t xml:space="preserve"> </w:t>
      </w:r>
      <w:r>
        <w:t>52/</w:t>
      </w:r>
      <w:r>
        <w:t xml:space="preserve"> </w:t>
      </w:r>
      <w:r>
        <w:t>iU&gt;</w:t>
      </w:r>
      <w:r>
        <w:t xml:space="preserve"> </w:t>
      </w:r>
      <w:r>
        <w:t>Hot</w:t>
      </w:r>
      <w:r>
        <w:t xml:space="preserve"> </w:t>
      </w:r>
      <w:r>
        <w:t>10</w:t>
      </w:r>
      <w:r>
        <w:t xml:space="preserve"> </w:t>
      </w:r>
      <w:r>
        <w:t>160</w:t>
      </w:r>
      <w:r>
        <w:t xml:space="preserve"> </w:t>
      </w:r>
      <w:r>
        <w:t>5t</w:t>
      </w:r>
      <w:r>
        <w:t xml:space="preserve"> </w:t>
      </w:r>
      <w:r>
        <w:t>Pe</w:t>
      </w:r>
      <w:r>
        <w:t xml:space="preserve"> </w:t>
      </w:r>
      <w:r>
        <w:t>519</w:t>
      </w:r>
      <w:r>
        <w:t xml:space="preserve"> </w:t>
      </w:r>
      <w:r>
        <w:t>b6</w:t>
      </w:r>
      <w:r>
        <w:t xml:space="preserve"> </w:t>
      </w:r>
      <w:r>
        <w:t>1650</w:t>
      </w:r>
      <w:r>
        <w:t xml:space="preserve"> </w:t>
      </w:r>
      <w:r>
        <w:t>280</w:t>
      </w:r>
      <w:r>
        <w:t xml:space="preserve"> </w:t>
      </w:r>
      <w:r>
        <w:t>Sd-0</w:t>
      </w:r>
      <w:r>
        <w:t xml:space="preserve"> </w:t>
      </w:r>
      <w:r>
        <w:t>i^o</w:t>
      </w:r>
      <w:r>
        <w:t xml:space="preserve"> </w:t>
      </w:r>
      <w:r>
        <w:t>ISO</w:t>
      </w:r>
      <w:r>
        <w:t xml:space="preserve"> </w:t>
      </w:r>
      <w:r>
        <w:t>Pe</w:t>
      </w:r>
      <w:r>
        <w:t xml:space="preserve"> </w:t>
      </w:r>
      <w:r>
        <w:t>5W</w:t>
      </w:r>
      <w:r>
        <w:t xml:space="preserve"> </w:t>
      </w:r>
      <w:r>
        <w:t>80</w:t>
      </w:r>
      <w:r>
        <w:t xml:space="preserve"> </w:t>
      </w:r>
      <w:r>
        <w:t>600</w:t>
      </w:r>
      <w:r>
        <w:t xml:space="preserve"> </w:t>
      </w:r>
      <w:r>
        <w:t>26</w:t>
      </w:r>
      <w:r>
        <w:t xml:space="preserve"> </w:t>
      </w:r>
      <w:r>
        <w:t>/OOO</w:t>
      </w:r>
      <w:r>
        <w:t xml:space="preserve"> </w:t>
      </w:r>
      <w:r>
        <w:t>/</w:t>
      </w:r>
      <w:r>
        <w:t xml:space="preserve"> </w:t>
      </w:r>
      <w:r>
        <w:t>Ii6</w:t>
      </w:r>
      <w:r>
        <w:t xml:space="preserve"> </w:t>
      </w:r>
      <w:r>
        <w:t>•A</w:t>
      </w:r>
      <w:r>
        <w:t xml:space="preserve"> </w:t>
      </w:r>
      <w:r>
        <w:t>Pb/PE</w:t>
      </w:r>
      <w:r>
        <w:t xml:space="preserve"> </w:t>
      </w:r>
      <w:r>
        <w:t>Hi</w:t>
      </w:r>
      <w:r>
        <w:t xml:space="preserve"> </w:t>
      </w:r>
      <w:r>
        <w:t>bO</w:t>
      </w:r>
      <w:r>
        <w:t xml:space="preserve"> </w:t>
      </w:r>
      <w:r>
        <w:t>5/0</w:t>
      </w:r>
      <w:r>
        <w:t xml:space="preserve"> </w:t>
      </w:r>
      <w:r>
        <w:t>IS</w:t>
      </w:r>
      <w:r>
        <w:t xml:space="preserve"> </w:t>
      </w:r>
      <w:r>
        <w:t>6bo</w:t>
      </w:r>
      <w:r>
        <w:t xml:space="preserve"> </w:t>
      </w:r>
      <w:r>
        <w:t>*/</w:t>
      </w:r>
      <w:r>
        <w:t xml:space="preserve"> </w:t>
      </w:r>
      <w:r>
        <w:t>&gt;40</w:t>
      </w:r>
      <w:r>
        <w:t xml:space="preserve"> </w:t>
      </w:r>
      <w:r>
        <w:t>58</w:t>
      </w:r>
      <w:r>
        <w:t xml:space="preserve"> </w:t>
      </w:r>
      <w:r>
        <w:t>rdr/?*z*5</w:t>
      </w:r>
      <w:r>
        <w:t xml:space="preserve"> </w:t>
      </w:r>
      <w:r>
        <w:t>5J2</w:t>
      </w:r>
      <w:r>
        <w:t xml:space="preserve"> </w:t>
      </w:r>
      <w:r>
        <w:t>*6</w:t>
      </w:r>
      <w:r>
        <w:t xml:space="preserve"> </w:t>
      </w:r>
      <w:r>
        <w:t>6&lt;0</w:t>
      </w:r>
      <w:r>
        <w:t xml:space="preserve"> </w:t>
      </w:r>
      <w:r>
        <w:t>6*</w:t>
      </w:r>
      <w:r>
        <w:t xml:space="preserve"> </w:t>
      </w:r>
      <w:r>
        <w:t>n*</w:t>
      </w:r>
      <w:r>
        <w:t xml:space="preserve"> </w:t>
      </w:r>
      <w:r>
        <w:t>n</w:t>
      </w:r>
      <w:r>
        <w:t xml:space="preserve"> </w:t>
      </w:r>
      <w:r>
        <w:t>iK,</w:t>
      </w:r>
      <w:r>
        <w:t xml:space="preserve"> </w:t>
      </w:r>
      <w:r>
        <w:t>68</w:t>
      </w:r>
      <w:r>
        <w:t xml:space="preserve"> </w:t>
      </w:r>
      <w:r>
        <w:t>PE/ib</w:t>
      </w:r>
      <w:r>
        <w:t xml:space="preserve"> </w:t>
      </w:r>
      <w:r>
        <w:t>555</w:t>
      </w:r>
      <w:r>
        <w:t xml:space="preserve"> </w:t>
      </w:r>
      <w:r>
        <w:t>bO</w:t>
      </w:r>
      <w:r>
        <w:t xml:space="preserve"> </w:t>
      </w:r>
      <w:r>
        <w:t>PfiO</w:t>
      </w:r>
      <w:r>
        <w:t xml:space="preserve"> </w:t>
      </w:r>
      <w:r>
        <w:t>6</w:t>
      </w:r>
      <w:r>
        <w:t xml:space="preserve"> </w:t>
      </w:r>
      <w:r>
        <w:t>690</w:t>
      </w:r>
      <w:r>
        <w:t xml:space="preserve"> </w:t>
      </w:r>
      <w:r>
        <w:t>z/</w:t>
      </w:r>
      <w:r>
        <w:t xml:space="preserve"> </w:t>
      </w:r>
      <w:r>
        <w:t>lU&gt;</w:t>
      </w:r>
      <w:r>
        <w:t xml:space="preserve"> </w:t>
      </w:r>
      <w:r>
        <w:t>50</w:t>
      </w:r>
      <w:r>
        <w:t xml:space="preserve"> </w:t>
      </w:r>
      <w:r>
        <w:t>PE</w:t>
      </w:r>
      <w:r>
        <w:t xml:space="preserve"> </w:t>
      </w:r>
      <w:r>
        <w:t>55f-</w:t>
      </w:r>
      <w:r>
        <w:t xml:space="preserve"> </w:t>
      </w:r>
      <w:r>
        <w:t>69</w:t>
      </w:r>
      <w:r>
        <w:t xml:space="preserve"> </w:t>
      </w:r>
      <w:r>
        <w:t>620</w:t>
      </w:r>
      <w:r>
        <w:t xml:space="preserve"> </w:t>
      </w:r>
      <w:r>
        <w:t>65</w:t>
      </w:r>
      <w:r>
        <w:t xml:space="preserve"> </w:t>
      </w:r>
      <w:r>
        <w:t>bio</w:t>
      </w:r>
      <w:r>
        <w:t xml:space="preserve"> </w:t>
      </w:r>
      <w:r>
        <w:t>I4i</w:t>
      </w:r>
      <w:r>
        <w:t xml:space="preserve"> </w:t>
      </w:r>
      <w:r>
        <w:t>65</w:t>
      </w:r>
      <w:r>
        <w:t xml:space="preserve"> </w:t>
      </w:r>
      <w:r>
        <w:t>PE</w:t>
      </w:r>
      <w:r>
        <w:t xml:space="preserve"> </w:t>
      </w:r>
      <w:r>
        <w:t>555</w:t>
      </w:r>
      <w:r>
        <w:t xml:space="preserve"> </w:t>
      </w:r>
      <w:r>
        <w:t>60</w:t>
      </w:r>
      <w:r>
        <w:t xml:space="preserve"> </w:t>
      </w:r>
      <w:r>
        <w:t>/76o</w:t>
      </w:r>
      <w:r>
        <w:t xml:space="preserve"> </w:t>
      </w:r>
      <w:r>
        <w:t>nt</w:t>
      </w:r>
      <w:r>
        <w:t xml:space="preserve"> </w:t>
      </w:r>
      <w:r>
        <w:t>blD</w:t>
      </w:r>
      <w:r>
        <w:t xml:space="preserve"> </w:t>
      </w:r>
      <w:r>
        <w:t>1^,</w:t>
      </w:r>
      <w:r>
        <w:t xml:space="preserve"> </w:t>
      </w:r>
      <w:r>
        <w:t>2»o</w:t>
      </w:r>
      <w:r>
        <w:t xml:space="preserve"> </w:t>
      </w:r>
      <w:r>
        <w:t>PE/99</w:t>
      </w:r>
      <w:r>
        <w:t xml:space="preserve"> </w:t>
      </w:r>
      <w:r>
        <w:t>5^</w:t>
      </w:r>
      <w:r>
        <w:t xml:space="preserve"> </w:t>
      </w:r>
      <w:r>
        <w:t>60</w:t>
      </w:r>
      <w:r>
        <w:t xml:space="preserve"> </w:t>
      </w:r>
      <w:r>
        <w:t>150</w:t>
      </w:r>
      <w:r>
        <w:t xml:space="preserve"> </w:t>
      </w:r>
      <w:r>
        <w:t>75</w:t>
      </w:r>
      <w:r>
        <w:t xml:space="preserve"> </w:t>
      </w:r>
      <w:r>
        <w:t>55O</w:t>
      </w:r>
      <w:r>
        <w:t xml:space="preserve"> </w:t>
      </w:r>
      <w:r>
        <w:t>lit</w:t>
      </w:r>
      <w:r>
        <w:t xml:space="preserve"> </w:t>
      </w:r>
      <w:r>
        <w:t>too</w:t>
      </w:r>
      <w:r>
        <w:t xml:space="preserve"> </w:t>
      </w:r>
      <w:r>
        <w:t>PoJpe</w:t>
      </w:r>
      <w:r>
        <w:t xml:space="preserve"> </w:t>
      </w:r>
      <w:r>
        <w:t>55?</w:t>
      </w:r>
      <w:r>
        <w:t xml:space="preserve"> </w:t>
      </w:r>
      <w:r>
        <w:t>55</w:t>
      </w:r>
      <w:r>
        <w:t xml:space="preserve"> </w:t>
      </w:r>
      <w:r>
        <w:t>no</w:t>
      </w:r>
      <w:r>
        <w:t xml:space="preserve"> </w:t>
      </w:r>
      <w:r>
        <w:t>20</w:t>
      </w:r>
      <w:r>
        <w:t xml:space="preserve"> </w:t>
      </w:r>
      <w:r>
        <w:t>'55*</w:t>
      </w:r>
      <w:r>
        <w:t xml:space="preserve"> </w:t>
      </w:r>
      <w:r>
        <w:t>*)</w:t>
      </w:r>
      <w:r>
        <w:t xml:space="preserve"> </w:t>
      </w:r>
      <w:r>
        <w:t>164-</w:t>
      </w:r>
      <w:r>
        <w:t xml:space="preserve"> </w:t>
      </w:r>
      <w:r>
        <w:t>82</w:t>
      </w:r>
      <w:r>
        <w:t xml:space="preserve"> </w:t>
      </w:r>
      <w:r>
        <w:t>Pb/pe</w:t>
      </w:r>
      <w:r>
        <w:t xml:space="preserve"> </w:t>
      </w:r>
      <w:r>
        <w:t>535</w:t>
      </w:r>
      <w:r>
        <w:t xml:space="preserve"> </w:t>
      </w:r>
      <w:r>
        <w:t>50</w:t>
      </w:r>
      <w:r>
        <w:t xml:space="preserve"> </w:t>
      </w:r>
      <w:r>
        <w:t>no</w:t>
      </w:r>
      <w:r>
        <w:t xml:space="preserve"> </w:t>
      </w:r>
      <w:r>
        <w:t>!6</w:t>
      </w:r>
      <w:r>
        <w:t xml:space="preserve"> </w:t>
      </w:r>
      <w:r>
        <w:t>•‘■I</w:t>
      </w:r>
      <w:r>
        <w:t xml:space="preserve"> </w:t>
      </w:r>
      <w:r>
        <w:t>161</w:t>
      </w:r>
      <w:r>
        <w:t xml:space="preserve"> </w:t>
      </w:r>
      <w:r>
        <w:t>95</w:t>
      </w:r>
      <w:r>
        <w:t xml:space="preserve"> </w:t>
      </w:r>
      <w:r>
        <w:t>Pb</w:t>
      </w:r>
      <w:r>
        <w:t xml:space="preserve"> </w:t>
      </w:r>
      <w:r>
        <w:t>559</w:t>
      </w:r>
      <w:r>
        <w:t xml:space="preserve"> </w:t>
      </w:r>
      <w:r>
        <w:t>60</w:t>
      </w:r>
      <w:r>
        <w:t xml:space="preserve"> </w:t>
      </w:r>
      <w:r>
        <w:t>150</w:t>
      </w:r>
      <w:r>
        <w:t xml:space="preserve"> </w:t>
      </w:r>
      <w:r>
        <w:t xml:space="preserve"> ‘6</w:t>
      </w:r>
      <w:r>
        <w:t xml:space="preserve"> </w:t>
      </w:r>
      <w:r>
        <w:t>no</w:t>
      </w:r>
      <w:r>
        <w:t xml:space="preserve"> </w:t>
      </w:r>
      <w:r>
        <w:t>*/</w:t>
      </w:r>
      <w:r>
        <w:t xml:space="preserve"> </w:t>
      </w:r>
      <w:r>
        <w:t>/5O</w:t>
      </w:r>
      <w:r>
        <w:t xml:space="preserve"> </w:t>
      </w:r>
      <w:r>
        <w:t>WP*</w:t>
      </w:r>
      <w:r>
        <w:t xml:space="preserve"> </w:t>
      </w:r>
      <w:r>
        <w:t>590</w:t>
      </w:r>
      <w:r>
        <w:t xml:space="preserve"> </w:t>
      </w:r>
      <w:r>
        <w:t>*5</w:t>
      </w:r>
      <w:r>
        <w:t xml:space="preserve"> </w:t>
      </w:r>
      <w:r>
        <w:t>190</w:t>
      </w:r>
      <w:r>
        <w:t xml:space="preserve"> </w:t>
      </w:r>
      <w:r>
        <w:t>66</w:t>
      </w:r>
      <w:r>
        <w:t xml:space="preserve"> </w:t>
      </w:r>
      <w:r>
        <w:t>Pw</w:t>
      </w:r>
      <w:r>
        <w:t xml:space="preserve"> </w:t>
      </w:r>
      <w:r>
        <w:t>167</w:t>
      </w:r>
      <w:r>
        <w:t xml:space="preserve"> </w:t>
      </w:r>
      <w:r>
        <w:t>60</w:t>
      </w:r>
      <w:r>
        <w:t xml:space="preserve"> </w:t>
      </w:r>
      <w:r>
        <w:t>W</w:t>
      </w:r>
      <w:r>
        <w:t xml:space="preserve"> </w:t>
      </w:r>
      <w:r>
        <w:t>50</w:t>
      </w:r>
      <w:r>
        <w:t xml:space="preserve"> </w:t>
      </w:r>
      <w:r>
        <w:t>/bo</w:t>
      </w:r>
      <w:r>
        <w:t xml:space="preserve"> </w:t>
      </w:r>
      <w:r>
        <w:t>to</w:t>
      </w:r>
      <w:r>
        <w:t xml:space="preserve"> </w:t>
      </w:r>
      <w:r>
        <w:t>v/o</w:t>
      </w:r>
      <w:r>
        <w:t xml:space="preserve"> </w:t>
      </w:r>
      <w:r>
        <w:t>I4f</w:t>
      </w:r>
      <w:r>
        <w:t xml:space="preserve"> </w:t>
      </w:r>
      <w:r>
        <w:t>9o</w:t>
      </w:r>
      <w:r>
        <w:t xml:space="preserve"> </w:t>
      </w:r>
      <w:r>
        <w:t>sn</w:t>
      </w:r>
      <w:r>
        <w:t xml:space="preserve"> </w:t>
      </w:r>
      <w:r>
        <w:t>15</w:t>
      </w:r>
      <w:r>
        <w:t xml:space="preserve"> </w:t>
      </w:r>
      <w:r>
        <w:t>VO</w:t>
      </w:r>
      <w:r>
        <w:t xml:space="preserve"> </w:t>
      </w:r>
      <w:r>
        <w:t>85</w:t>
      </w:r>
      <w:r>
        <w:t xml:space="preserve"> </w:t>
      </w:r>
      <w:r>
        <w:t>IP6O</w:t>
      </w:r>
      <w:r>
        <w:t xml:space="preserve"> </w:t>
      </w:r>
      <w:r>
        <w:t>1%</w:t>
      </w:r>
      <w:r>
        <w:t xml:space="preserve"> </w:t>
      </w:r>
      <w:r>
        <w:t>150</w:t>
      </w:r>
      <w:r>
        <w:t xml:space="preserve"> </w:t>
      </w:r>
      <w:r>
        <w:t>PE/P6</w:t>
      </w:r>
      <w:r>
        <w:t xml:space="preserve"> </w:t>
      </w:r>
      <w:r>
        <w:t>86</w:t>
      </w:r>
      <w:r>
        <w:t xml:space="preserve"> </w:t>
      </w:r>
      <w:r>
        <w:t>tyo</w:t>
      </w:r>
      <w:r>
        <w:t xml:space="preserve"> </w:t>
      </w:r>
      <w:r>
        <w:t>It*</w:t>
      </w:r>
      <w:r>
        <w:t xml:space="preserve"> </w:t>
      </w:r>
      <w:r>
        <w:t>no</w:t>
      </w:r>
      <w:r>
        <w:t xml:space="preserve"> </w:t>
      </w:r>
      <w:r>
        <w:t>too</w:t>
      </w:r>
      <w:r>
        <w:t xml:space="preserve"> </w:t>
      </w:r>
      <w:r>
        <w:t>"IPEIPS</w:t>
      </w:r>
      <w:r>
        <w:t xml:space="preserve"> </w:t>
      </w:r>
      <w:r>
        <w:t>iSO</w:t>
      </w:r>
      <w:r>
        <w:t xml:space="preserve"> </w:t>
      </w:r>
      <w:r>
        <w:t>W</w:t>
      </w:r>
      <w:r>
        <w:t xml:space="preserve"> </w:t>
      </w:r>
      <w:r>
        <w:t>V&gt;</w:t>
      </w:r>
      <w:r>
        <w:t xml:space="preserve"> </w:t>
      </w:r>
      <w:r>
        <w:t>fa</w:t>
      </w:r>
      <w:r>
        <w:t xml:space="preserve"> </w:t>
      </w:r>
      <w:r>
        <w:t>146</w:t>
      </w:r>
      <w:r>
        <w:t xml:space="preserve"> </w:t>
      </w:r>
      <w:r>
        <w:t>86</w:t>
      </w:r>
      <w:r>
        <w:t xml:space="preserve"> </w:t>
      </w:r>
      <w:r>
        <w:t>5*5</w:t>
      </w:r>
      <w:r>
        <w:t xml:space="preserve"> </w:t>
      </w:r>
      <w:r>
        <w:t>1o</w:t>
      </w:r>
      <w:r>
        <w:t xml:space="preserve"> </w:t>
      </w:r>
      <w:r>
        <w:t>180</w:t>
      </w:r>
      <w:r>
        <w:t xml:space="preserve"> </w:t>
      </w:r>
      <w:r>
        <w:t>660</w:t>
      </w:r>
      <w:r>
        <w:t xml:space="preserve"> </w:t>
      </w:r>
      <w:r>
        <w:t>~^r~</w:t>
      </w:r>
      <w:r>
        <w:t xml:space="preserve"> </w:t>
      </w:r>
      <w:r>
        <w:t>I4f</w:t>
      </w:r>
      <w:r>
        <w:t xml:space="preserve"> </w:t>
      </w:r>
      <w:r>
        <w:t>IIP</w:t>
      </w:r>
      <w:r>
        <w:t xml:space="preserve"> </w:t>
      </w:r>
      <w:r>
        <w:t>P(r</w:t>
      </w:r>
      <w:r>
        <w:t xml:space="preserve"> </w:t>
      </w:r>
      <w:r>
        <w:t>5W</w:t>
      </w:r>
      <w:r>
        <w:t xml:space="preserve"> </w:t>
      </w:r>
      <w:r>
        <w:t>1(&gt;</w:t>
      </w:r>
      <w:r>
        <w:t xml:space="preserve"> </w:t>
      </w:r>
      <w:r>
        <w:t>too</w:t>
      </w:r>
      <w:r>
        <w:t xml:space="preserve"> </w:t>
      </w:r>
      <w:r>
        <w:t>ns</w:t>
      </w:r>
      <w:r>
        <w:t xml:space="preserve"> </w:t>
      </w:r>
      <w:r>
        <w:t>Z./</w:t>
      </w:r>
      <w:r>
        <w:t xml:space="preserve"> </w:t>
      </w:r>
      <w:r>
        <w:t>/3L</w:t>
      </w:r>
      <w:r>
        <w:t xml:space="preserve"> </w:t>
      </w:r>
      <w:r>
        <w:t>90</w:t>
      </w:r>
      <w:r>
        <w:t xml:space="preserve"> </w:t>
      </w:r>
      <w:r>
        <w:t>Pb</w:t>
      </w:r>
      <w:r>
        <w:t xml:space="preserve"> </w:t>
      </w:r>
      <w:r>
        <w:t>5*7</w:t>
      </w:r>
      <w:r>
        <w:t xml:space="preserve"> </w:t>
      </w:r>
      <w:r>
        <w:t>66</w:t>
      </w:r>
      <w:r>
        <w:t xml:space="preserve"> </w:t>
      </w:r>
      <w:r>
        <w:t>too</w:t>
      </w:r>
      <w:r>
        <w:t xml:space="preserve"> </w:t>
      </w:r>
      <w:r>
        <w:t>IO</w:t>
      </w:r>
      <w:r>
        <w:t xml:space="preserve"> </w:t>
      </w:r>
      <w:r>
        <w:t>VO</w:t>
      </w:r>
      <w:r>
        <w:t xml:space="preserve"> </w:t>
      </w:r>
      <w:r>
        <w:t>bO</w:t>
      </w:r>
      <w:r>
        <w:t xml:space="preserve"> </w:t>
      </w:r>
      <w:r>
        <w:t>PblPE</w:t>
      </w:r>
      <w:r>
        <w:t xml:space="preserve"> </w:t>
      </w:r>
      <w:r>
        <w:t>60</w:t>
      </w:r>
      <w:r>
        <w:t xml:space="preserve"> </w:t>
      </w:r>
      <w:r>
        <w:t>200</w:t>
      </w:r>
      <w:r>
        <w:t xml:space="preserve"> </w:t>
      </w:r>
      <w:r>
        <w:t>20</w:t>
      </w:r>
      <w:r>
        <w:t xml:space="preserve"> </w:t>
      </w:r>
      <w:r>
        <w:t>560</w:t>
      </w:r>
      <w:r>
        <w:t xml:space="preserve"> </w:t>
      </w:r>
      <w:r>
        <w:t>z</w:t>
      </w:r>
      <w:r>
        <w:t xml:space="preserve"> </w:t>
      </w:r>
      <w:r>
        <w:t>&gt;59</w:t>
      </w:r>
      <w:r>
        <w:t xml:space="preserve"> </w:t>
      </w:r>
      <w:r>
        <w:t>82</w:t>
      </w:r>
      <w:r>
        <w:t xml:space="preserve"> </w:t>
      </w:r>
      <w:r>
        <w:t>Plr</w:t>
      </w:r>
      <w:r>
        <w:t xml:space="preserve"> </w:t>
      </w:r>
      <w:r>
        <w:t>5b9</w:t>
      </w:r>
      <w:r>
        <w:t xml:space="preserve"> </w:t>
      </w:r>
      <w:r>
        <w:t>65</w:t>
      </w:r>
      <w:r>
        <w:t xml:space="preserve"> </w:t>
      </w:r>
      <w:r>
        <w:t>115</w:t>
      </w:r>
      <w:r>
        <w:t xml:space="preserve"> </w:t>
      </w:r>
      <w:r>
        <w:t>IO</w:t>
      </w:r>
      <w:r>
        <w:t xml:space="preserve"> </w:t>
      </w:r>
      <w:r>
        <w:t>ito</w:t>
      </w:r>
      <w:r>
        <w:t xml:space="preserve"> </w:t>
      </w:r>
      <w:r>
        <w:t>z-</w:t>
      </w:r>
      <w:r>
        <w:t xml:space="preserve"> </w:t>
      </w:r>
      <w:r>
        <w:t>l(P</w:t>
      </w:r>
      <w:r>
        <w:t xml:space="preserve"> </w:t>
      </w:r>
      <w:r>
        <w:t>%</w:t>
      </w:r>
      <w:r>
        <w:t xml:space="preserve"> </w:t>
      </w:r>
      <w:r>
        <w:t>Pbl9^&gt;</w:t>
      </w:r>
      <w:r>
        <w:t xml:space="preserve"> </w:t>
      </w:r>
      <w:r>
        <w:t>55o</w:t>
      </w:r>
      <w:r>
        <w:t xml:space="preserve"> </w:t>
      </w:r>
      <w:r>
        <w:t>40</w:t>
      </w:r>
      <w:r>
        <w:t xml:space="preserve"> </w:t>
      </w:r>
      <w:r>
        <w:t>100</w:t>
      </w:r>
      <w:r>
        <w:t xml:space="preserve"> </w:t>
      </w:r>
      <w:r>
        <w:t>V,</w:t>
      </w:r>
      <w:r>
        <w:t xml:space="preserve"> </w:t>
      </w:r>
      <w:r>
        <w:t>510</w:t>
      </w:r>
      <w:r>
        <w:t xml:space="preserve"> </w:t>
      </w:r>
      <w:r>
        <w:t>z.</w:t>
      </w:r>
      <w:r>
        <w:t xml:space="preserve"> </w:t>
      </w:r>
      <w:r>
        <w:t>166</w:t>
      </w:r>
      <w:r>
        <w:t xml:space="preserve"> </w:t>
      </w:r>
      <w:r>
        <w:t>bi</w:t>
      </w:r>
      <w:r>
        <w:t xml:space="preserve"> </w:t>
      </w:r>
      <w:r>
        <w:t>SEI</w:t>
      </w:r>
      <w:r>
        <w:t xml:space="preserve"> </w:t>
      </w:r>
      <w:r>
        <w:t>65</w:t>
      </w:r>
      <w:r>
        <w:t xml:space="preserve"> </w:t>
      </w:r>
      <w:r>
        <w:t>90</w:t>
      </w:r>
      <w:r>
        <w:t xml:space="preserve"> </w:t>
      </w:r>
      <w:r>
        <w:t>6</w:t>
      </w:r>
      <w:r>
        <w:t xml:space="preserve"> </w:t>
      </w:r>
      <w:r>
        <w:t>/ts</w:t>
      </w:r>
      <w:r>
        <w:t xml:space="preserve"> </w:t>
      </w:r>
      <w:r>
        <w:t>&lt;-/</w:t>
      </w:r>
      <w:r>
        <w:t xml:space="preserve"> </w:t>
      </w:r>
      <w:r>
        <w:t>/5g</w:t>
      </w:r>
      <w:r>
        <w:t xml:space="preserve"> </w:t>
      </w:r>
      <w:r>
        <w:t>IW</w:t>
      </w:r>
      <w:r>
        <w:t xml:space="preserve"> </w:t>
      </w:r>
      <w:r>
        <w:t>*</w:t>
      </w:r>
      <w:r>
        <w:t xml:space="preserve"> </w:t>
      </w:r>
      <w:r>
        <w:t>552</w:t>
      </w:r>
      <w:r>
        <w:t xml:space="preserve"> </w:t>
      </w:r>
      <w:r>
        <w:t>65</w:t>
      </w:r>
      <w:r>
        <w:t xml:space="preserve"> </w:t>
      </w:r>
      <w:r>
        <w:t>H5</w:t>
      </w:r>
      <w:r>
        <w:t xml:space="preserve"> </w:t>
      </w:r>
      <w:r>
        <w:t>6</w:t>
      </w:r>
      <w:r>
        <w:t xml:space="preserve"> </w:t>
      </w:r>
      <w:r>
        <w:t>115</w:t>
      </w:r>
      <w:r>
        <w:t xml:space="preserve"> </w:t>
      </w:r>
      <w:r>
        <w:t>z-/</w:t>
      </w:r>
      <w:r>
        <w:t xml:space="preserve"> </w:t>
      </w:r>
      <w:r>
        <w:t>Hl</w:t>
      </w:r>
      <w:r>
        <w:t xml:space="preserve"> </w:t>
      </w:r>
      <w:r>
        <w:t>16</w:t>
      </w:r>
      <w:r>
        <w:t xml:space="preserve"> </w:t>
      </w:r>
      <w:r>
        <w:t>P*</w:t>
      </w:r>
      <w:r>
        <w:t xml:space="preserve"> </w:t>
      </w:r>
      <w:r>
        <w:t>553</w:t>
      </w:r>
      <w:r>
        <w:t xml:space="preserve"> </w:t>
      </w:r>
      <w:r>
        <w:t>b6</w:t>
      </w:r>
      <w:r>
        <w:t xml:space="preserve"> </w:t>
      </w:r>
      <w:r>
        <w:t>156</w:t>
      </w:r>
      <w:r>
        <w:t xml:space="preserve"> </w:t>
      </w:r>
      <w:r>
        <w:t>IO</w:t>
      </w:r>
      <w:r>
        <w:t xml:space="preserve"> </w:t>
      </w:r>
      <w:r>
        <w:t>Vo</w:t>
      </w:r>
      <w:r>
        <w:t xml:space="preserve"> </w:t>
      </w:r>
      <w:r>
        <w:t>Z /</w:t>
      </w:r>
      <w:r>
        <w:t xml:space="preserve"> </w:t>
      </w:r>
      <w:r>
        <w:t>1^?</w:t>
      </w:r>
      <w:r>
        <w:t xml:space="preserve"> </w:t>
      </w:r>
      <w:r>
        <w:t>bo</w:t>
      </w:r>
      <w:r>
        <w:t xml:space="preserve"> </w:t>
      </w:r>
      <w:r>
        <w:t>A</w:t>
      </w:r>
      <w:r>
        <w:t xml:space="preserve"> </w:t>
      </w:r>
      <w:r>
        <w:t>75</w:t>
      </w:r>
      <w:r>
        <w:t xml:space="preserve"> </w:t>
      </w:r>
      <w:r>
        <w:t>&lt;5</w:t>
      </w:r>
      <w:r>
        <w:t xml:space="preserve"> </w:t>
      </w:r>
      <w:r>
        <w:t>110</w:t>
      </w:r>
      <w:r>
        <w:t xml:space="preserve"> </w:t>
      </w:r>
      <w:r>
        <w:t>HI</w:t>
      </w:r>
      <w:r>
        <w:t xml:space="preserve"> </w:t>
      </w:r>
      <w:r>
        <w:t>S6</w:t>
      </w:r>
      <w:r>
        <w:t xml:space="preserve"> </w:t>
      </w:r>
      <w:r>
        <w:t>JA</w:t>
      </w:r>
      <w:r>
        <w:t xml:space="preserve"> </w:t>
      </w:r>
      <w:r>
        <w:t>55b</w:t>
      </w:r>
      <w:r>
        <w:t xml:space="preserve"> </w:t>
      </w:r>
      <w:r>
        <w:t>bo</w:t>
      </w:r>
      <w:r>
        <w:t xml:space="preserve"> </w:t>
      </w:r>
      <w:r>
        <w:t>l&lt;6</w:t>
      </w:r>
      <w:r>
        <w:t xml:space="preserve"> </w:t>
      </w:r>
      <w:r>
        <w:t>io</w:t>
      </w:r>
      <w:r>
        <w:t xml:space="preserve"> </w:t>
      </w:r>
      <w:r>
        <w:t>5bo</w:t>
      </w:r>
      <w:r>
        <w:t xml:space="preserve"> </w:t>
      </w:r>
      <w:r>
        <w:t>z/</w:t>
      </w:r>
      <w:r>
        <w:t xml:space="preserve"> </w:t>
      </w:r>
      <w:r>
        <w:t>lib</w:t>
      </w:r>
      <w:r>
        <w:t xml:space="preserve"> </w:t>
      </w:r>
      <w:r>
        <w:t>5P</w:t>
      </w:r>
      <w:r>
        <w:t xml:space="preserve"> </w:t>
      </w:r>
      <w:r>
        <w:t>PElUffP'r</w:t>
      </w:r>
      <w:r>
        <w:t xml:space="preserve"> </w:t>
      </w:r>
      <w:r>
        <w:t>554</w:t>
      </w:r>
      <w:r>
        <w:t xml:space="preserve"> </w:t>
      </w:r>
      <w:r>
        <w:t>SO</w:t>
      </w:r>
      <w:r>
        <w:t xml:space="preserve"> </w:t>
      </w:r>
      <w:r>
        <w:t>100</w:t>
      </w:r>
      <w:r>
        <w:t xml:space="preserve"> </w:t>
      </w:r>
      <w:r>
        <w:t>lo</w:t>
      </w:r>
      <w:r>
        <w:t xml:space="preserve"> </w:t>
      </w:r>
      <w:r>
        <w:t>150</w:t>
      </w:r>
      <w:r>
        <w:t xml:space="preserve"> </w:t>
      </w:r>
      <w:r>
        <w:t>'61</w:t>
      </w:r>
      <w:r>
        <w:t xml:space="preserve"> </w:t>
      </w:r>
      <w:r>
        <w:t>66</w:t>
      </w:r>
      <w:r>
        <w:t xml:space="preserve"> </w:t>
      </w:r>
      <w:r>
        <w:t>A ..</w:t>
      </w:r>
      <w:r>
        <w:t xml:space="preserve"> </w:t>
      </w:r>
      <w:r>
        <w:t>S51</w:t>
      </w:r>
      <w:r>
        <w:t xml:space="preserve"> </w:t>
      </w:r>
      <w:r>
        <w:t>b6</w:t>
      </w:r>
      <w:r>
        <w:t xml:space="preserve"> </w:t>
      </w:r>
      <w:r>
        <w:t>165</w:t>
      </w:r>
      <w:r>
        <w:t xml:space="preserve"> </w:t>
      </w:r>
      <w:r>
        <w:t>to</w:t>
      </w:r>
      <w:r>
        <w:t xml:space="preserve"> </w:t>
      </w:r>
      <w:r>
        <w:t>200</w:t>
      </w:r>
      <w:r>
        <w:t xml:space="preserve"> </w:t>
      </w:r>
      <w:r>
        <w:t>Z-</w:t>
      </w:r>
      <w:r>
        <w:t xml:space="preserve"> </w:t>
      </w:r>
      <w:r>
        <w:t>lib</w:t>
      </w:r>
      <w:r>
        <w:t xml:space="preserve"> </w:t>
      </w:r>
      <w:r>
        <w:t>bo</w:t>
      </w:r>
      <w:r>
        <w:t xml:space="preserve"> </w:t>
      </w:r>
      <w:r>
        <w:t>A/PE</w:t>
      </w:r>
      <w:r>
        <w:t xml:space="preserve"> </w:t>
      </w:r>
      <w:r>
        <w:t>658</w:t>
      </w:r>
      <w:r>
        <w:t xml:space="preserve"> </w:t>
      </w:r>
      <w:r>
        <w:t>60</w:t>
      </w:r>
      <w:r>
        <w:t xml:space="preserve"> </w:t>
      </w:r>
      <w:r>
        <w:t>160</w:t>
      </w:r>
      <w:r>
        <w:t xml:space="preserve"> </w:t>
      </w:r>
      <w:r>
        <w:t>/o</w:t>
      </w:r>
      <w:r>
        <w:t xml:space="preserve"> </w:t>
      </w:r>
      <w:r>
        <w:t>210</w:t>
      </w:r>
      <w:r>
        <w:t xml:space="preserve"> </w:t>
      </w:r>
      <w:r>
        <w:t>t-</w:t>
      </w:r>
      <w:r>
        <w:t xml:space="preserve"> </w:t>
      </w:r>
      <w:r>
        <w:t>H3-</w:t>
      </w:r>
      <w:r>
        <w:t xml:space="preserve"> </w:t>
      </w:r>
      <w:r>
        <w:t>bl</w:t>
      </w:r>
      <w:r>
        <w:t xml:space="preserve"> </w:t>
      </w:r>
      <w:r>
        <w:t>PE</w:t>
      </w:r>
      <w:r>
        <w:t xml:space="preserve"> </w:t>
      </w:r>
      <w:r>
        <w:t>659</w:t>
      </w:r>
      <w:r>
        <w:t xml:space="preserve"> </w:t>
      </w:r>
      <w:r>
        <w:t>30</w:t>
      </w:r>
      <w:r>
        <w:t xml:space="preserve"> </w:t>
      </w:r>
      <w:r>
        <w:t>JVn</w:t>
      </w:r>
      <w:r>
        <w:t xml:space="preserve"> </w:t>
      </w:r>
      <w:r>
        <w:t>10</w:t>
      </w:r>
      <w:r>
        <w:t xml:space="preserve"> </w:t>
      </w:r>
      <w:r>
        <w:t>510</w:t>
      </w:r>
      <w:r>
        <w:t xml:space="preserve"> </w:t>
      </w:r>
      <w:r>
        <w:t>■H</w:t>
      </w:r>
      <w:r>
        <w:t xml:space="preserve"> </w:t>
      </w:r>
      <w:r>
        <w:t>125</w:t>
      </w:r>
      <w:r>
        <w:t xml:space="preserve"> </w:t>
      </w:r>
      <w:r>
        <w:t>bo</w:t>
      </w:r>
      <w:r>
        <w:t xml:space="preserve"> </w:t>
      </w:r>
      <w:r>
        <w:t>FE/&amp;</w:t>
      </w:r>
      <w:r>
        <w:t xml:space="preserve"> </w:t>
      </w:r>
      <w:r>
        <w:t>Sb*</w:t>
      </w:r>
      <w:r>
        <w:t xml:space="preserve"> </w:t>
      </w:r>
      <w:r>
        <w:t>bo</w:t>
      </w:r>
      <w:r>
        <w:t xml:space="preserve"> </w:t>
      </w:r>
      <w:r>
        <w:t>/So</w:t>
      </w:r>
      <w:r>
        <w:t xml:space="preserve"> </w:t>
      </w:r>
      <w:r>
        <w:t>15</w:t>
      </w:r>
      <w:r>
        <w:t xml:space="preserve"> </w:t>
      </w:r>
      <w:r>
        <w:t>150</w:t>
      </w:r>
      <w:r>
        <w:t xml:space="preserve"> </w:t>
      </w:r>
      <w:r>
        <w:t>z./</w:t>
      </w:r>
      <w:r>
        <w:t xml:space="preserve"> </w:t>
      </w:r>
      <w:r>
        <w:t>Hi</w:t>
      </w:r>
      <w:r>
        <w:t xml:space="preserve"> </w:t>
      </w:r>
      <w:r>
        <w:t>52</w:t>
      </w:r>
      <w:r>
        <w:t xml:space="preserve"> </w:t>
      </w:r>
      <w:r>
        <w:t>PE</w:t>
      </w:r>
      <w:r>
        <w:t xml:space="preserve"> </w:t>
      </w:r>
      <w:r>
        <w:t>5V</w:t>
      </w:r>
      <w:r>
        <w:t xml:space="preserve"> </w:t>
      </w:r>
      <w:r>
        <w:t>55</w:t>
      </w:r>
      <w:r>
        <w:t xml:space="preserve"> </w:t>
      </w:r>
      <w:r>
        <w:t>&gt;55</w:t>
      </w:r>
      <w:r>
        <w:t xml:space="preserve"> </w:t>
      </w:r>
      <w:r>
        <w:t>&lt;5</w:t>
      </w:r>
      <w:r>
        <w:t xml:space="preserve"> </w:t>
      </w:r>
      <w:r>
        <w:t>&amp;O</w:t>
      </w:r>
      <w:r>
        <w:t xml:space="preserve"> </w:t>
      </w:r>
      <w:r>
        <w:t>z</w:t>
      </w:r>
      <w:r>
        <w:t xml:space="preserve"> </w:t>
      </w:r>
      <w:r>
        <w:t>/</w:t>
      </w:r>
      <w:r>
        <w:t xml:space="preserve"> </w:t>
      </w:r>
      <w:r>
        <w:t>I4C</w:t>
      </w:r>
      <w:r>
        <w:t xml:space="preserve"> </w:t>
      </w:r>
      <w:r>
        <w:t>50</w:t>
      </w:r>
      <w:r>
        <w:t xml:space="preserve"> </w:t>
      </w:r>
      <w:r>
        <w:t>P6/PE</w:t>
      </w:r>
      <w:r>
        <w:t xml:space="preserve"> </w:t>
      </w:r>
      <w:r>
        <w:t>5&amp;L</w:t>
      </w:r>
      <w:r>
        <w:t xml:space="preserve"> </w:t>
      </w:r>
      <w:r>
        <w:t>♦5</w:t>
      </w:r>
      <w:r>
        <w:t xml:space="preserve"> </w:t>
      </w:r>
      <w:r>
        <w:t>H5</w:t>
      </w:r>
      <w:r>
        <w:t xml:space="preserve"> </w:t>
      </w:r>
      <w:r>
        <w:t>/6</w:t>
      </w:r>
      <w:r>
        <w:t xml:space="preserve"> </w:t>
      </w:r>
      <w:r>
        <w:t>bbo</w:t>
      </w:r>
      <w:r>
        <w:t xml:space="preserve"> </w:t>
      </w:r>
      <w:r>
        <w:t>1</w:t>
      </w:r>
      <w:r>
        <w:t xml:space="preserve"> </w:t>
      </w:r>
      <w:r>
        <w:t>I5o</w:t>
      </w:r>
      <w:r>
        <w:t xml:space="preserve"> </w:t>
      </w:r>
      <w:r>
        <w:t>57</w:t>
      </w:r>
      <w:r>
        <w:t xml:space="preserve"> </w:t>
      </w:r>
      <w:r>
        <w:t>TTPs</w:t>
      </w:r>
      <w:r>
        <w:t xml:space="preserve"> </w:t>
      </w:r>
      <w:r>
        <w:t>EV;</w:t>
      </w:r>
      <w:r>
        <w:t xml:space="preserve"> </w:t>
      </w:r>
      <w:r>
        <w:t>50</w:t>
      </w:r>
      <w:r>
        <w:t xml:space="preserve"> </w:t>
      </w:r>
      <w:r>
        <w:t>/bo</w:t>
      </w:r>
      <w:r>
        <w:t xml:space="preserve"> </w:t>
      </w:r>
      <w:r>
        <w:t>15</w:t>
      </w:r>
      <w:r>
        <w:t xml:space="preserve"> </w:t>
      </w:r>
      <w:r>
        <w:t>bio</w:t>
      </w:r>
      <w:r>
        <w:t xml:space="preserve"> </w:t>
      </w:r>
      <w:r>
        <w:t>/</w:t>
      </w:r>
      <w:r>
        <w:t xml:space="preserve"> </w:t>
      </w:r>
      <w:r>
        <w:t>lib</w:t>
      </w:r>
      <w:r>
        <w:t xml:space="preserve"> </w:t>
      </w:r>
      <w:r>
        <w:t>68</w:t>
      </w:r>
      <w:r>
        <w:t xml:space="preserve"> </w:t>
      </w:r>
      <w:r>
        <w:t>WP9</w:t>
      </w:r>
      <w:r>
        <w:t xml:space="preserve"> </w:t>
      </w:r>
      <w:r>
        <w:t>**</w:t>
      </w:r>
      <w:r>
        <w:t xml:space="preserve"> </w:t>
      </w:r>
      <w:r>
        <w:t>40</w:t>
      </w:r>
      <w:r>
        <w:t xml:space="preserve"> </w:t>
      </w:r>
      <w:r>
        <w:t>'15</w:t>
      </w:r>
      <w:r>
        <w:t xml:space="preserve"> </w:t>
      </w:r>
      <w:r>
        <w:t>10</w:t>
      </w:r>
      <w:r>
        <w:t xml:space="preserve"> </w:t>
      </w:r>
      <w:r>
        <w:t>W</w:t>
      </w:r>
      <w:r>
        <w:t xml:space="preserve"> </w:t>
      </w:r>
      <w:r>
        <w:t>z</w:t>
      </w:r>
      <w:r>
        <w:t xml:space="preserve"> </w:t>
      </w:r>
      <w:r>
        <w:t>-/</w:t>
      </w:r>
      <w:r>
        <w:t xml:space="preserve"> </w:t>
      </w:r>
      <w:r>
        <w:t>~ir</w:t>
      </w:r>
      <w:r>
        <w:t xml:space="preserve"> </w:t>
      </w:r>
      <w:r>
        <w:t>b6</w:t>
      </w:r>
      <w:r>
        <w:t xml:space="preserve"> </w:t>
      </w:r>
      <w:r>
        <w:t>ft</w:t>
      </w:r>
      <w:r>
        <w:t xml:space="preserve"> </w:t>
      </w:r>
      <w:r>
        <w:t>SAS</w:t>
      </w:r>
      <w:r>
        <w:t xml:space="preserve"> </w:t>
      </w:r>
      <w:r>
        <w:t>so</w:t>
      </w:r>
      <w:r>
        <w:t xml:space="preserve"> </w:t>
      </w:r>
      <w:r>
        <w:t>&gt;56</w:t>
      </w:r>
      <w:r>
        <w:t xml:space="preserve"> </w:t>
      </w:r>
      <w:r>
        <w:t>50</w:t>
      </w:r>
      <w:r>
        <w:t xml:space="preserve"> </w:t>
      </w:r>
      <w:r>
        <w:t>5bo</w:t>
      </w:r>
      <w:r>
        <w:t xml:space="preserve"> </w:t>
      </w:r>
      <w:r>
        <w:t>/</w:t>
      </w:r>
      <w:r>
        <w:t xml:space="preserve"> </w:t>
      </w:r>
      <w:r>
        <w:t>IS*,</w:t>
      </w:r>
      <w:r>
        <w:t xml:space="preserve"> </w:t>
      </w:r>
      <w:r>
        <w:t>bO</w:t>
      </w:r>
      <w:r>
        <w:t xml:space="preserve"> </w:t>
      </w:r>
      <w:r>
        <w:t>K/pe</w:t>
      </w:r>
      <w:r>
        <w:t xml:space="preserve"> </w:t>
      </w:r>
      <w:r>
        <w:t>5bb</w:t>
      </w:r>
      <w:r>
        <w:t xml:space="preserve"> </w:t>
      </w:r>
      <w:r>
        <w:t>b6</w:t>
      </w:r>
      <w:r>
        <w:t xml:space="preserve"> </w:t>
      </w:r>
      <w:r>
        <w:t>ns</w:t>
      </w:r>
      <w:r>
        <w:t xml:space="preserve"> </w:t>
      </w:r>
      <w:r>
        <w:t>*6</w:t>
      </w:r>
      <w:r>
        <w:t xml:space="preserve"> </w:t>
      </w:r>
      <w:r>
        <w:t>16o</w:t>
      </w:r>
      <w:r>
        <w:t xml:space="preserve"> </w:t>
      </w:r>
      <w:r>
        <w:t>/</w:t>
      </w:r>
      <w:r>
        <w:t xml:space="preserve"> </w:t>
      </w:r>
      <w:r>
        <w:t>bt</w:t>
      </w:r>
      <w:r>
        <w:t xml:space="preserve"> </w:t>
      </w:r>
      <w:r>
        <w:t>PE/F5</w:t>
      </w:r>
      <w:r>
        <w:t xml:space="preserve"> </w:t>
      </w:r>
      <w:r>
        <w:t>6t&gt;1</w:t>
      </w:r>
      <w:r>
        <w:t xml:space="preserve"> </w:t>
      </w:r>
      <w:r>
        <w:t>56</w:t>
      </w:r>
      <w:r>
        <w:t xml:space="preserve"> </w:t>
      </w:r>
      <w:r>
        <w:t>150</w:t>
      </w:r>
      <w:r>
        <w:t xml:space="preserve"> </w:t>
      </w:r>
      <w:r>
        <w:t>/</w:t>
      </w:r>
      <w:r>
        <w:t xml:space="preserve"> </w:t>
      </w:r>
      <w:r>
        <w:t>‘41</w:t>
      </w:r>
      <w:r>
        <w:t xml:space="preserve"> </w:t>
      </w:r>
      <w:r>
        <w:t>60</w:t>
      </w:r>
      <w:r>
        <w:t xml:space="preserve"> </w:t>
      </w:r>
      <w:r>
        <w:t>PE</w:t>
      </w:r>
      <w:r>
        <w:t xml:space="preserve"> </w:t>
      </w:r>
      <w:r>
        <w:t>548</w:t>
      </w:r>
      <w:r>
        <w:t xml:space="preserve"> </w:t>
      </w:r>
      <w:r>
        <w:t>56</w:t>
      </w:r>
      <w:r>
        <w:t xml:space="preserve"> </w:t>
      </w:r>
      <w:r>
        <w:t>&gt;55</w:t>
      </w:r>
      <w:r>
        <w:t xml:space="preserve"> </w:t>
      </w:r>
      <w:r>
        <w:t>*&gt;</w:t>
      </w:r>
      <w:r>
        <w:t xml:space="preserve"> </w:t>
      </w:r>
      <w:r>
        <w:t>160</w:t>
      </w:r>
      <w:r>
        <w:t xml:space="preserve"> </w:t>
      </w:r>
      <w:r>
        <w:t>/</w:t>
      </w:r>
      <w:r>
        <w:t xml:space="preserve"> </w:t>
      </w:r>
      <w:r>
        <w:t>lit</w:t>
      </w:r>
      <w:r>
        <w:t xml:space="preserve"> </w:t>
      </w:r>
      <w:r>
        <w:t>-&gt;6</w:t>
      </w:r>
      <w:r>
        <w:t xml:space="preserve"> </w:t>
      </w:r>
      <w:r>
        <w:t>Pe</w:t>
      </w:r>
      <w:r>
        <w:t xml:space="preserve"> </w:t>
      </w:r>
      <w:r>
        <w:t>5*9</w:t>
      </w:r>
      <w:r>
        <w:t xml:space="preserve"> </w:t>
      </w:r>
      <w:r>
        <w:t>66</w:t>
      </w:r>
      <w:r>
        <w:t xml:space="preserve"> </w:t>
      </w:r>
      <w:r>
        <w:t>!6O</w:t>
      </w:r>
      <w:r>
        <w:t xml:space="preserve"> </w:t>
      </w:r>
      <w:r>
        <w:t>IO</w:t>
      </w:r>
      <w:r>
        <w:t xml:space="preserve"> </w:t>
      </w:r>
      <w:r>
        <w:t>bto</w:t>
      </w:r>
      <w:r>
        <w:t xml:space="preserve"> </w:t>
      </w:r>
      <w:r>
        <w:t>/</w:t>
      </w:r>
      <w:r>
        <w:t xml:space="preserve"> </w:t>
      </w:r>
      <w:r>
        <w:t>156</w:t>
      </w:r>
      <w:r>
        <w:t xml:space="preserve"> </w:t>
      </w:r>
      <w:r>
        <w:t>PE</w:t>
      </w:r>
      <w:r>
        <w:t xml:space="preserve"> </w:t>
      </w:r>
      <w:r>
        <w:t>sr</w:t>
      </w:r>
      <w:r>
        <w:t xml:space="preserve"> </w:t>
      </w:r>
      <w:r>
        <w:t>sS</w:t>
      </w:r>
      <w:r>
        <w:t xml:space="preserve"> </w:t>
      </w:r>
      <w:r>
        <w:t>&gt;55</w:t>
      </w:r>
      <w:r>
        <w:t xml:space="preserve"> </w:t>
      </w:r>
      <w:r>
        <w:t>160</w:t>
      </w:r>
      <w:r>
        <w:t xml:space="preserve"> </w:t>
      </w:r>
      <w:r>
        <w:t>/</w:t>
      </w:r>
      <w:r>
        <w:t xml:space="preserve"> </w:t>
      </w:r>
      <w:r>
        <w:t>161 ,</w:t>
      </w:r>
      <w:r>
        <w:t xml:space="preserve"> </w:t>
      </w:r>
      <w:r>
        <w:t>PE</w:t>
      </w:r>
      <w:r>
        <w:t xml:space="preserve"> </w:t>
      </w:r>
      <w:r>
        <w:t>1191</w:t>
      </w:r>
      <w:r>
        <w:t xml:space="preserve"> </w:t>
      </w:r>
      <w:r>
        <w:t>57/</w:t>
      </w:r>
      <w:r>
        <w:t xml:space="preserve"> </w:t>
      </w:r>
      <w:r>
        <w:t>bo</w:t>
      </w:r>
      <w:r>
        <w:t xml:space="preserve"> </w:t>
      </w:r>
      <w:r>
        <w:t>IbO</w:t>
      </w:r>
      <w:r>
        <w:t xml:space="preserve"> </w:t>
      </w:r>
      <w:r>
        <w:t>16</w:t>
      </w:r>
      <w:r>
        <w:t xml:space="preserve"> </w:t>
      </w:r>
      <w:r>
        <w:t>ISO</w:t>
      </w:r>
      <w:r>
        <w:t xml:space="preserve"> </w:t>
      </w:r>
      <w:r>
        <w:t>/</w:t>
      </w:r>
      <w:r>
        <w:t xml:space="preserve"> </w:t>
      </w:r>
      <w:r>
        <w:t>149 "</w:t>
      </w:r>
      <w:r>
        <w:t xml:space="preserve"> </w:t>
      </w:r>
      <w:r>
        <w:t>bo</w:t>
      </w:r>
      <w:r>
        <w:t xml:space="preserve"> </w:t>
      </w:r>
      <w:r>
        <w:t>Ref</w:t>
      </w:r>
      <w:r>
        <w:t xml:space="preserve"> </w:t>
      </w:r>
      <w:r>
        <w:t>SE 55 -9 Einasleigh</w:t>
      </w:r>
      <w:r>
        <w:t xml:space="preserve"> </w:t>
      </w:r>
      <w:r>
        <w:t>Scale 1</w:t>
      </w:r>
      <w:r>
        <w:t xml:space="preserve"> </w:t>
      </w:r>
      <w:r>
        <w:t>1000</w:t>
      </w:r>
      <w:r>
        <w:t xml:space="preserve"> </w:t>
      </w:r>
      <w:r>
        <w:t>Geol</w:t>
      </w:r>
      <w:r>
        <w:t xml:space="preserve"> </w:t>
      </w:r>
      <w:r>
        <w:t>D.O.M.</w:t>
      </w:r>
      <w:r>
        <w:t xml:space="preserve"> </w:t>
      </w:r>
      <w:r>
        <w:t>Report No:</w:t>
      </w:r>
      <w:r>
        <w:t xml:space="preserve"> </w:t>
      </w:r>
      <w:r>
        <w:t>14680</w:t>
      </w:r>
    </w:p>
    <w:p>
      <w:r>
        <w:br w:type="page"/>
      </w:r>
    </w:p>
    <w:p>
      <w:r>
        <w:t xml:space="preserve"> </w:t>
      </w:r>
      <w:r>
        <w:t>Collar 9990N 9950E Azimuth 105’ - Dip 60*</w:t>
      </w:r>
      <w:r>
        <w:t xml:space="preserve"> </w:t>
      </w:r>
      <w:r>
        <w:t>tao-</w:t>
      </w:r>
      <w:r>
        <w:t xml:space="preserve"> </w:t>
      </w:r>
      <w:r>
        <w:t>Depth</w:t>
      </w:r>
      <w:r>
        <w:t xml:space="preserve"> </w:t>
      </w:r>
      <w:r>
        <w:t>LITHOLOGY</w:t>
      </w:r>
      <w:r>
        <w:t xml:space="preserve"> </w:t>
      </w:r>
      <w:r>
        <w:t>SAMPLE No.</w:t>
      </w:r>
      <w:r>
        <w:t xml:space="preserve"> </w:t>
      </w:r>
      <w:r>
        <w:t>ANALYTICAL RESULTS (ppm)</w:t>
      </w:r>
      <w:r>
        <w:t xml:space="preserve"> </w:t>
      </w:r>
      <w:r>
        <w:t>RAD</w:t>
      </w:r>
      <w:r>
        <w:t xml:space="preserve"> </w:t>
      </w:r>
      <w:r>
        <w:t>Mag. Suscept. kxIO-e</w:t>
      </w:r>
      <w:r>
        <w:t xml:space="preserve"> </w:t>
      </w:r>
      <w:r>
        <w:t>(m)</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TCI</w:t>
      </w:r>
      <w:r>
        <w:t xml:space="preserve"> </w:t>
      </w:r>
      <w:r>
        <w:t>?(r</w:t>
      </w:r>
      <w:r>
        <w:t xml:space="preserve"> </w:t>
      </w:r>
      <w:r>
        <w:t>U?l 571</w:t>
      </w:r>
      <w:r>
        <w:t xml:space="preserve"> </w:t>
      </w:r>
      <w:r>
        <w:t>1000</w:t>
      </w:r>
      <w:r>
        <w:t xml:space="preserve"> </w:t>
      </w:r>
      <w:r>
        <w:t>40</w:t>
      </w:r>
      <w:r>
        <w:t xml:space="preserve"> </w:t>
      </w:r>
      <w:r>
        <w:t>490</w:t>
      </w:r>
      <w:r>
        <w:t xml:space="preserve"> </w:t>
      </w:r>
      <w:r>
        <w:t>1</w:t>
      </w:r>
      <w:r>
        <w:t xml:space="preserve"> </w:t>
      </w:r>
      <w:r>
        <w:t>109</w:t>
      </w:r>
      <w:r>
        <w:t xml:space="preserve"> </w:t>
      </w:r>
      <w:r>
        <w:t>i4</w:t>
      </w:r>
      <w:r>
        <w:t xml:space="preserve"> </w:t>
      </w:r>
      <w:r>
        <w:t>. -</w:t>
      </w:r>
      <w:r>
        <w:t xml:space="preserve"> </w:t>
      </w:r>
      <w:r>
        <w:t>573</w:t>
      </w:r>
      <w:r>
        <w:t xml:space="preserve"> </w:t>
      </w:r>
      <w:r>
        <w:t>15</w:t>
      </w:r>
      <w:r>
        <w:t xml:space="preserve"> </w:t>
      </w:r>
      <w:r>
        <w:t>u$0</w:t>
      </w:r>
      <w:r>
        <w:t xml:space="preserve"> </w:t>
      </w:r>
      <w:r>
        <w:t>55</w:t>
      </w:r>
      <w:r>
        <w:t xml:space="preserve"> </w:t>
      </w:r>
      <w:r>
        <w:t>550</w:t>
      </w:r>
      <w:r>
        <w:t xml:space="preserve"> </w:t>
      </w:r>
      <w:r>
        <w:t>—7—</w:t>
      </w:r>
      <w:r>
        <w:t xml:space="preserve"> </w:t>
      </w:r>
      <w:r>
        <w:t>l/S</w:t>
      </w:r>
      <w:r>
        <w:t xml:space="preserve"> </w:t>
      </w:r>
      <w:r>
        <w:t>14</w:t>
      </w:r>
      <w:r>
        <w:t xml:space="preserve"> </w:t>
      </w:r>
      <w:r>
        <w:t>P(r</w:t>
      </w:r>
      <w:r>
        <w:t xml:space="preserve"> </w:t>
      </w:r>
      <w:r>
        <w:t>51*P</w:t>
      </w:r>
      <w:r>
        <w:t xml:space="preserve"> </w:t>
      </w:r>
      <w:r>
        <w:t>Vo</w:t>
      </w:r>
      <w:r>
        <w:t xml:space="preserve"> </w:t>
      </w:r>
      <w:r>
        <w:t>HOO</w:t>
      </w:r>
      <w:r>
        <w:t xml:space="preserve"> </w:t>
      </w:r>
      <w:r>
        <w:t>55</w:t>
      </w:r>
      <w:r>
        <w:t xml:space="preserve"> </w:t>
      </w:r>
      <w:r>
        <w:t>W&gt;</w:t>
      </w:r>
      <w:r>
        <w:t xml:space="preserve"> </w:t>
      </w:r>
      <w:r>
        <w:t>1</w:t>
      </w:r>
      <w:r>
        <w:t xml:space="preserve"> </w:t>
      </w:r>
      <w:r>
        <w:t>ill</w:t>
      </w:r>
      <w:r>
        <w:t xml:space="preserve"> </w:t>
      </w:r>
      <w:r>
        <w:t>H</w:t>
      </w:r>
      <w:r>
        <w:t xml:space="preserve"> </w:t>
      </w:r>
      <w:r>
        <w:t>Pk/K</w:t>
      </w:r>
      <w:r>
        <w:t xml:space="preserve"> </w:t>
      </w:r>
      <w:r>
        <w:t>S15</w:t>
      </w:r>
      <w:r>
        <w:t xml:space="preserve"> </w:t>
      </w:r>
      <w:r>
        <w:t>t&gt;s</w:t>
      </w:r>
      <w:r>
        <w:t xml:space="preserve"> </w:t>
      </w:r>
      <w:r>
        <w:t>050</w:t>
      </w:r>
      <w:r>
        <w:t xml:space="preserve"> </w:t>
      </w:r>
      <w:r>
        <w:t>5</w:t>
      </w:r>
      <w:r>
        <w:t xml:space="preserve"> </w:t>
      </w:r>
      <w:r>
        <w:t>53°</w:t>
      </w:r>
      <w:r>
        <w:t xml:space="preserve"> </w:t>
      </w:r>
      <w:r>
        <w:t>1</w:t>
      </w:r>
      <w:r>
        <w:t xml:space="preserve"> </w:t>
      </w:r>
      <w:r>
        <w:t>ilo</w:t>
      </w:r>
      <w:r>
        <w:t xml:space="preserve"> </w:t>
      </w:r>
      <w:r>
        <w:t>Vf</w:t>
      </w:r>
      <w:r>
        <w:t xml:space="preserve"> </w:t>
      </w:r>
      <w:r>
        <w:t>to -</w:t>
      </w:r>
      <w:r>
        <w:t xml:space="preserve"> </w:t>
      </w:r>
      <w:r>
        <w:t>pe/PU</w:t>
      </w:r>
      <w:r>
        <w:t xml:space="preserve"> </w:t>
      </w:r>
      <w:r>
        <w:t>57*</w:t>
      </w:r>
      <w:r>
        <w:t xml:space="preserve"> </w:t>
      </w:r>
      <w:r>
        <w:t>70</w:t>
      </w:r>
      <w:r>
        <w:t xml:space="preserve"> </w:t>
      </w:r>
      <w:r>
        <w:t>IlSO</w:t>
      </w:r>
      <w:r>
        <w:t xml:space="preserve"> </w:t>
      </w:r>
      <w:r>
        <w:t>5</w:t>
      </w:r>
      <w:r>
        <w:t xml:space="preserve"> </w:t>
      </w:r>
      <w:r>
        <w:t>bio</w:t>
      </w:r>
      <w:r>
        <w:t xml:space="preserve"> </w:t>
      </w:r>
      <w:r>
        <w:t>/</w:t>
      </w:r>
      <w:r>
        <w:t xml:space="preserve"> </w:t>
      </w:r>
      <w:r>
        <w:t>nz.</w:t>
      </w:r>
      <w:r>
        <w:t xml:space="preserve"> </w:t>
      </w:r>
      <w:r>
        <w:t>3o</w:t>
      </w:r>
      <w:r>
        <w:t xml:space="preserve"> </w:t>
      </w:r>
      <w:r>
        <w:t>F/pe</w:t>
      </w:r>
      <w:r>
        <w:t xml:space="preserve"> </w:t>
      </w:r>
      <w:r>
        <w:t>577</w:t>
      </w:r>
      <w:r>
        <w:t xml:space="preserve"> </w:t>
      </w:r>
      <w:r>
        <w:t>65</w:t>
      </w:r>
      <w:r>
        <w:t xml:space="preserve"> </w:t>
      </w:r>
      <w:r>
        <w:t>990</w:t>
      </w:r>
      <w:r>
        <w:t xml:space="preserve"> </w:t>
      </w:r>
      <w:r>
        <w:t>2</w:t>
      </w:r>
      <w:r>
        <w:t xml:space="preserve"> </w:t>
      </w:r>
      <w:r>
        <w:t>040</w:t>
      </w:r>
      <w:r>
        <w:t xml:space="preserve"> </w:t>
      </w:r>
      <w:r>
        <w:t>~7“</w:t>
      </w:r>
      <w:r>
        <w:t xml:space="preserve"> </w:t>
      </w:r>
      <w:r>
        <w:t>130</w:t>
      </w:r>
      <w:r>
        <w:t xml:space="preserve"> </w:t>
      </w:r>
      <w:r>
        <w:t>—55“</w:t>
      </w:r>
      <w:r>
        <w:t xml:space="preserve"> </w:t>
      </w:r>
      <w:r>
        <w:t>fS^E</w:t>
      </w:r>
      <w:r>
        <w:t xml:space="preserve"> </w:t>
      </w:r>
      <w:r>
        <w:t>bo</w:t>
      </w:r>
      <w:r>
        <w:t xml:space="preserve"> </w:t>
      </w:r>
      <w:r>
        <w:t>♦70</w:t>
      </w:r>
      <w:r>
        <w:t xml:space="preserve"> </w:t>
      </w:r>
      <w:r>
        <w:t>cl</w:t>
      </w:r>
      <w:r>
        <w:t xml:space="preserve"> </w:t>
      </w:r>
      <w:r>
        <w:t>000</w:t>
      </w:r>
      <w:r>
        <w:t xml:space="preserve"> </w:t>
      </w:r>
      <w:r>
        <w:t>/</w:t>
      </w:r>
      <w:r>
        <w:t xml:space="preserve"> </w:t>
      </w:r>
      <w:r>
        <w:t>119</w:t>
      </w:r>
      <w:r>
        <w:t xml:space="preserve"> </w:t>
      </w:r>
      <w:r>
        <w:t>31</w:t>
      </w:r>
      <w:r>
        <w:t xml:space="preserve"> </w:t>
      </w:r>
      <w:r>
        <w:t>FiPt</w:t>
      </w:r>
      <w:r>
        <w:t xml:space="preserve"> </w:t>
      </w:r>
      <w:r>
        <w:t>*7?</w:t>
      </w:r>
      <w:r>
        <w:t xml:space="preserve"> </w:t>
      </w:r>
      <w:r>
        <w:t>55</w:t>
      </w:r>
      <w:r>
        <w:t xml:space="preserve"> </w:t>
      </w:r>
      <w:r>
        <w:t>J/0</w:t>
      </w:r>
      <w:r>
        <w:t xml:space="preserve"> </w:t>
      </w:r>
      <w:r>
        <w:t>6-7</w:t>
      </w:r>
      <w:r>
        <w:t xml:space="preserve"> </w:t>
      </w:r>
      <w:r>
        <w:t>140</w:t>
      </w:r>
      <w:r>
        <w:t xml:space="preserve"> </w:t>
      </w:r>
      <w:r>
        <w:t>/</w:t>
      </w:r>
      <w:r>
        <w:t xml:space="preserve"> </w:t>
      </w:r>
      <w:r>
        <w:t>‘6/</w:t>
      </w:r>
      <w:r>
        <w:t xml:space="preserve"> </w:t>
      </w:r>
      <w:r>
        <w:t>61</w:t>
      </w:r>
      <w:r>
        <w:t xml:space="preserve"> </w:t>
      </w:r>
      <w:r>
        <w:t>w</w:t>
      </w:r>
      <w:r>
        <w:t xml:space="preserve"> </w:t>
      </w:r>
      <w:r>
        <w:t>♦5</w:t>
      </w:r>
      <w:r>
        <w:t xml:space="preserve"> </w:t>
      </w:r>
      <w:r>
        <w:t>/7*T</w:t>
      </w:r>
      <w:r>
        <w:t xml:space="preserve"> </w:t>
      </w:r>
      <w:r>
        <w:t>&lt;2</w:t>
      </w:r>
      <w:r>
        <w:t xml:space="preserve"> </w:t>
      </w:r>
      <w:r>
        <w:t>1*</w:t>
      </w:r>
      <w:r>
        <w:t xml:space="preserve"> </w:t>
      </w:r>
      <w:r>
        <w:t>/</w:t>
      </w:r>
      <w:r>
        <w:t xml:space="preserve"> </w:t>
      </w:r>
      <w:r>
        <w:t>‘37</w:t>
      </w:r>
      <w:r>
        <w:t xml:space="preserve"> </w:t>
      </w:r>
      <w:r>
        <w:t>60</w:t>
      </w:r>
      <w:r>
        <w:t xml:space="preserve"> </w:t>
      </w:r>
      <w:r>
        <w:t>»n.</w:t>
      </w:r>
      <w:r>
        <w:t xml:space="preserve"> </w:t>
      </w:r>
      <w:r>
        <w:t>ss</w:t>
      </w:r>
      <w:r>
        <w:t xml:space="preserve"> </w:t>
      </w:r>
      <w:r>
        <w:t>ISO</w:t>
      </w:r>
      <w:r>
        <w:t xml:space="preserve"> </w:t>
      </w:r>
      <w:r>
        <w:t>10</w:t>
      </w:r>
      <w:r>
        <w:t xml:space="preserve"> </w:t>
      </w:r>
      <w:r>
        <w:t>400</w:t>
      </w:r>
      <w:r>
        <w:t xml:space="preserve"> </w:t>
      </w:r>
      <w:r>
        <w:t>1</w:t>
      </w:r>
      <w:r>
        <w:t xml:space="preserve"> </w:t>
      </w:r>
      <w:r>
        <w:t>Ht</w:t>
      </w:r>
      <w:r>
        <w:t xml:space="preserve"> </w:t>
      </w:r>
      <w:r>
        <w:t>kl</w:t>
      </w:r>
      <w:r>
        <w:t xml:space="preserve"> </w:t>
      </w:r>
      <w:r>
        <w:t>14</w:t>
      </w:r>
      <w:r>
        <w:t xml:space="preserve"> </w:t>
      </w:r>
      <w:r>
        <w:t>561</w:t>
      </w:r>
      <w:r>
        <w:t xml:space="preserve"> </w:t>
      </w:r>
      <w:r>
        <w:t>6t&gt;</w:t>
      </w:r>
      <w:r>
        <w:t xml:space="preserve"> </w:t>
      </w:r>
      <w:r>
        <w:t>86</w:t>
      </w:r>
      <w:r>
        <w:t xml:space="preserve"> </w:t>
      </w:r>
      <w:r>
        <w:t>10</w:t>
      </w:r>
      <w:r>
        <w:t xml:space="preserve"> </w:t>
      </w:r>
      <w:r>
        <w:t>If</w:t>
      </w:r>
      <w:r>
        <w:t xml:space="preserve"> </w:t>
      </w:r>
      <w:r>
        <w:t>1</w:t>
      </w:r>
      <w:r>
        <w:t xml:space="preserve"> </w:t>
      </w:r>
      <w:r>
        <w:t>111</w:t>
      </w:r>
      <w:r>
        <w:t xml:space="preserve"> </w:t>
      </w:r>
      <w:r>
        <w:t>65</w:t>
      </w:r>
      <w:r>
        <w:t xml:space="preserve"> </w:t>
      </w:r>
      <w:r>
        <w:t>F</w:t>
      </w:r>
      <w:r>
        <w:t xml:space="preserve"> </w:t>
      </w:r>
      <w:r>
        <w:t>90}</w:t>
      </w:r>
      <w:r>
        <w:t xml:space="preserve"> </w:t>
      </w:r>
      <w:r>
        <w:t>50</w:t>
      </w:r>
      <w:r>
        <w:t xml:space="preserve"> </w:t>
      </w:r>
      <w:r>
        <w:t>/7f</w:t>
      </w:r>
      <w:r>
        <w:t xml:space="preserve"> </w:t>
      </w:r>
      <w:r>
        <w:t>15</w:t>
      </w:r>
      <w:r>
        <w:t xml:space="preserve"> </w:t>
      </w:r>
      <w:r>
        <w:t>840</w:t>
      </w:r>
      <w:r>
        <w:t xml:space="preserve"> </w:t>
      </w:r>
      <w:r>
        <w:t>/</w:t>
      </w:r>
      <w:r>
        <w:t xml:space="preserve"> </w:t>
      </w:r>
      <w:r>
        <w:t>110</w:t>
      </w:r>
      <w:r>
        <w:t xml:space="preserve"> </w:t>
      </w:r>
      <w:r>
        <w:t>54</w:t>
      </w:r>
      <w:r>
        <w:t xml:space="preserve"> </w:t>
      </w:r>
      <w:r>
        <w:t>p$</w:t>
      </w:r>
      <w:r>
        <w:t xml:space="preserve"> </w:t>
      </w:r>
      <w:r>
        <w:t>584</w:t>
      </w:r>
      <w:r>
        <w:t xml:space="preserve"> </w:t>
      </w:r>
      <w:r>
        <w:t>45</w:t>
      </w:r>
      <w:r>
        <w:t xml:space="preserve"> </w:t>
      </w:r>
      <w:r>
        <w:t>160</w:t>
      </w:r>
      <w:r>
        <w:t xml:space="preserve"> </w:t>
      </w:r>
      <w:r>
        <w:t>25</w:t>
      </w:r>
      <w:r>
        <w:t xml:space="preserve"> </w:t>
      </w:r>
      <w:r>
        <w:t>130</w:t>
      </w:r>
      <w:r>
        <w:t xml:space="preserve"> </w:t>
      </w:r>
      <w:r>
        <w:t>130</w:t>
      </w:r>
      <w:r>
        <w:t xml:space="preserve"> </w:t>
      </w:r>
      <w:r>
        <w:t>47</w:t>
      </w:r>
      <w:r>
        <w:t xml:space="preserve"> </w:t>
      </w:r>
      <w:r>
        <w:t>•arm</w:t>
      </w:r>
      <w:r>
        <w:t xml:space="preserve"> </w:t>
      </w:r>
      <w:r>
        <w:t>&amp;</w:t>
      </w:r>
      <w:r>
        <w:t xml:space="preserve"> </w:t>
      </w:r>
      <w:r>
        <w:t>60</w:t>
      </w:r>
      <w:r>
        <w:t xml:space="preserve"> </w:t>
      </w:r>
      <w:r>
        <w:t>"S</w:t>
      </w:r>
      <w:r>
        <w:t xml:space="preserve"> </w:t>
      </w:r>
      <w:r>
        <w:t>IS</w:t>
      </w:r>
      <w:r>
        <w:t xml:space="preserve"> </w:t>
      </w:r>
      <w:r>
        <w:t>31»</w:t>
      </w:r>
      <w:r>
        <w:t xml:space="preserve"> </w:t>
      </w:r>
      <w:r>
        <w:t>/</w:t>
      </w:r>
      <w:r>
        <w:t xml:space="preserve"> </w:t>
      </w:r>
      <w:r>
        <w:t>111</w:t>
      </w:r>
      <w:r>
        <w:t xml:space="preserve"> </w:t>
      </w:r>
      <w:r>
        <w:t>51</w:t>
      </w:r>
      <w:r>
        <w:t xml:space="preserve"> </w:t>
      </w:r>
      <w:r>
        <w:t>30.</w:t>
      </w:r>
      <w:r>
        <w:t xml:space="preserve"> </w:t>
      </w:r>
      <w:r>
        <w:t>5^</w:t>
      </w:r>
      <w:r>
        <w:t xml:space="preserve"> </w:t>
      </w:r>
      <w:r>
        <w:t>io</w:t>
      </w:r>
      <w:r>
        <w:t xml:space="preserve"> </w:t>
      </w:r>
      <w:r>
        <w:t>140</w:t>
      </w:r>
      <w:r>
        <w:t xml:space="preserve"> </w:t>
      </w:r>
      <w:r>
        <w:t>■cy.</w:t>
      </w:r>
      <w:r>
        <w:t xml:space="preserve"> </w:t>
      </w:r>
      <w:r>
        <w:t>2J0</w:t>
      </w:r>
      <w:r>
        <w:t xml:space="preserve"> </w:t>
      </w:r>
      <w:r>
        <w:t>/</w:t>
      </w:r>
      <w:r>
        <w:t xml:space="preserve"> </w:t>
      </w:r>
      <w:r>
        <w:t>12£&gt;</w:t>
      </w:r>
      <w:r>
        <w:t xml:space="preserve"> </w:t>
      </w:r>
      <w:r>
        <w:t>b0</w:t>
      </w:r>
      <w:r>
        <w:t xml:space="preserve"> </w:t>
      </w:r>
      <w:r>
        <w:t>14</w:t>
      </w:r>
      <w:r>
        <w:t xml:space="preserve"> </w:t>
      </w:r>
      <w:r>
        <w:t>W</w:t>
      </w:r>
      <w:r>
        <w:t xml:space="preserve"> </w:t>
      </w:r>
      <w:r>
        <w:t>/IS</w:t>
      </w:r>
      <w:r>
        <w:t xml:space="preserve"> </w:t>
      </w:r>
      <w:r>
        <w:t>5</w:t>
      </w:r>
      <w:r>
        <w:t xml:space="preserve"> </w:t>
      </w:r>
      <w:r>
        <w:t>330</w:t>
      </w:r>
      <w:r>
        <w:t xml:space="preserve"> </w:t>
      </w:r>
      <w:r>
        <w:t>'I</w:t>
      </w:r>
      <w:r>
        <w:t xml:space="preserve"> </w:t>
      </w:r>
      <w:r>
        <w:t>109</w:t>
      </w:r>
      <w:r>
        <w:t xml:space="preserve"> </w:t>
      </w:r>
      <w:r>
        <w:t>55</w:t>
      </w:r>
      <w:r>
        <w:t xml:space="preserve"> </w:t>
      </w:r>
      <w:r>
        <w:t>%9</w:t>
      </w:r>
      <w:r>
        <w:t xml:space="preserve"> </w:t>
      </w:r>
      <w:r>
        <w:t>SO</w:t>
      </w:r>
      <w:r>
        <w:t xml:space="preserve"> </w:t>
      </w:r>
      <w:r>
        <w:t>70</w:t>
      </w:r>
      <w:r>
        <w:t xml:space="preserve"> </w:t>
      </w:r>
      <w:r>
        <w:t>&gt;5</w:t>
      </w:r>
      <w:r>
        <w:t xml:space="preserve"> </w:t>
      </w:r>
      <w:r>
        <w:t>/7S</w:t>
      </w:r>
      <w:r>
        <w:t xml:space="preserve"> </w:t>
      </w:r>
      <w:r>
        <w:t>///</w:t>
      </w:r>
      <w:r>
        <w:t xml:space="preserve"> </w:t>
      </w:r>
      <w:r>
        <w:t>08</w:t>
      </w:r>
      <w:r>
        <w:t xml:space="preserve"> </w:t>
      </w:r>
      <w:r>
        <w:t>sep</w:t>
      </w:r>
      <w:r>
        <w:t xml:space="preserve"> </w:t>
      </w:r>
      <w:r>
        <w:t>50</w:t>
      </w:r>
      <w:r>
        <w:t xml:space="preserve"> </w:t>
      </w:r>
      <w:r>
        <w:t>90</w:t>
      </w:r>
      <w:r>
        <w:t xml:space="preserve"> </w:t>
      </w:r>
      <w:r>
        <w:t>36</w:t>
      </w:r>
      <w:r>
        <w:t xml:space="preserve"> </w:t>
      </w:r>
      <w:r>
        <w:t>100</w:t>
      </w:r>
      <w:r>
        <w:t xml:space="preserve"> </w:t>
      </w:r>
      <w:r>
        <w:t>*1</w:t>
      </w:r>
      <w:r>
        <w:t xml:space="preserve"> </w:t>
      </w:r>
      <w:r>
        <w:t>no</w:t>
      </w:r>
      <w:r>
        <w:t xml:space="preserve"> </w:t>
      </w:r>
      <w:r>
        <w:t>hmpfitb.</w:t>
      </w:r>
      <w:r>
        <w:t xml:space="preserve"> </w:t>
      </w:r>
      <w:r>
        <w:t>690</w:t>
      </w:r>
      <w:r>
        <w:t xml:space="preserve"> </w:t>
      </w:r>
      <w:r>
        <w:t>65</w:t>
      </w:r>
      <w:r>
        <w:t xml:space="preserve"> </w:t>
      </w:r>
      <w:r>
        <w:t>100</w:t>
      </w:r>
      <w:r>
        <w:t xml:space="preserve"> </w:t>
      </w:r>
      <w:r>
        <w:t>Mo</w:t>
      </w:r>
      <w:r>
        <w:t xml:space="preserve"> </w:t>
      </w:r>
      <w:r>
        <w:t>%o</w:t>
      </w:r>
      <w:r>
        <w:t xml:space="preserve"> </w:t>
      </w:r>
      <w:r>
        <w:t>1</w:t>
      </w:r>
      <w:r>
        <w:t xml:space="preserve"> </w:t>
      </w:r>
      <w:r>
        <w:t>108</w:t>
      </w:r>
      <w:r>
        <w:t xml:space="preserve"> </w:t>
      </w:r>
      <w:r>
        <w:t>300</w:t>
      </w:r>
      <w:r>
        <w:t xml:space="preserve"> </w:t>
      </w:r>
      <w:r>
        <w:t>. 40 •</w:t>
      </w:r>
      <w:r>
        <w:t xml:space="preserve"> </w:t>
      </w:r>
      <w:r>
        <w:t>hmptto-</w:t>
      </w:r>
      <w:r>
        <w:t xml:space="preserve"> </w:t>
      </w:r>
      <w:r>
        <w:t>til</w:t>
      </w:r>
      <w:r>
        <w:t xml:space="preserve"> </w:t>
      </w:r>
      <w:r>
        <w:t>Sf</w:t>
      </w:r>
      <w:r>
        <w:t xml:space="preserve"> </w:t>
      </w:r>
      <w:r>
        <w:t>nt</w:t>
      </w:r>
      <w:r>
        <w:t xml:space="preserve"> </w:t>
      </w:r>
      <w:r>
        <w:t>&lt;55</w:t>
      </w:r>
      <w:r>
        <w:t xml:space="preserve"> </w:t>
      </w:r>
      <w:r>
        <w:t>HOO</w:t>
      </w:r>
      <w:r>
        <w:t xml:space="preserve"> </w:t>
      </w:r>
      <w:r>
        <w:t>2</w:t>
      </w:r>
      <w:r>
        <w:t xml:space="preserve"> </w:t>
      </w:r>
      <w:r>
        <w:t>99</w:t>
      </w:r>
      <w:r>
        <w:t xml:space="preserve"> </w:t>
      </w:r>
      <w:r>
        <w:t>ui</w:t>
      </w:r>
      <w:r>
        <w:t xml:space="preserve"> </w:t>
      </w:r>
      <w:r>
        <w:t>Amptib.</w:t>
      </w:r>
      <w:r>
        <w:t xml:space="preserve"> </w:t>
      </w:r>
      <w:r>
        <w:t>5V-</w:t>
      </w:r>
      <w:r>
        <w:t xml:space="preserve"> </w:t>
      </w:r>
      <w:r>
        <w:t>*5</w:t>
      </w:r>
      <w:r>
        <w:t xml:space="preserve"> </w:t>
      </w:r>
      <w:r>
        <w:t>ISO</w:t>
      </w:r>
      <w:r>
        <w:t xml:space="preserve"> </w:t>
      </w:r>
      <w:r>
        <w:t>?o</w:t>
      </w:r>
      <w:r>
        <w:t xml:space="preserve"> </w:t>
      </w:r>
      <w:r>
        <w:t xml:space="preserve">!O$0 </w:t>
      </w:r>
      <w:r>
        <w:t xml:space="preserve"> </w:t>
      </w:r>
      <w:r>
        <w:t>1</w:t>
      </w:r>
      <w:r>
        <w:t xml:space="preserve"> </w:t>
      </w:r>
      <w:r>
        <w:t>2</w:t>
      </w:r>
      <w:r>
        <w:t xml:space="preserve"> </w:t>
      </w:r>
      <w:r>
        <w:t>iOS</w:t>
      </w:r>
      <w:r>
        <w:t xml:space="preserve"> </w:t>
      </w:r>
      <w:r>
        <w:t>150</w:t>
      </w:r>
      <w:r>
        <w:t xml:space="preserve"> </w:t>
      </w:r>
      <w:r>
        <w:t>kmpfrb-</w:t>
      </w:r>
      <w:r>
        <w:t xml:space="preserve"> </w:t>
      </w:r>
      <w:r>
        <w:t>svs</w:t>
      </w:r>
      <w:r>
        <w:t xml:space="preserve"> </w:t>
      </w:r>
      <w:r>
        <w:t>50</w:t>
      </w:r>
      <w:r>
        <w:t xml:space="preserve"> </w:t>
      </w:r>
      <w:r>
        <w:t>146</w:t>
      </w:r>
      <w:r>
        <w:t xml:space="preserve"> </w:t>
      </w:r>
      <w:r>
        <w:t>70</w:t>
      </w:r>
      <w:r>
        <w:t xml:space="preserve"> </w:t>
      </w:r>
      <w:r>
        <w:t>63o</w:t>
      </w:r>
      <w:r>
        <w:t xml:space="preserve"> </w:t>
      </w:r>
      <w:r>
        <w:t>2</w:t>
      </w:r>
      <w:r>
        <w:t xml:space="preserve"> </w:t>
      </w:r>
      <w:r>
        <w:t>ns</w:t>
      </w:r>
      <w:r>
        <w:t xml:space="preserve"> </w:t>
      </w:r>
      <w:r>
        <w:t>iSo</w:t>
      </w:r>
      <w:r>
        <w:t xml:space="preserve"> </w:t>
      </w:r>
      <w:r>
        <w:t>knvhiP-</w:t>
      </w:r>
      <w:r>
        <w:t xml:space="preserve"> </w:t>
      </w:r>
      <w:r>
        <w:t>5W</w:t>
      </w:r>
      <w:r>
        <w:t xml:space="preserve"> </w:t>
      </w:r>
      <w:r>
        <w:t>60</w:t>
      </w:r>
      <w:r>
        <w:t xml:space="preserve"> </w:t>
      </w:r>
      <w:r>
        <w:t>130</w:t>
      </w:r>
      <w:r>
        <w:t xml:space="preserve"> </w:t>
      </w:r>
      <w:r>
        <w:t>bo</w:t>
      </w:r>
      <w:r>
        <w:t xml:space="preserve"> </w:t>
      </w:r>
      <w:r>
        <w:t>900</w:t>
      </w:r>
      <w:r>
        <w:t xml:space="preserve"> </w:t>
      </w:r>
      <w:r>
        <w:t>/</w:t>
      </w:r>
      <w:r>
        <w:t xml:space="preserve"> </w:t>
      </w:r>
      <w:r>
        <w:t>no</w:t>
      </w:r>
      <w:r>
        <w:t xml:space="preserve"> </w:t>
      </w:r>
      <w:r>
        <w:t>1S0</w:t>
      </w:r>
      <w:r>
        <w:t xml:space="preserve"> </w:t>
      </w:r>
      <w:r>
        <w:t>kmctidf.</w:t>
      </w:r>
      <w:r>
        <w:t xml:space="preserve"> </w:t>
      </w:r>
      <w:r>
        <w:t>szs</w:t>
      </w:r>
      <w:r>
        <w:t xml:space="preserve"> </w:t>
      </w:r>
      <w:r>
        <w:t>35</w:t>
      </w:r>
      <w:r>
        <w:t xml:space="preserve"> </w:t>
      </w:r>
      <w:r>
        <w:t>f^O</w:t>
      </w:r>
      <w:r>
        <w:t xml:space="preserve"> </w:t>
      </w:r>
      <w:r>
        <w:t>bO</w:t>
      </w:r>
      <w:r>
        <w:t xml:space="preserve"> </w:t>
      </w:r>
      <w:r>
        <w:t>Oto</w:t>
      </w:r>
      <w:r>
        <w:t xml:space="preserve"> </w:t>
      </w:r>
      <w:r>
        <w:t>/</w:t>
      </w:r>
      <w:r>
        <w:t xml:space="preserve"> </w:t>
      </w:r>
      <w:r>
        <w:t>&gt;04-</w:t>
      </w:r>
      <w:r>
        <w:t xml:space="preserve"> </w:t>
      </w:r>
      <w:r>
        <w:t>1.60</w:t>
      </w:r>
      <w:r>
        <w:t xml:space="preserve"> </w:t>
      </w:r>
      <w:r>
        <w:t>90 ■</w:t>
      </w:r>
      <w:r>
        <w:t xml:space="preserve"> </w:t>
      </w:r>
      <w:r>
        <w:t>ktncfhS</w:t>
      </w:r>
      <w:r>
        <w:t xml:space="preserve"> </w:t>
      </w:r>
      <w:r>
        <w:t xml:space="preserve">590 </w:t>
      </w:r>
      <w:r>
        <w:t xml:space="preserve"> </w:t>
      </w:r>
      <w:r>
        <w:t>I</w:t>
      </w:r>
      <w:r>
        <w:t xml:space="preserve"> </w:t>
      </w:r>
      <w:r>
        <w:t>35</w:t>
      </w:r>
      <w:r>
        <w:t xml:space="preserve"> </w:t>
      </w:r>
      <w:r>
        <w:t>its</w:t>
      </w:r>
      <w:r>
        <w:t xml:space="preserve"> </w:t>
      </w:r>
      <w:r>
        <w:t>SO</w:t>
      </w:r>
      <w:r>
        <w:t xml:space="preserve"> </w:t>
      </w:r>
      <w:r>
        <w:t>1050</w:t>
      </w:r>
      <w:r>
        <w:t xml:space="preserve"> </w:t>
      </w:r>
      <w:r>
        <w:t>2</w:t>
      </w:r>
      <w:r>
        <w:t xml:space="preserve"> </w:t>
      </w:r>
      <w:r>
        <w:t>no</w:t>
      </w:r>
      <w:r>
        <w:t xml:space="preserve"> </w:t>
      </w:r>
      <w:r>
        <w:t>IPO</w:t>
      </w:r>
      <w:r>
        <w:t xml:space="preserve"> </w:t>
      </w:r>
      <w:r>
        <w:t>Afnpftb-</w:t>
      </w:r>
      <w:r>
        <w:t xml:space="preserve"> </w:t>
      </w:r>
      <w:r>
        <w:t>571</w:t>
      </w:r>
      <w:r>
        <w:t xml:space="preserve"> </w:t>
      </w:r>
      <w:r>
        <w:t>I</w:t>
      </w:r>
      <w:r>
        <w:t xml:space="preserve"> </w:t>
      </w:r>
      <w:r>
        <w:t>Ss</w:t>
      </w:r>
      <w:r>
        <w:t xml:space="preserve"> </w:t>
      </w:r>
      <w:r>
        <w:t>ns</w:t>
      </w:r>
      <w:r>
        <w:t xml:space="preserve"> </w:t>
      </w:r>
      <w:r>
        <w:t>15</w:t>
      </w:r>
      <w:r>
        <w:t xml:space="preserve"> </w:t>
      </w:r>
      <w:r>
        <w:t>000</w:t>
      </w:r>
      <w:r>
        <w:t xml:space="preserve"> </w:t>
      </w:r>
      <w:r>
        <w:t>—</w:t>
      </w:r>
      <w:r>
        <w:t xml:space="preserve"> </w:t>
      </w:r>
      <w:r>
        <w:t>m</w:t>
      </w:r>
      <w:r>
        <w:t xml:space="preserve"> </w:t>
      </w:r>
      <w:r>
        <w:t>il&gt;0</w:t>
      </w:r>
      <w:r>
        <w:t xml:space="preserve"> </w:t>
      </w:r>
      <w:r>
        <w:t>MlpHip-</w:t>
      </w:r>
      <w:r>
        <w:t xml:space="preserve"> </w:t>
      </w:r>
      <w:r>
        <w:t>see</w:t>
      </w:r>
      <w:r>
        <w:t xml:space="preserve"> </w:t>
      </w:r>
      <w:r>
        <w:t>50</w:t>
      </w:r>
      <w:r>
        <w:t xml:space="preserve"> </w:t>
      </w:r>
      <w:r>
        <w:t>150</w:t>
      </w:r>
      <w:r>
        <w:t xml:space="preserve"> </w:t>
      </w:r>
      <w:r>
        <w:t>100</w:t>
      </w:r>
      <w:r>
        <w:t xml:space="preserve"> </w:t>
      </w:r>
      <w:r>
        <w:t>KOO</w:t>
      </w:r>
      <w:r>
        <w:t xml:space="preserve"> </w:t>
      </w:r>
      <w:r>
        <w:t>I</w:t>
      </w:r>
      <w:r>
        <w:t xml:space="preserve"> </w:t>
      </w:r>
      <w:r>
        <w:t>109</w:t>
      </w:r>
      <w:r>
        <w:t xml:space="preserve"> </w:t>
      </w:r>
      <w:r>
        <w:t>100</w:t>
      </w:r>
      <w:r>
        <w:t xml:space="preserve"> </w:t>
      </w:r>
      <w:r>
        <w:t>NnphC-</w:t>
      </w:r>
      <w:r>
        <w:t xml:space="preserve"> </w:t>
      </w:r>
      <w:r>
        <w:t>SV)</w:t>
      </w:r>
      <w:r>
        <w:t xml:space="preserve"> </w:t>
      </w:r>
      <w:r>
        <w:t>*5</w:t>
      </w:r>
      <w:r>
        <w:t xml:space="preserve"> </w:t>
      </w:r>
      <w:r>
        <w:t>186</w:t>
      </w:r>
      <w:r>
        <w:t xml:space="preserve"> </w:t>
      </w:r>
      <w:r>
        <w:t>76</w:t>
      </w:r>
      <w:r>
        <w:t xml:space="preserve"> </w:t>
      </w:r>
      <w:r>
        <w:t>1150</w:t>
      </w:r>
      <w:r>
        <w:t xml:space="preserve"> </w:t>
      </w:r>
      <w:r>
        <w:t>t</w:t>
      </w:r>
      <w:r>
        <w:t xml:space="preserve"> </w:t>
      </w:r>
      <w:r>
        <w:t>(DC</w:t>
      </w:r>
      <w:r>
        <w:t xml:space="preserve"> </w:t>
      </w:r>
      <w:r>
        <w:t>i$0</w:t>
      </w:r>
      <w:r>
        <w:t xml:space="preserve"> </w:t>
      </w:r>
      <w:r>
        <w:t>Vnpftp.</w:t>
      </w:r>
      <w:r>
        <w:t xml:space="preserve"> </w:t>
      </w:r>
      <w:r>
        <w:t>000</w:t>
      </w:r>
      <w:r>
        <w:t xml:space="preserve"> </w:t>
      </w:r>
      <w:r>
        <w:t>50</w:t>
      </w:r>
      <w:r>
        <w:t xml:space="preserve"> </w:t>
      </w:r>
      <w:r>
        <w:t>160</w:t>
      </w:r>
      <w:r>
        <w:t xml:space="preserve"> </w:t>
      </w:r>
      <w:r>
        <w:t>85</w:t>
      </w:r>
      <w:r>
        <w:t xml:space="preserve"> </w:t>
      </w:r>
      <w:r>
        <w:t>1060</w:t>
      </w:r>
      <w:r>
        <w:t xml:space="preserve"> </w:t>
      </w:r>
      <w:r>
        <w:t>Too</w:t>
      </w:r>
      <w:r>
        <w:t xml:space="preserve"> </w:t>
      </w:r>
      <w:r>
        <w:t>ft£&gt; ■</w:t>
      </w:r>
      <w:r>
        <w:t xml:space="preserve"> </w:t>
      </w:r>
      <w:r>
        <w:t>ftrcfl'b-iPCt</w:t>
      </w:r>
      <w:r>
        <w:t xml:space="preserve"> </w:t>
      </w:r>
      <w:r>
        <w:t>bof</w:t>
      </w:r>
      <w:r>
        <w:t xml:space="preserve"> </w:t>
      </w:r>
      <w:r>
        <w:t>*5</w:t>
      </w:r>
      <w:r>
        <w:t xml:space="preserve"> </w:t>
      </w:r>
      <w:r>
        <w:t>IffC</w:t>
      </w:r>
      <w:r>
        <w:t xml:space="preserve"> </w:t>
      </w:r>
      <w:r>
        <w:t>85</w:t>
      </w:r>
      <w:r>
        <w:t xml:space="preserve"> </w:t>
      </w:r>
      <w:r>
        <w:t>960</w:t>
      </w:r>
      <w:r>
        <w:t xml:space="preserve"> </w:t>
      </w:r>
      <w:r>
        <w:t>107</w:t>
      </w:r>
      <w:r>
        <w:t xml:space="preserve"> </w:t>
      </w:r>
      <w:r>
        <w:t>no</w:t>
      </w:r>
      <w:r>
        <w:t xml:space="preserve"> </w:t>
      </w:r>
      <w:r>
        <w:t>bol</w:t>
      </w:r>
      <w:r>
        <w:t xml:space="preserve"> </w:t>
      </w:r>
      <w:r>
        <w:t>90</w:t>
      </w:r>
      <w:r>
        <w:t xml:space="preserve"> </w:t>
      </w:r>
      <w:r>
        <w:t>I5</w:t>
      </w:r>
      <w:r>
        <w:t xml:space="preserve"> </w:t>
      </w:r>
      <w:r>
        <w:t>C</w:t>
      </w:r>
      <w:r>
        <w:t xml:space="preserve"> </w:t>
      </w:r>
      <w:r>
        <w:t>to</w:t>
      </w:r>
      <w:r>
        <w:t xml:space="preserve"> </w:t>
      </w:r>
      <w:r>
        <w:t>1000</w:t>
      </w:r>
      <w:r>
        <w:t xml:space="preserve"> </w:t>
      </w:r>
      <w:r>
        <w:t>/</w:t>
      </w:r>
      <w:r>
        <w:t xml:space="preserve"> </w:t>
      </w:r>
      <w:r>
        <w:t>m</w:t>
      </w:r>
      <w:r>
        <w:t xml:space="preserve"> </w:t>
      </w:r>
      <w:r>
        <w:t>75</w:t>
      </w:r>
      <w:r>
        <w:t xml:space="preserve"> </w:t>
      </w:r>
      <w:r>
        <w:t>p£/^</w:t>
      </w:r>
      <w:r>
        <w:t xml:space="preserve"> </w:t>
      </w:r>
      <w:r>
        <w:t>bo3</w:t>
      </w:r>
      <w:r>
        <w:t xml:space="preserve"> </w:t>
      </w:r>
      <w:r>
        <w:t>30</w:t>
      </w:r>
      <w:r>
        <w:t xml:space="preserve"> </w:t>
      </w:r>
      <w:r>
        <w:t>&gt;30</w:t>
      </w:r>
      <w:r>
        <w:t xml:space="preserve"> </w:t>
      </w:r>
      <w:r>
        <w:t>to</w:t>
      </w:r>
      <w:r>
        <w:t xml:space="preserve"> </w:t>
      </w:r>
      <w:r>
        <w:t>540</w:t>
      </w:r>
      <w:r>
        <w:t xml:space="preserve"> </w:t>
      </w:r>
      <w:r>
        <w:t>—</w:t>
      </w:r>
      <w:r>
        <w:t xml:space="preserve"> </w:t>
      </w:r>
      <w:r>
        <w:t>?</w:t>
      </w:r>
      <w:r>
        <w:t xml:space="preserve"> </w:t>
      </w:r>
      <w:r>
        <w:t>H4-</w:t>
      </w:r>
      <w:r>
        <w:t xml:space="preserve"> </w:t>
      </w:r>
      <w:r>
        <w:t>85</w:t>
      </w:r>
      <w:r>
        <w:t xml:space="preserve"> </w:t>
      </w:r>
      <w:r>
        <w:t>L4/PE</w:t>
      </w:r>
      <w:r>
        <w:t xml:space="preserve"> </w:t>
      </w:r>
      <w:r>
        <w:t>6CPp</w:t>
      </w:r>
      <w:r>
        <w:t xml:space="preserve"> </w:t>
      </w:r>
      <w:r>
        <w:t>30</w:t>
      </w:r>
      <w:r>
        <w:t xml:space="preserve"> </w:t>
      </w:r>
      <w:r>
        <w:t>‘IS</w:t>
      </w:r>
      <w:r>
        <w:t xml:space="preserve"> </w:t>
      </w:r>
      <w:r>
        <w:t>IS</w:t>
      </w:r>
      <w:r>
        <w:t xml:space="preserve"> </w:t>
      </w:r>
      <w:r>
        <w:t>500</w:t>
      </w:r>
      <w:r>
        <w:t xml:space="preserve"> </w:t>
      </w:r>
      <w:r>
        <w:t>no</w:t>
      </w:r>
      <w:r>
        <w:t xml:space="preserve"> </w:t>
      </w:r>
      <w:r>
        <w:t>To</w:t>
      </w:r>
      <w:r>
        <w:t xml:space="preserve"> </w:t>
      </w:r>
      <w:r>
        <w:t>PUF</w:t>
      </w:r>
      <w:r>
        <w:t xml:space="preserve"> </w:t>
      </w:r>
      <w:r>
        <w:t>«F .</w:t>
      </w:r>
      <w:r>
        <w:t xml:space="preserve"> </w:t>
      </w:r>
      <w:r>
        <w:t>50</w:t>
      </w:r>
      <w:r>
        <w:t xml:space="preserve"> </w:t>
      </w:r>
      <w:r>
        <w:t>'IS</w:t>
      </w:r>
      <w:r>
        <w:t xml:space="preserve"> </w:t>
      </w:r>
      <w:r>
        <w:t>10</w:t>
      </w:r>
      <w:r>
        <w:t xml:space="preserve"> </w:t>
      </w:r>
      <w:r>
        <w:t>110.</w:t>
      </w:r>
      <w:r>
        <w:t xml:space="preserve"> </w:t>
      </w:r>
      <w:r>
        <w:t>I'S</w:t>
      </w:r>
      <w:r>
        <w:t xml:space="preserve"> </w:t>
      </w:r>
      <w:r>
        <w:t>ISO</w:t>
      </w:r>
      <w:r>
        <w:t xml:space="preserve"> </w:t>
      </w:r>
      <w:r>
        <w:t>70 •</w:t>
      </w:r>
      <w:r>
        <w:t xml:space="preserve"> </w:t>
      </w:r>
      <w:r>
        <w:t>PE'PS</w:t>
      </w:r>
      <w:r>
        <w:t xml:space="preserve"> </w:t>
      </w:r>
      <w:r>
        <w:t>bob</w:t>
      </w:r>
      <w:r>
        <w:t xml:space="preserve"> </w:t>
      </w:r>
      <w:r>
        <w:t>35</w:t>
      </w:r>
      <w:r>
        <w:t xml:space="preserve"> </w:t>
      </w:r>
      <w:r>
        <w:t>ns</w:t>
      </w:r>
      <w:r>
        <w:t xml:space="preserve"> </w:t>
      </w:r>
      <w:r>
        <w:t>05</w:t>
      </w:r>
      <w:r>
        <w:t xml:space="preserve"> </w:t>
      </w:r>
      <w:r>
        <w:t>060</w:t>
      </w:r>
      <w:r>
        <w:t xml:space="preserve"> </w:t>
      </w:r>
      <w:r>
        <w:t>/</w:t>
      </w:r>
      <w:r>
        <w:t xml:space="preserve"> </w:t>
      </w:r>
      <w:r>
        <w:t>ns</w:t>
      </w:r>
      <w:r>
        <w:t xml:space="preserve"> </w:t>
      </w:r>
      <w:r>
        <w:t>/60</w:t>
      </w:r>
      <w:r>
        <w:t xml:space="preserve"> </w:t>
      </w:r>
      <w:r>
        <w:t>PE</w:t>
      </w:r>
      <w:r>
        <w:t xml:space="preserve"> </w:t>
      </w:r>
      <w:r>
        <w:t>ben</w:t>
      </w:r>
      <w:r>
        <w:t xml:space="preserve"> </w:t>
      </w:r>
      <w:r>
        <w:t>So</w:t>
      </w:r>
      <w:r>
        <w:t xml:space="preserve"> </w:t>
      </w:r>
      <w:r>
        <w:t>I/O</w:t>
      </w:r>
      <w:r>
        <w:t xml:space="preserve"> </w:t>
      </w:r>
      <w:r>
        <w:t>30</w:t>
      </w:r>
      <w:r>
        <w:t xml:space="preserve"> </w:t>
      </w:r>
      <w:r>
        <w:t>510</w:t>
      </w:r>
      <w:r>
        <w:t xml:space="preserve"> </w:t>
      </w:r>
      <w:r>
        <w:t>1</w:t>
      </w:r>
      <w:r>
        <w:t xml:space="preserve"> </w:t>
      </w:r>
      <w:r>
        <w:t>114</w:t>
      </w:r>
      <w:r>
        <w:t xml:space="preserve"> </w:t>
      </w:r>
      <w:r>
        <w:t>9o</w:t>
      </w:r>
      <w:r>
        <w:t xml:space="preserve"> </w:t>
      </w:r>
      <w:r>
        <w:t>PS</w:t>
      </w:r>
      <w:r>
        <w:t xml:space="preserve"> </w:t>
      </w:r>
      <w:r>
        <w:t>bo9</w:t>
      </w:r>
      <w:r>
        <w:t xml:space="preserve"> </w:t>
      </w:r>
      <w:r>
        <w:t>15</w:t>
      </w:r>
      <w:r>
        <w:t xml:space="preserve"> </w:t>
      </w:r>
      <w:r>
        <w:t>US</w:t>
      </w:r>
      <w:r>
        <w:t xml:space="preserve"> </w:t>
      </w:r>
      <w:r>
        <w:t>IS</w:t>
      </w:r>
      <w:r>
        <w:t xml:space="preserve"> </w:t>
      </w:r>
      <w:r>
        <w:t>38»</w:t>
      </w:r>
      <w:r>
        <w:t xml:space="preserve"> </w:t>
      </w:r>
      <w:r>
        <w:t>1</w:t>
      </w:r>
      <w:r>
        <w:t xml:space="preserve"> </w:t>
      </w:r>
      <w:r>
        <w:t>H8</w:t>
      </w:r>
      <w:r>
        <w:t xml:space="preserve"> </w:t>
      </w:r>
      <w:r>
        <w:t>150</w:t>
      </w:r>
      <w:r>
        <w:t xml:space="preserve"> </w:t>
      </w:r>
      <w:r>
        <w:t>PS</w:t>
      </w:r>
      <w:r>
        <w:t xml:space="preserve"> </w:t>
      </w:r>
      <w:r>
        <w:t>b&lt;F</w:t>
      </w:r>
      <w:r>
        <w:t xml:space="preserve"> </w:t>
      </w:r>
      <w:r>
        <w:t>15</w:t>
      </w:r>
      <w:r>
        <w:t xml:space="preserve"> </w:t>
      </w:r>
      <w:r>
        <w:t>WO</w:t>
      </w:r>
      <w:r>
        <w:t xml:space="preserve"> </w:t>
      </w:r>
      <w:r>
        <w:t>10</w:t>
      </w:r>
      <w:r>
        <w:t xml:space="preserve"> </w:t>
      </w:r>
      <w:r>
        <w:t>050</w:t>
      </w:r>
      <w:r>
        <w:t xml:space="preserve"> </w:t>
      </w:r>
      <w:r>
        <w:t>!</w:t>
      </w:r>
      <w:r>
        <w:t xml:space="preserve"> </w:t>
      </w:r>
      <w:r>
        <w:t>H3</w:t>
      </w:r>
      <w:r>
        <w:t xml:space="preserve"> </w:t>
      </w:r>
      <w:r>
        <w:t>eo</w:t>
      </w:r>
      <w:r>
        <w:t xml:space="preserve"> </w:t>
      </w:r>
      <w:r>
        <w:t>PE</w:t>
      </w:r>
      <w:r>
        <w:t xml:space="preserve"> </w:t>
      </w:r>
      <w:r>
        <w:t>b‘O</w:t>
      </w:r>
      <w:r>
        <w:t xml:space="preserve"> </w:t>
      </w:r>
      <w:r>
        <w:t>30</w:t>
      </w:r>
      <w:r>
        <w:t xml:space="preserve"> </w:t>
      </w:r>
      <w:r>
        <w:t>00</w:t>
      </w:r>
      <w:r>
        <w:t xml:space="preserve"> </w:t>
      </w:r>
      <w:r>
        <w:t>10</w:t>
      </w:r>
      <w:r>
        <w:t xml:space="preserve"> </w:t>
      </w:r>
      <w:r>
        <w:t>500</w:t>
      </w:r>
      <w:r>
        <w:t xml:space="preserve"> </w:t>
      </w:r>
      <w:r>
        <w:t>/</w:t>
      </w:r>
      <w:r>
        <w:t xml:space="preserve"> </w:t>
      </w:r>
      <w:r>
        <w:t>135</w:t>
      </w:r>
      <w:r>
        <w:t xml:space="preserve"> </w:t>
      </w:r>
      <w:r>
        <w:t>08</w:t>
      </w:r>
      <w:r>
        <w:t xml:space="preserve"> </w:t>
      </w:r>
      <w:r>
        <w:t>•o.</w:t>
      </w:r>
      <w:r>
        <w:t xml:space="preserve"> </w:t>
      </w:r>
      <w:r>
        <w:t>F4</w:t>
      </w:r>
      <w:r>
        <w:t xml:space="preserve"> </w:t>
      </w:r>
      <w:r>
        <w:t>b^l</w:t>
      </w:r>
      <w:r>
        <w:t xml:space="preserve"> </w:t>
      </w:r>
      <w:r>
        <w:t>40</w:t>
      </w:r>
      <w:r>
        <w:t xml:space="preserve"> </w:t>
      </w:r>
      <w:r>
        <w:t>146</w:t>
      </w:r>
      <w:r>
        <w:t xml:space="preserve"> </w:t>
      </w:r>
      <w:r>
        <w:t>&lt;5</w:t>
      </w:r>
      <w:r>
        <w:t xml:space="preserve"> </w:t>
      </w:r>
      <w:r>
        <w:t xml:space="preserve">~17o </w:t>
      </w:r>
      <w:r>
        <w:t xml:space="preserve"> </w:t>
      </w:r>
      <w:r>
        <w:t>1</w:t>
      </w:r>
      <w:r>
        <w:t xml:space="preserve"> </w:t>
      </w:r>
      <w:r>
        <w:t>!</w:t>
      </w:r>
      <w:r>
        <w:t xml:space="preserve"> </w:t>
      </w:r>
      <w:r>
        <w:t>116</w:t>
      </w:r>
      <w:r>
        <w:t xml:space="preserve"> </w:t>
      </w:r>
      <w:r>
        <w:t>ISO</w:t>
      </w:r>
      <w:r>
        <w:t xml:space="preserve"> </w:t>
      </w:r>
      <w:r>
        <w:t>14/P&amp;</w:t>
      </w:r>
      <w:r>
        <w:t xml:space="preserve"> </w:t>
      </w:r>
      <w:r>
        <w:t>6H</w:t>
      </w:r>
      <w:r>
        <w:t xml:space="preserve"> </w:t>
      </w:r>
      <w:r>
        <w:t>35</w:t>
      </w:r>
      <w:r>
        <w:t xml:space="preserve"> </w:t>
      </w:r>
      <w:r>
        <w:t>65</w:t>
      </w:r>
      <w:r>
        <w:t xml:space="preserve"> </w:t>
      </w:r>
      <w:r>
        <w:t>10</w:t>
      </w:r>
      <w:r>
        <w:t xml:space="preserve"> </w:t>
      </w:r>
      <w:r>
        <w:t>8!0</w:t>
      </w:r>
      <w:r>
        <w:t xml:space="preserve"> </w:t>
      </w:r>
      <w:r>
        <w:t>III</w:t>
      </w:r>
      <w:r>
        <w:t xml:space="preserve"> </w:t>
      </w:r>
      <w:r>
        <w:t>150</w:t>
      </w:r>
      <w:r>
        <w:t xml:space="preserve"> </w:t>
      </w:r>
      <w:r>
        <w:t>F</w:t>
      </w:r>
      <w:r>
        <w:t xml:space="preserve"> </w:t>
      </w:r>
      <w:r>
        <w:t>6/3</w:t>
      </w:r>
      <w:r>
        <w:t xml:space="preserve"> </w:t>
      </w:r>
      <w:r>
        <w:t>30</w:t>
      </w:r>
      <w:r>
        <w:t xml:space="preserve"> </w:t>
      </w:r>
      <w:r>
        <w:t>06</w:t>
      </w:r>
      <w:r>
        <w:t xml:space="preserve"> </w:t>
      </w:r>
      <w:r>
        <w:t>5</w:t>
      </w:r>
      <w:r>
        <w:t xml:space="preserve"> </w:t>
      </w:r>
      <w:r>
        <w:t>290</w:t>
      </w:r>
      <w:r>
        <w:t xml:space="preserve"> </w:t>
      </w:r>
      <w:r>
        <w:t>1</w:t>
      </w:r>
      <w:r>
        <w:t xml:space="preserve"> </w:t>
      </w:r>
      <w:r>
        <w:t>US</w:t>
      </w:r>
      <w:r>
        <w:t xml:space="preserve"> </w:t>
      </w:r>
      <w:r>
        <w:t>ISO</w:t>
      </w:r>
      <w:r>
        <w:t xml:space="preserve"> </w:t>
      </w:r>
      <w:r>
        <w:t>Q&gt;14</w:t>
      </w:r>
      <w:r>
        <w:t xml:space="preserve"> </w:t>
      </w:r>
      <w:r>
        <w:t>30</w:t>
      </w:r>
      <w:r>
        <w:t xml:space="preserve"> </w:t>
      </w:r>
      <w:r>
        <w:t>05</w:t>
      </w:r>
      <w:r>
        <w:t xml:space="preserve"> </w:t>
      </w:r>
      <w:r>
        <w:t>5</w:t>
      </w:r>
      <w:r>
        <w:t xml:space="preserve"> </w:t>
      </w:r>
      <w:r>
        <w:t>2727</w:t>
      </w:r>
      <w:r>
        <w:t xml:space="preserve"> </w:t>
      </w:r>
      <w:r>
        <w:t>H8</w:t>
      </w:r>
      <w:r>
        <w:t xml:space="preserve"> </w:t>
      </w:r>
      <w:r>
        <w:t>100</w:t>
      </w:r>
      <w:r>
        <w:t xml:space="preserve"> </w:t>
      </w:r>
      <w:r>
        <w:t>F</w:t>
      </w:r>
      <w:r>
        <w:t xml:space="preserve"> </w:t>
      </w:r>
      <w:r>
        <w:t>b/S</w:t>
      </w:r>
      <w:r>
        <w:t xml:space="preserve"> </w:t>
      </w:r>
      <w:r>
        <w:t>IS</w:t>
      </w:r>
      <w:r>
        <w:t xml:space="preserve"> </w:t>
      </w:r>
      <w:r>
        <w:t>io</w:t>
      </w:r>
      <w:r>
        <w:t xml:space="preserve"> </w:t>
      </w:r>
      <w:r>
        <w:t>5</w:t>
      </w:r>
      <w:r>
        <w:t xml:space="preserve"> </w:t>
      </w:r>
      <w:r>
        <w:t>38o</w:t>
      </w:r>
      <w:r>
        <w:t xml:space="preserve"> </w:t>
      </w:r>
      <w:r>
        <w:t>*1</w:t>
      </w:r>
      <w:r>
        <w:t xml:space="preserve"> </w:t>
      </w:r>
      <w:r>
        <w:t>&lt;18</w:t>
      </w:r>
      <w:r>
        <w:t xml:space="preserve"> </w:t>
      </w:r>
      <w:r>
        <w:t>i^O</w:t>
      </w:r>
      <w:r>
        <w:t xml:space="preserve"> </w:t>
      </w:r>
      <w:r>
        <w:t>90 .</w:t>
      </w:r>
      <w:r>
        <w:t xml:space="preserve"> </w:t>
      </w:r>
      <w:r>
        <w:t>P5</w:t>
      </w:r>
      <w:r>
        <w:t xml:space="preserve"> </w:t>
      </w:r>
      <w:r>
        <w:t>bib</w:t>
      </w:r>
      <w:r>
        <w:t xml:space="preserve"> </w:t>
      </w:r>
      <w:r>
        <w:t>15</w:t>
      </w:r>
      <w:r>
        <w:t xml:space="preserve"> </w:t>
      </w:r>
      <w:r>
        <w:t>00</w:t>
      </w:r>
      <w:r>
        <w:t xml:space="preserve"> </w:t>
      </w:r>
      <w:r>
        <w:t>5</w:t>
      </w:r>
      <w:r>
        <w:t xml:space="preserve"> </w:t>
      </w:r>
      <w:r>
        <w:t>370</w:t>
      </w:r>
      <w:r>
        <w:t xml:space="preserve"> </w:t>
      </w:r>
      <w:r>
        <w:t>&lt; 1</w:t>
      </w:r>
      <w:r>
        <w:t xml:space="preserve"> </w:t>
      </w:r>
      <w:r>
        <w:t>nt</w:t>
      </w:r>
      <w:r>
        <w:t xml:space="preserve"> </w:t>
      </w:r>
      <w:r>
        <w:t>100</w:t>
      </w:r>
      <w:r>
        <w:t xml:space="preserve"> </w:t>
      </w:r>
      <w:r>
        <w:t>F</w:t>
      </w:r>
      <w:r>
        <w:t xml:space="preserve"> </w:t>
      </w:r>
      <w:r>
        <w:t>&amp;n</w:t>
      </w:r>
      <w:r>
        <w:t xml:space="preserve"> </w:t>
      </w:r>
      <w:r>
        <w:t>If</w:t>
      </w:r>
      <w:r>
        <w:t xml:space="preserve"> </w:t>
      </w:r>
      <w:r>
        <w:t>45</w:t>
      </w:r>
      <w:r>
        <w:t xml:space="preserve"> </w:t>
      </w:r>
      <w:r>
        <w:t>S</w:t>
      </w:r>
      <w:r>
        <w:t xml:space="preserve"> </w:t>
      </w:r>
      <w:r>
        <w:t>15o</w:t>
      </w:r>
      <w:r>
        <w:t xml:space="preserve"> </w:t>
      </w:r>
      <w:r>
        <w:t>&lt;1</w:t>
      </w:r>
      <w:r>
        <w:t xml:space="preserve"> </w:t>
      </w:r>
      <w:r>
        <w:t>H5</w:t>
      </w:r>
      <w:r>
        <w:t xml:space="preserve"> </w:t>
      </w:r>
      <w:r>
        <w:t>loo</w:t>
      </w:r>
      <w:r>
        <w:t xml:space="preserve"> </w:t>
      </w:r>
      <w:r>
        <w:t>F</w:t>
      </w:r>
      <w:r>
        <w:t xml:space="preserve"> </w:t>
      </w:r>
      <w:r>
        <w:t>bit</w:t>
      </w:r>
      <w:r>
        <w:t xml:space="preserve"> </w:t>
      </w:r>
      <w:r>
        <w:t>35</w:t>
      </w:r>
      <w:r>
        <w:t xml:space="preserve"> </w:t>
      </w:r>
      <w:r>
        <w:t>75</w:t>
      </w:r>
      <w:r>
        <w:t xml:space="preserve"> </w:t>
      </w:r>
      <w:r>
        <w:t>5</w:t>
      </w:r>
      <w:r>
        <w:t xml:space="preserve"> </w:t>
      </w:r>
      <w:r>
        <w:t>400</w:t>
      </w:r>
      <w:r>
        <w:t xml:space="preserve"> </w:t>
      </w:r>
      <w:r>
        <w:t>&lt;1</w:t>
      </w:r>
      <w:r>
        <w:t xml:space="preserve"> </w:t>
      </w:r>
      <w:r>
        <w:t>no</w:t>
      </w:r>
      <w:r>
        <w:t xml:space="preserve"> </w:t>
      </w:r>
      <w:r>
        <w:t>100</w:t>
      </w:r>
      <w:r>
        <w:t xml:space="preserve"> </w:t>
      </w:r>
      <w:r>
        <w:t>PS</w:t>
      </w:r>
      <w:r>
        <w:t xml:space="preserve"> </w:t>
      </w:r>
      <w:r>
        <w:t>b!*)</w:t>
      </w:r>
      <w:r>
        <w:t xml:space="preserve"> </w:t>
      </w:r>
      <w:r>
        <w:t>2o</w:t>
      </w:r>
      <w:r>
        <w:t xml:space="preserve"> </w:t>
      </w:r>
      <w:r>
        <w:t>ns</w:t>
      </w:r>
      <w:r>
        <w:t xml:space="preserve"> </w:t>
      </w:r>
      <w:r>
        <w:t>2</w:t>
      </w:r>
      <w:r>
        <w:t xml:space="preserve"> </w:t>
      </w:r>
      <w:r>
        <w:t>36o</w:t>
      </w:r>
      <w:r>
        <w:t xml:space="preserve"> </w:t>
      </w:r>
      <w:r>
        <w:t>&lt;/</w:t>
      </w:r>
      <w:r>
        <w:t xml:space="preserve"> </w:t>
      </w:r>
      <w:r>
        <w:t>IV.</w:t>
      </w:r>
      <w:r>
        <w:t xml:space="preserve"> </w:t>
      </w:r>
      <w:r>
        <w:t>156</w:t>
      </w:r>
      <w:r>
        <w:t xml:space="preserve"> </w:t>
      </w:r>
      <w:r>
        <w:t>bit</w:t>
      </w:r>
      <w:r>
        <w:t xml:space="preserve"> </w:t>
      </w:r>
      <w:r>
        <w:t>10</w:t>
      </w:r>
      <w:r>
        <w:t xml:space="preserve"> </w:t>
      </w:r>
      <w:r>
        <w:t>IS</w:t>
      </w:r>
      <w:r>
        <w:t xml:space="preserve"> </w:t>
      </w:r>
      <w:r>
        <w:t>290</w:t>
      </w:r>
      <w:r>
        <w:t xml:space="preserve"> </w:t>
      </w:r>
      <w:r>
        <w:t>190</w:t>
      </w:r>
      <w:r>
        <w:t xml:space="preserve"> </w:t>
      </w:r>
      <w:r>
        <w:t>100 .</w:t>
      </w:r>
      <w:r>
        <w:t xml:space="preserve"> </w:t>
      </w:r>
      <w:r>
        <w:t>bU</w:t>
      </w:r>
      <w:r>
        <w:t xml:space="preserve"> </w:t>
      </w:r>
      <w:r>
        <w:t>V</w:t>
      </w:r>
      <w:r>
        <w:t xml:space="preserve"> </w:t>
      </w:r>
      <w:r>
        <w:t>b</w:t>
      </w:r>
      <w:r>
        <w:t xml:space="preserve"> </w:t>
      </w:r>
      <w:r>
        <w:t>5</w:t>
      </w:r>
      <w:r>
        <w:t xml:space="preserve"> </w:t>
      </w:r>
      <w:r>
        <w:t>lo</w:t>
      </w:r>
      <w:r>
        <w:t xml:space="preserve"> </w:t>
      </w:r>
      <w:r>
        <w:t>4-30</w:t>
      </w:r>
      <w:r>
        <w:t xml:space="preserve"> </w:t>
      </w:r>
      <w:r>
        <w:t>1</w:t>
      </w:r>
      <w:r>
        <w:t xml:space="preserve"> </w:t>
      </w:r>
      <w:r>
        <w:t>m</w:t>
      </w:r>
      <w:r>
        <w:t xml:space="preserve"> </w:t>
      </w:r>
      <w:r>
        <w:t>IbO</w:t>
      </w:r>
      <w:r>
        <w:t xml:space="preserve"> </w:t>
      </w:r>
      <w:r>
        <w:t>PS</w:t>
      </w:r>
      <w:r>
        <w:t xml:space="preserve"> </w:t>
      </w:r>
      <w:r>
        <w:t>IS</w:t>
      </w:r>
      <w:r>
        <w:t xml:space="preserve"> </w:t>
      </w:r>
      <w:r>
        <w:t>^0</w:t>
      </w:r>
      <w:r>
        <w:t xml:space="preserve"> </w:t>
      </w:r>
      <w:r>
        <w:t>35</w:t>
      </w:r>
      <w:r>
        <w:t xml:space="preserve"> </w:t>
      </w:r>
      <w:r>
        <w:t>360</w:t>
      </w:r>
      <w:r>
        <w:t xml:space="preserve"> </w:t>
      </w:r>
      <w:r>
        <w:t>1</w:t>
      </w:r>
      <w:r>
        <w:t xml:space="preserve"> </w:t>
      </w:r>
      <w:r>
        <w:t>nt</w:t>
      </w:r>
      <w:r>
        <w:t xml:space="preserve"> </w:t>
      </w:r>
      <w:r>
        <w:t>!6o</w:t>
      </w:r>
      <w:r>
        <w:t xml:space="preserve"> </w:t>
      </w:r>
      <w:r>
        <w:t>FPPtr</w:t>
      </w:r>
      <w:r>
        <w:t xml:space="preserve"> </w:t>
      </w:r>
      <w:r>
        <w:t>is</w:t>
      </w:r>
      <w:r>
        <w:t xml:space="preserve"> </w:t>
      </w:r>
      <w:r>
        <w:t>54&gt;</w:t>
      </w:r>
      <w:r>
        <w:t xml:space="preserve"> </w:t>
      </w:r>
      <w:r>
        <w:t>10</w:t>
      </w:r>
      <w:r>
        <w:t xml:space="preserve"> </w:t>
      </w:r>
      <w:r>
        <w:t>46o</w:t>
      </w:r>
      <w:r>
        <w:t xml:space="preserve"> </w:t>
      </w:r>
      <w:r>
        <w:t>* /</w:t>
      </w:r>
      <w:r>
        <w:t xml:space="preserve"> </w:t>
      </w:r>
      <w:r>
        <w:t>ns</w:t>
      </w:r>
      <w:r>
        <w:t xml:space="preserve"> </w:t>
      </w:r>
      <w:r>
        <w:t>150</w:t>
      </w:r>
      <w:r>
        <w:t xml:space="preserve"> </w:t>
      </w:r>
      <w:r>
        <w:t>F/Pt,</w:t>
      </w:r>
      <w:r>
        <w:t xml:space="preserve"> </w:t>
      </w:r>
      <w:r>
        <w:t>wr</w:t>
      </w:r>
      <w:r>
        <w:t xml:space="preserve"> </w:t>
      </w:r>
      <w:r>
        <w:t>io</w:t>
      </w:r>
      <w:r>
        <w:t xml:space="preserve"> </w:t>
      </w:r>
      <w:r>
        <w:t>5f</w:t>
      </w:r>
      <w:r>
        <w:t xml:space="preserve"> </w:t>
      </w:r>
      <w:r>
        <w:t>is</w:t>
      </w:r>
      <w:r>
        <w:t xml:space="preserve"> </w:t>
      </w:r>
      <w:r>
        <w:t>31t&gt;</w:t>
      </w:r>
      <w:r>
        <w:t xml:space="preserve"> </w:t>
      </w:r>
      <w:r>
        <w:t>&lt;/</w:t>
      </w:r>
      <w:r>
        <w:t xml:space="preserve"> </w:t>
      </w:r>
      <w:r>
        <w:t>Kt</w:t>
      </w:r>
      <w:r>
        <w:t xml:space="preserve"> </w:t>
      </w:r>
      <w:r>
        <w:t>'90</w:t>
      </w:r>
      <w:r>
        <w:t xml:space="preserve"> </w:t>
      </w:r>
      <w:r>
        <w:t>Hr</w:t>
      </w:r>
      <w:r>
        <w:t xml:space="preserve"> </w:t>
      </w:r>
      <w:r>
        <w:t>(rib</w:t>
      </w:r>
      <w:r>
        <w:t xml:space="preserve"> </w:t>
      </w:r>
      <w:r>
        <w:t>2o</w:t>
      </w:r>
      <w:r>
        <w:t xml:space="preserve"> </w:t>
      </w:r>
      <w:r>
        <w:t>to</w:t>
      </w:r>
      <w:r>
        <w:t xml:space="preserve"> </w:t>
      </w:r>
      <w:r>
        <w:t>10</w:t>
      </w:r>
      <w:r>
        <w:t xml:space="preserve"> </w:t>
      </w:r>
      <w:r>
        <w:t>150</w:t>
      </w:r>
      <w:r>
        <w:t xml:space="preserve"> </w:t>
      </w:r>
      <w:r>
        <w:t>*■/</w:t>
      </w:r>
      <w:r>
        <w:t xml:space="preserve"> </w:t>
      </w:r>
      <w:r>
        <w:t>U1</w:t>
      </w:r>
      <w:r>
        <w:t xml:space="preserve"> </w:t>
      </w:r>
      <w:r>
        <w:t>2J0</w:t>
      </w:r>
      <w:r>
        <w:t xml:space="preserve"> </w:t>
      </w:r>
      <w:r>
        <w:t>no -</w:t>
      </w:r>
      <w:r>
        <w:t xml:space="preserve"> </w:t>
      </w:r>
      <w:r>
        <w:t>_</w:t>
      </w:r>
      <w:r>
        <w:t xml:space="preserve"> </w:t>
      </w:r>
      <w:r>
        <w:t>bT9</w:t>
      </w:r>
      <w:r>
        <w:t xml:space="preserve"> </w:t>
      </w:r>
      <w:r>
        <w:t>15</w:t>
      </w:r>
      <w:r>
        <w:t xml:space="preserve"> </w:t>
      </w:r>
      <w:r>
        <w:t>00</w:t>
      </w:r>
      <w:r>
        <w:t xml:space="preserve"> </w:t>
      </w:r>
      <w:r>
        <w:t>10</w:t>
      </w:r>
      <w:r>
        <w:t xml:space="preserve"> </w:t>
      </w:r>
      <w:r>
        <w:t>300</w:t>
      </w:r>
      <w:r>
        <w:t xml:space="preserve"> </w:t>
      </w:r>
      <w:r>
        <w:t>^.1</w:t>
      </w:r>
      <w:r>
        <w:t xml:space="preserve"> </w:t>
      </w:r>
      <w:r>
        <w:t>III-</w:t>
      </w:r>
      <w:r>
        <w:t xml:space="preserve"> </w:t>
      </w:r>
      <w:r>
        <w:t>300</w:t>
      </w:r>
      <w:r>
        <w:t xml:space="preserve"> </w:t>
      </w:r>
      <w:r>
        <w:t>Pfr</w:t>
      </w:r>
      <w:r>
        <w:t xml:space="preserve"> </w:t>
      </w:r>
      <w:r>
        <w:t>n9l 611</w:t>
      </w:r>
      <w:r>
        <w:t xml:space="preserve"> </w:t>
      </w:r>
      <w:r>
        <w:t>'?</w:t>
      </w:r>
      <w:r>
        <w:t xml:space="preserve"> </w:t>
      </w:r>
      <w:r>
        <w:t>00</w:t>
      </w:r>
      <w:r>
        <w:t xml:space="preserve"> </w:t>
      </w:r>
      <w:r>
        <w:t>10</w:t>
      </w:r>
      <w:r>
        <w:t xml:space="preserve"> </w:t>
      </w:r>
      <w:r>
        <w:t>4So</w:t>
      </w:r>
      <w:r>
        <w:t xml:space="preserve"> </w:t>
      </w:r>
      <w:r>
        <w:t>&lt;1</w:t>
      </w:r>
      <w:r>
        <w:t xml:space="preserve"> </w:t>
      </w:r>
      <w:r>
        <w:t>no</w:t>
      </w:r>
      <w:r>
        <w:t xml:space="preserve"> </w:t>
      </w:r>
      <w:r>
        <w:t>150</w:t>
      </w:r>
      <w:r>
        <w:t xml:space="preserve"> </w:t>
      </w:r>
      <w:r>
        <w:t>i »n .</w:t>
      </w:r>
      <w:r>
        <w:t xml:space="preserve"> </w:t>
      </w:r>
      <w:r>
        <w:t>130 •</w:t>
      </w:r>
      <w:r>
        <w:t xml:space="preserve"> </w:t>
      </w:r>
      <w:r>
        <w:t>140 •</w:t>
      </w:r>
      <w:r>
        <w:t xml:space="preserve"> </w:t>
      </w:r>
      <w:r>
        <w:t>IRA .</w:t>
      </w:r>
      <w:r>
        <w:t xml:space="preserve"> </w:t>
      </w:r>
      <w:r>
        <w:t>i«n ■</w:t>
      </w:r>
      <w:r>
        <w:t xml:space="preserve"> </w:t>
      </w:r>
      <w:r>
        <w:t>1 7A .</w:t>
      </w:r>
      <w:r>
        <w:t xml:space="preserve"> </w:t>
      </w:r>
      <w:r>
        <w:t>IftA .</w:t>
      </w:r>
      <w:r>
        <w:t xml:space="preserve"> </w:t>
      </w:r>
      <w:r>
        <w:t>190 -</w:t>
      </w:r>
      <w:r>
        <w:t xml:space="preserve"> </w:t>
      </w:r>
      <w:r>
        <w:t>L200 J</w:t>
      </w:r>
      <w:r>
        <w:t xml:space="preserve"> </w:t>
      </w:r>
      <w:r>
        <w:t>LEGEND</w:t>
      </w:r>
      <w:r>
        <w:t xml:space="preserve"> </w:t>
      </w:r>
      <w:r>
        <w:t>PE</w:t>
      </w:r>
      <w:r>
        <w:t xml:space="preserve"> </w:t>
      </w:r>
      <w:r>
        <w:t>Pelite</w:t>
      </w:r>
      <w:r>
        <w:t xml:space="preserve"> </w:t>
      </w:r>
      <w:r>
        <w:t>PS</w:t>
      </w:r>
      <w:r>
        <w:t xml:space="preserve"> </w:t>
      </w:r>
      <w:r>
        <w:t>Psommite</w:t>
      </w:r>
      <w:r>
        <w:t xml:space="preserve"> </w:t>
      </w:r>
      <w:r>
        <w:t>PG</w:t>
      </w:r>
      <w:r>
        <w:t xml:space="preserve"> </w:t>
      </w:r>
      <w:r>
        <w:t>Pegmatite</w:t>
      </w:r>
      <w:r>
        <w:t xml:space="preserve"> </w:t>
      </w:r>
      <w:r>
        <w:t>LG</w:t>
      </w:r>
      <w:r>
        <w:t xml:space="preserve"> </w:t>
      </w:r>
      <w:r>
        <w:t>Leucogneiss</w:t>
      </w:r>
      <w:r>
        <w:t xml:space="preserve"> </w:t>
      </w:r>
      <w:r>
        <w:t>AM</w:t>
      </w:r>
      <w:r>
        <w:t xml:space="preserve"> </w:t>
      </w:r>
      <w:r>
        <w:t>Amphibolite</w:t>
      </w:r>
      <w:r>
        <w:t xml:space="preserve"> </w:t>
      </w:r>
      <w:r>
        <w:t>QT</w:t>
      </w:r>
      <w:r>
        <w:t xml:space="preserve"> </w:t>
      </w:r>
      <w:r>
        <w:t>Quartzite</w:t>
      </w:r>
      <w:r>
        <w:t xml:space="preserve"> </w:t>
      </w:r>
      <w:r>
        <w:t>qg</w:t>
      </w:r>
      <w:r>
        <w:t xml:space="preserve"> </w:t>
      </w:r>
      <w:r>
        <w:t>quortz gahnite</w:t>
      </w:r>
      <w:r>
        <w:t xml:space="preserve"> </w:t>
      </w:r>
      <w:r>
        <w:t>a</w:t>
      </w:r>
      <w:r>
        <w:t xml:space="preserve"> </w:t>
      </w:r>
      <w:r>
        <w:t>quortz</w:t>
      </w:r>
      <w:r>
        <w:t xml:space="preserve"> </w:t>
      </w:r>
      <w:r>
        <w:t>g</w:t>
      </w:r>
      <w:r>
        <w:t xml:space="preserve"> </w:t>
      </w:r>
      <w:r>
        <w:t>gornetiferous (PEg)</w:t>
      </w:r>
      <w:r>
        <w:t xml:space="preserve"> </w:t>
      </w:r>
      <w:r>
        <w:t>m«tr«s</w:t>
      </w:r>
      <w:r>
        <w:t xml:space="preserve"> </w:t>
      </w:r>
      <w:r>
        <w:t>SCALE</w:t>
      </w:r>
      <w:r>
        <w:t xml:space="preserve"> </w:t>
      </w:r>
      <w:r>
        <w:t>C R A EXPLORATION PTY LIMITED</w:t>
      </w:r>
      <w:r>
        <w:t xml:space="preserve"> </w:t>
      </w:r>
      <w:r>
        <w:t>MT SURPRISE - AfoP 3973 M</w:t>
      </w:r>
      <w:r>
        <w:t xml:space="preserve"> </w:t>
      </w:r>
      <w:r>
        <w:t>RIESLING PROSPECT</w:t>
      </w:r>
      <w:r>
        <w:t xml:space="preserve"> </w:t>
      </w:r>
      <w:r>
        <w:t>QUEENSLAND</w:t>
      </w:r>
      <w:r>
        <w:t xml:space="preserve"> </w:t>
      </w:r>
      <w:r>
        <w:t>DRILL SECTION PD85 RG4</w:t>
      </w:r>
      <w:r>
        <w:t xml:space="preserve"> </w:t>
      </w:r>
      <w:r>
        <w:t>Ref SE55-9 Einasleigh</w:t>
      </w:r>
      <w:r>
        <w:t xml:space="preserve"> </w:t>
      </w:r>
      <w:r>
        <w:t>Scole i : 1000</w:t>
      </w:r>
      <w:r>
        <w:t xml:space="preserve"> </w:t>
      </w:r>
      <w:r>
        <w:t>Geoh DOM.</w:t>
      </w:r>
      <w:r>
        <w:t xml:space="preserve"> </w:t>
      </w:r>
      <w:r>
        <w:t>Report No: 14680</w:t>
      </w:r>
      <w:r>
        <w:t xml:space="preserve"> </w:t>
      </w:r>
      <w:r>
        <w:t>Drawn: W.C.A.</w:t>
      </w:r>
      <w:r>
        <w:t xml:space="preserve"> </w:t>
      </w:r>
      <w:r>
        <w:t>| Date: Nov. 1985</w:t>
      </w:r>
      <w:r>
        <w:t xml:space="preserve"> </w:t>
      </w:r>
      <w:r>
        <w:t>[ plan No Qb 1805</w:t>
      </w:r>
    </w:p>
    <w:p>
      <w:r>
        <w:br w:type="page"/>
      </w:r>
    </w:p>
    <w:p>
      <w:r>
        <w:t xml:space="preserve"> </w:t>
      </w:r>
      <w:r>
        <w:t>LU</w:t>
      </w:r>
      <w:r>
        <w:t xml:space="preserve"> </w:t>
      </w:r>
      <w:r>
        <w:t>8 O o</w:t>
      </w:r>
      <w:r>
        <w:t xml:space="preserve"> </w:t>
      </w:r>
      <w:r>
        <w:t>Pb</w:t>
      </w:r>
      <w:r>
        <w:t xml:space="preserve"> </w:t>
      </w:r>
      <w:r>
        <w:t>/ /</w:t>
      </w:r>
      <w:r>
        <w:t xml:space="preserve"> </w:t>
      </w:r>
      <w:r>
        <w:t>1</w:t>
      </w:r>
      <w:r>
        <w:t xml:space="preserve"> </w:t>
      </w:r>
      <w:r>
        <w:t>\</w:t>
      </w:r>
      <w:r>
        <w:t xml:space="preserve"> </w:t>
      </w:r>
      <w:r>
        <w:t xml:space="preserve">\ J </w:t>
      </w:r>
      <w:r>
        <w:t xml:space="preserve"> </w:t>
      </w:r>
      <w:r>
        <w:t>x r V</w:t>
      </w:r>
      <w:r>
        <w:t xml:space="preserve"> </w:t>
      </w:r>
      <w:r>
        <w:t>1</w:t>
      </w:r>
      <w:r>
        <w:t xml:space="preserve"> </w:t>
      </w:r>
      <w:r>
        <w:t xml:space="preserve">X </w:t>
      </w:r>
      <w:r>
        <w:t xml:space="preserve"> </w:t>
      </w:r>
      <w:r>
        <w:t>(—■J</w:t>
      </w:r>
      <w:r>
        <w:t xml:space="preserve"> </w:t>
      </w:r>
      <w:r>
        <w:t>J 2</w:t>
      </w:r>
      <w:r>
        <w:t xml:space="preserve"> </w:t>
      </w:r>
      <w:r>
        <w:t>'</w:t>
      </w:r>
      <w:r>
        <w:t xml:space="preserve"> </w:t>
      </w:r>
      <w:r>
        <w:t>,-</w:t>
      </w:r>
      <w:r>
        <w:t xml:space="preserve"> </w:t>
      </w:r>
      <w:r>
        <w:t>/</w:t>
      </w:r>
      <w:r>
        <w:t xml:space="preserve"> </w:t>
      </w:r>
      <w:r>
        <w:t>P085RG5</w:t>
      </w:r>
      <w:r>
        <w:t xml:space="preserve"> </w:t>
      </w:r>
      <w:r>
        <w:t>r</w:t>
      </w:r>
      <w:r>
        <w:t xml:space="preserve"> </w:t>
      </w:r>
      <w:r>
        <w:t>A</w:t>
      </w:r>
      <w:r>
        <w:t xml:space="preserve"> </w:t>
      </w:r>
      <w:r>
        <w:t>|</w:t>
      </w:r>
      <w:r>
        <w:t xml:space="preserve"> </w:t>
      </w:r>
      <w:r>
        <w:t>“</w:t>
      </w:r>
      <w:r>
        <w:t xml:space="preserve"> </w:t>
      </w:r>
      <w:r>
        <w:t>7</w:t>
      </w:r>
      <w:r>
        <w:t xml:space="preserve"> </w:t>
      </w:r>
      <w:r>
        <w:t>T</w:t>
      </w:r>
      <w:r>
        <w:t xml:space="preserve"> </w:t>
      </w:r>
      <w:r>
        <w:t>S' / / /</w:t>
      </w:r>
      <w:r>
        <w:t xml:space="preserve"> </w:t>
      </w:r>
      <w:r>
        <w:t>W</w:t>
      </w:r>
      <w:r>
        <w:t xml:space="preserve"> </w:t>
      </w:r>
      <w:r>
        <w:t>I</w:t>
      </w:r>
      <w:r>
        <w:t xml:space="preserve"> </w:t>
      </w:r>
      <w:r>
        <w:t>J ferrug</w:t>
      </w:r>
      <w:r>
        <w:t xml:space="preserve"> </w:t>
      </w:r>
      <w:r>
        <w:t>I</w:t>
      </w:r>
      <w:r>
        <w:t xml:space="preserve"> </w:t>
      </w:r>
      <w:r>
        <w:t xml:space="preserve"> qtz </w:t>
      </w:r>
      <w:r>
        <w:t xml:space="preserve"> </w:t>
      </w:r>
      <w:r>
        <w:t>vein</w:t>
      </w:r>
      <w:r>
        <w:t xml:space="preserve"> </w:t>
      </w:r>
      <w:r>
        <w:t>\)</w:t>
      </w:r>
      <w:r>
        <w:t xml:space="preserve"> </w:t>
      </w:r>
      <w:r>
        <w:t>9 550N</w:t>
      </w:r>
      <w:r>
        <w:t xml:space="preserve"> </w:t>
      </w:r>
      <w:r>
        <w:t>Beoring 285* Magnetic</w:t>
      </w:r>
      <w:r>
        <w:t xml:space="preserve"> </w:t>
      </w:r>
      <w:r>
        <w:t>PSAMMITE</w:t>
      </w:r>
      <w:r>
        <w:t xml:space="preserve"> </w:t>
      </w:r>
      <w:r>
        <w:t>Depth</w:t>
      </w:r>
      <w:r>
        <w:t xml:space="preserve"> </w:t>
      </w:r>
      <w:r>
        <w:t>LITHOLOGY</w:t>
      </w:r>
      <w:r>
        <w:t xml:space="preserve"> </w:t>
      </w:r>
      <w:r>
        <w:t>SAMPLE No.</w:t>
      </w:r>
      <w:r>
        <w:t xml:space="preserve"> </w:t>
      </w:r>
      <w:r>
        <w:t>ANALYTICAL RESULTS (ppm)</w:t>
      </w:r>
      <w:r>
        <w:t xml:space="preserve"> </w:t>
      </w:r>
      <w:r>
        <w:t>RAD</w:t>
      </w:r>
      <w:r>
        <w:t xml:space="preserve"> </w:t>
      </w:r>
      <w:r>
        <w:t>Mog. Suscept. kxlO-6</w:t>
      </w:r>
      <w:r>
        <w:t xml:space="preserve"> </w:t>
      </w:r>
      <w:r>
        <w:t>(m)</w:t>
      </w:r>
      <w:r>
        <w:t xml:space="preserve"> </w:t>
      </w:r>
      <w:r>
        <w:t>Pb</w:t>
      </w:r>
      <w:r>
        <w:t xml:space="preserve"> </w:t>
      </w:r>
      <w:r>
        <w:t>Zn</w:t>
      </w:r>
      <w:r>
        <w:t xml:space="preserve"> </w:t>
      </w:r>
      <w:r>
        <w:t>Cu</w:t>
      </w:r>
      <w:r>
        <w:t xml:space="preserve"> </w:t>
      </w:r>
      <w:r>
        <w:t>Mn</w:t>
      </w:r>
      <w:r>
        <w:t xml:space="preserve"> </w:t>
      </w:r>
      <w:r>
        <w:t>Ag</w:t>
      </w:r>
      <w:r>
        <w:t xml:space="preserve"> </w:t>
      </w:r>
      <w:r>
        <w:t>Au</w:t>
      </w:r>
      <w:r>
        <w:t xml:space="preserve"> </w:t>
      </w:r>
      <w:r>
        <w:t>TCI</w:t>
      </w:r>
      <w:r>
        <w:t xml:space="preserve"> </w:t>
      </w:r>
      <w:r>
        <w:t>up) ill</w:t>
      </w:r>
      <w:r>
        <w:t xml:space="preserve"> </w:t>
      </w:r>
      <w:r>
        <w:t>bO</w:t>
      </w:r>
      <w:r>
        <w:t xml:space="preserve"> </w:t>
      </w:r>
      <w:r>
        <w:t>I3o</w:t>
      </w:r>
      <w:r>
        <w:t xml:space="preserve"> </w:t>
      </w:r>
      <w:r>
        <w:t>If</w:t>
      </w:r>
      <w:r>
        <w:t xml:space="preserve"> </w:t>
      </w:r>
      <w:r>
        <w:t>W&gt;</w:t>
      </w:r>
      <w:r>
        <w:t xml:space="preserve"> </w:t>
      </w:r>
      <w:r>
        <w:t>l'/5</w:t>
      </w:r>
      <w:r>
        <w:t xml:space="preserve"> </w:t>
      </w:r>
      <w:r>
        <w:t>10</w:t>
      </w:r>
      <w:r>
        <w:t xml:space="preserve"> </w:t>
      </w:r>
      <w:r>
        <w:t>TAO</w:t>
      </w:r>
      <w:r>
        <w:t xml:space="preserve"> </w:t>
      </w:r>
      <w:r>
        <w:t>!*5</w:t>
      </w:r>
      <w:r>
        <w:t xml:space="preserve"> </w:t>
      </w:r>
      <w:r>
        <w:t>W</w:t>
      </w:r>
      <w:r>
        <w:t xml:space="preserve"> </w:t>
      </w:r>
      <w:r>
        <w:t>1</w:t>
      </w:r>
      <w:r>
        <w:t xml:space="preserve"> </w:t>
      </w:r>
      <w:r>
        <w:t>I7&gt;</w:t>
      </w:r>
      <w:r>
        <w:t xml:space="preserve"> </w:t>
      </w:r>
      <w:r>
        <w:t>6</w:t>
      </w:r>
      <w:r>
        <w:t xml:space="preserve"> </w:t>
      </w:r>
      <w:r>
        <w:t>PE</w:t>
      </w:r>
      <w:r>
        <w:t xml:space="preserve"> </w:t>
      </w:r>
      <w:r>
        <w:t>630</w:t>
      </w:r>
      <w:r>
        <w:t xml:space="preserve"> </w:t>
      </w:r>
      <w:r>
        <w:t>Elo</w:t>
      </w:r>
      <w:r>
        <w:t xml:space="preserve"> </w:t>
      </w:r>
      <w:r>
        <w:t>8W</w:t>
      </w:r>
      <w:r>
        <w:t xml:space="preserve"> </w:t>
      </w:r>
      <w:r>
        <w:t>ito</w:t>
      </w:r>
      <w:r>
        <w:t xml:space="preserve"> </w:t>
      </w:r>
      <w:r>
        <w:t>810</w:t>
      </w:r>
      <w:r>
        <w:t xml:space="preserve"> </w:t>
      </w:r>
      <w:r>
        <w:t>6</w:t>
      </w:r>
      <w:r>
        <w:t xml:space="preserve"> </w:t>
      </w:r>
      <w:r>
        <w:t>'V</w:t>
      </w:r>
      <w:r>
        <w:t xml:space="preserve"> </w:t>
      </w:r>
      <w:r>
        <w:t>It</w:t>
      </w:r>
      <w:r>
        <w:t xml:space="preserve"> </w:t>
      </w:r>
      <w:r>
        <w:t>PE</w:t>
      </w:r>
      <w:r>
        <w:t xml:space="preserve"> </w:t>
      </w:r>
      <w:r>
        <w:t>6il</w:t>
      </w:r>
      <w:r>
        <w:t xml:space="preserve"> </w:t>
      </w:r>
      <w:r>
        <w:t>VIO</w:t>
      </w:r>
      <w:r>
        <w:t xml:space="preserve"> </w:t>
      </w:r>
      <w:r>
        <w:t>Ho</w:t>
      </w:r>
      <w:r>
        <w:t xml:space="preserve"> </w:t>
      </w:r>
      <w:r>
        <w:t>l</w:t>
      </w:r>
      <w:r>
        <w:t xml:space="preserve"> </w:t>
      </w:r>
      <w:r>
        <w:t>111'</w:t>
      </w:r>
      <w:r>
        <w:t xml:space="preserve"> </w:t>
      </w:r>
      <w:r>
        <w:t>io</w:t>
      </w:r>
      <w:r>
        <w:t xml:space="preserve"> </w:t>
      </w:r>
      <w:r>
        <w:t>PE</w:t>
      </w:r>
      <w:r>
        <w:t xml:space="preserve"> </w:t>
      </w:r>
      <w:r>
        <w:t>SAI</w:t>
      </w:r>
      <w:r>
        <w:t xml:space="preserve"> </w:t>
      </w:r>
      <w:r>
        <w:t>30</w:t>
      </w:r>
      <w:r>
        <w:t xml:space="preserve"> </w:t>
      </w:r>
      <w:r>
        <w:t>bPO</w:t>
      </w:r>
      <w:r>
        <w:t xml:space="preserve"> </w:t>
      </w:r>
      <w:r>
        <w:t>69o</w:t>
      </w:r>
      <w:r>
        <w:t xml:space="preserve"> </w:t>
      </w:r>
      <w:r>
        <w:t>too</w:t>
      </w:r>
      <w:r>
        <w:t xml:space="preserve"> </w:t>
      </w:r>
      <w:r>
        <w:t>i</w:t>
      </w:r>
      <w:r>
        <w:t xml:space="preserve"> </w:t>
      </w:r>
      <w:r>
        <w:t>118</w:t>
      </w:r>
      <w:r>
        <w:t xml:space="preserve"> </w:t>
      </w:r>
      <w:r>
        <w:t>io</w:t>
      </w:r>
      <w:r>
        <w:t xml:space="preserve"> </w:t>
      </w:r>
      <w:r>
        <w:t>Pe/ftr</w:t>
      </w:r>
      <w:r>
        <w:t xml:space="preserve"> </w:t>
      </w:r>
      <w:r>
        <w:t>633</w:t>
      </w:r>
      <w:r>
        <w:t xml:space="preserve"> </w:t>
      </w:r>
      <w:r>
        <w:t>15c</w:t>
      </w:r>
      <w:r>
        <w:t xml:space="preserve"> </w:t>
      </w:r>
      <w:r>
        <w:t>wo</w:t>
      </w:r>
      <w:r>
        <w:t xml:space="preserve"> </w:t>
      </w:r>
      <w:r>
        <w:t>Hi</w:t>
      </w:r>
      <w:r>
        <w:t xml:space="preserve"> </w:t>
      </w:r>
      <w:r>
        <w:t>i</w:t>
      </w:r>
      <w:r>
        <w:t xml:space="preserve"> </w:t>
      </w:r>
      <w:r>
        <w:t>/»&gt;</w:t>
      </w:r>
      <w:r>
        <w:t xml:space="preserve"> </w:t>
      </w:r>
      <w:r>
        <w:t>61</w:t>
      </w:r>
      <w:r>
        <w:t xml:space="preserve"> </w:t>
      </w:r>
      <w:r>
        <w:t>AtA^IPE</w:t>
      </w:r>
      <w:r>
        <w:t xml:space="preserve"> </w:t>
      </w:r>
      <w:r>
        <w:t>6*</w:t>
      </w:r>
      <w:r>
        <w:t xml:space="preserve"> </w:t>
      </w:r>
      <w:r>
        <w:t>6?</w:t>
      </w:r>
      <w:r>
        <w:t xml:space="preserve"> </w:t>
      </w:r>
      <w:r>
        <w:t>450</w:t>
      </w:r>
      <w:r>
        <w:t xml:space="preserve"> </w:t>
      </w:r>
      <w:r>
        <w:t>PIP</w:t>
      </w:r>
      <w:r>
        <w:t xml:space="preserve"> </w:t>
      </w:r>
      <w:r>
        <w:t>24o</w:t>
      </w:r>
      <w:r>
        <w:t xml:space="preserve"> </w:t>
      </w:r>
      <w:r>
        <w:t>I</w:t>
      </w:r>
      <w:r>
        <w:t xml:space="preserve"> </w:t>
      </w:r>
      <w:r>
        <w:t>/&lt;/</w:t>
      </w:r>
      <w:r>
        <w:t xml:space="preserve"> </w:t>
      </w:r>
      <w:r>
        <w:t>38</w:t>
      </w:r>
      <w:r>
        <w:t xml:space="preserve"> </w:t>
      </w:r>
      <w:r>
        <w:t>LA!PE! 19</w:t>
      </w:r>
      <w:r>
        <w:t xml:space="preserve"> </w:t>
      </w:r>
      <w:r>
        <w:t>655</w:t>
      </w:r>
      <w:r>
        <w:t xml:space="preserve"> </w:t>
      </w:r>
      <w:r>
        <w:t>Eq</w:t>
      </w:r>
      <w:r>
        <w:t xml:space="preserve"> </w:t>
      </w:r>
      <w:r>
        <w:t>6lo</w:t>
      </w:r>
      <w:r>
        <w:t xml:space="preserve"> </w:t>
      </w:r>
      <w:r>
        <w:t>560</w:t>
      </w:r>
      <w:r>
        <w:t xml:space="preserve"> </w:t>
      </w:r>
      <w:r>
        <w:t>I</w:t>
      </w:r>
      <w:r>
        <w:t xml:space="preserve"> </w:t>
      </w:r>
      <w:r>
        <w:t>■ 95</w:t>
      </w:r>
      <w:r>
        <w:t xml:space="preserve"> </w:t>
      </w:r>
      <w:r>
        <w:t>41</w:t>
      </w:r>
      <w:r>
        <w:t xml:space="preserve"> </w:t>
      </w:r>
      <w:r>
        <w:t>LA</w:t>
      </w:r>
      <w:r>
        <w:t xml:space="preserve"> </w:t>
      </w:r>
      <w:r>
        <w:t>636</w:t>
      </w:r>
      <w:r>
        <w:t xml:space="preserve"> </w:t>
      </w:r>
      <w:r>
        <w:t>lAo</w:t>
      </w:r>
      <w:r>
        <w:t xml:space="preserve"> </w:t>
      </w:r>
      <w:r>
        <w:t>EQ</w:t>
      </w:r>
      <w:r>
        <w:t xml:space="preserve"> </w:t>
      </w:r>
      <w:r>
        <w:t>510</w:t>
      </w:r>
      <w:r>
        <w:t xml:space="preserve"> </w:t>
      </w:r>
      <w:r>
        <w:t>i</w:t>
      </w:r>
      <w:r>
        <w:t xml:space="preserve"> </w:t>
      </w:r>
      <w:r>
        <w:t>lio</w:t>
      </w:r>
      <w:r>
        <w:t xml:space="preserve"> </w:t>
      </w:r>
      <w:r>
        <w:t>65</w:t>
      </w:r>
      <w:r>
        <w:t xml:space="preserve"> </w:t>
      </w:r>
      <w:r>
        <w:t>9Ci .</w:t>
      </w:r>
      <w:r>
        <w:t xml:space="preserve"> </w:t>
      </w:r>
      <w:r>
        <w:t>PtifPt</w:t>
      </w:r>
      <w:r>
        <w:t xml:space="preserve"> </w:t>
      </w:r>
      <w:r>
        <w:t>Eo</w:t>
      </w:r>
      <w:r>
        <w:t xml:space="preserve"> </w:t>
      </w:r>
      <w:r>
        <w:t>14^</w:t>
      </w:r>
      <w:r>
        <w:t xml:space="preserve"> </w:t>
      </w:r>
      <w:r>
        <w:t>bftfi</w:t>
      </w:r>
      <w:r>
        <w:t xml:space="preserve"> </w:t>
      </w:r>
      <w:r>
        <w:t>1</w:t>
      </w:r>
      <w:r>
        <w:t xml:space="preserve"> </w:t>
      </w:r>
      <w:r>
        <w:t>PE</w:t>
      </w:r>
      <w:r>
        <w:t xml:space="preserve"> </w:t>
      </w:r>
      <w:r>
        <w:t>036</w:t>
      </w:r>
      <w:r>
        <w:t xml:space="preserve"> </w:t>
      </w:r>
      <w:r>
        <w:t>45</w:t>
      </w:r>
      <w:r>
        <w:t xml:space="preserve"> </w:t>
      </w:r>
      <w:r>
        <w:t>54o</w:t>
      </w:r>
      <w:r>
        <w:t xml:space="preserve"> </w:t>
      </w:r>
      <w:r>
        <w:t>95</w:t>
      </w:r>
      <w:r>
        <w:t xml:space="preserve"> </w:t>
      </w:r>
      <w:r>
        <w:t>$fO</w:t>
      </w:r>
      <w:r>
        <w:t xml:space="preserve"> </w:t>
      </w:r>
      <w:r>
        <w:t>!80</w:t>
      </w:r>
      <w:r>
        <w:t xml:space="preserve"> </w:t>
      </w:r>
      <w:r>
        <w:t>pEirfx</w:t>
      </w:r>
      <w:r>
        <w:t xml:space="preserve"> </w:t>
      </w:r>
      <w:r>
        <w:t>W)</w:t>
      </w:r>
      <w:r>
        <w:t xml:space="preserve"> </w:t>
      </w:r>
      <w:r>
        <w:t>60</w:t>
      </w:r>
      <w:r>
        <w:t xml:space="preserve"> </w:t>
      </w:r>
      <w:r>
        <w:t>bo</w:t>
      </w:r>
      <w:r>
        <w:t xml:space="preserve"> </w:t>
      </w:r>
      <w:r>
        <w:t>bio</w:t>
      </w:r>
      <w:r>
        <w:t xml:space="preserve"> </w:t>
      </w:r>
      <w:r>
        <w:t>H5</w:t>
      </w:r>
      <w:r>
        <w:t xml:space="preserve"> </w:t>
      </w:r>
      <w:r>
        <w:t>&lt;0</w:t>
      </w:r>
      <w:r>
        <w:t xml:space="preserve"> </w:t>
      </w:r>
      <w:r>
        <w:t>ntMwtip-</w:t>
      </w:r>
      <w:r>
        <w:t xml:space="preserve"> </w:t>
      </w:r>
      <w:r>
        <w:t>W</w:t>
      </w:r>
      <w:r>
        <w:t xml:space="preserve"> </w:t>
      </w:r>
      <w:r>
        <w:t>3&gt;l£</w:t>
      </w:r>
      <w:r>
        <w:t xml:space="preserve"> </w:t>
      </w:r>
      <w:r>
        <w:t>75*</w:t>
      </w:r>
      <w:r>
        <w:t xml:space="preserve"> </w:t>
      </w:r>
      <w:r>
        <w:t>fio~</w:t>
      </w:r>
      <w:r>
        <w:t xml:space="preserve"> </w:t>
      </w:r>
      <w:r>
        <w:t>Ho</w:t>
      </w:r>
      <w:r>
        <w:t xml:space="preserve"> </w:t>
      </w:r>
      <w:r>
        <w:t>130</w:t>
      </w:r>
      <w:r>
        <w:t xml:space="preserve"> </w:t>
      </w:r>
      <w:r>
        <w:t>ptlp$l*npf)ip-</w:t>
      </w:r>
      <w:r>
        <w:t xml:space="preserve"> </w:t>
      </w:r>
      <w:r>
        <w:t>&amp;rf</w:t>
      </w:r>
      <w:r>
        <w:t xml:space="preserve"> </w:t>
      </w:r>
      <w:r>
        <w:t>*</w:t>
      </w:r>
      <w:r>
        <w:t xml:space="preserve"> </w:t>
      </w:r>
      <w:r>
        <w:t>WO</w:t>
      </w:r>
      <w:r>
        <w:t xml:space="preserve"> </w:t>
      </w:r>
      <w:r>
        <w:t>45</w:t>
      </w:r>
      <w:r>
        <w:t xml:space="preserve"> </w:t>
      </w:r>
      <w:r>
        <w:t>660</w:t>
      </w:r>
      <w:r>
        <w:t xml:space="preserve"> </w:t>
      </w:r>
      <w:r>
        <w:t>i</w:t>
      </w:r>
      <w:r>
        <w:t xml:space="preserve"> </w:t>
      </w:r>
      <w:r>
        <w:t>I86</w:t>
      </w:r>
      <w:r>
        <w:t xml:space="preserve"> </w:t>
      </w:r>
      <w:r>
        <w:t>f&gt;</w:t>
      </w:r>
      <w:r>
        <w:t xml:space="preserve"> </w:t>
      </w:r>
      <w:r>
        <w:t>30 -</w:t>
      </w:r>
      <w:r>
        <w:t xml:space="preserve"> </w:t>
      </w:r>
      <w:r>
        <w:t>PE</w:t>
      </w:r>
      <w:r>
        <w:t xml:space="preserve"> </w:t>
      </w:r>
      <w:r>
        <w:t>tP</w:t>
      </w:r>
      <w:r>
        <w:t xml:space="preserve"> </w:t>
      </w:r>
      <w:r>
        <w:t>&lt;56</w:t>
      </w:r>
      <w:r>
        <w:t xml:space="preserve"> </w:t>
      </w:r>
      <w:r>
        <w:t>Eo</w:t>
      </w:r>
      <w:r>
        <w:t xml:space="preserve"> </w:t>
      </w:r>
      <w:r>
        <w:t>590</w:t>
      </w:r>
      <w:r>
        <w:t xml:space="preserve"> </w:t>
      </w:r>
      <w:r>
        <w:t>I</w:t>
      </w:r>
      <w:r>
        <w:t xml:space="preserve"> </w:t>
      </w:r>
      <w:r>
        <w:t>lil</w:t>
      </w:r>
      <w:r>
        <w:t xml:space="preserve"> </w:t>
      </w:r>
      <w:r>
        <w:t>4/</w:t>
      </w:r>
      <w:r>
        <w:t xml:space="preserve"> </w:t>
      </w:r>
      <w:r>
        <w:t>PE</w:t>
      </w:r>
      <w:r>
        <w:t xml:space="preserve"> </w:t>
      </w:r>
      <w:r>
        <w:t>15</w:t>
      </w:r>
      <w:r>
        <w:t xml:space="preserve"> </w:t>
      </w:r>
      <w:r>
        <w:t>Hi</w:t>
      </w:r>
      <w:r>
        <w:t xml:space="preserve"> </w:t>
      </w:r>
      <w:r>
        <w:t>40</w:t>
      </w:r>
      <w:r>
        <w:t xml:space="preserve"> </w:t>
      </w:r>
      <w:r>
        <w:t>570</w:t>
      </w:r>
      <w:r>
        <w:t xml:space="preserve"> </w:t>
      </w:r>
      <w:r>
        <w:t>i</w:t>
      </w:r>
      <w:r>
        <w:t xml:space="preserve"> </w:t>
      </w:r>
      <w:r>
        <w:t>no</w:t>
      </w:r>
      <w:r>
        <w:t xml:space="preserve"> </w:t>
      </w:r>
      <w:r>
        <w:t>PE</w:t>
      </w:r>
      <w:r>
        <w:t xml:space="preserve"> </w:t>
      </w:r>
      <w:r>
        <w:t>25</w:t>
      </w:r>
      <w:r>
        <w:t xml:space="preserve"> </w:t>
      </w:r>
      <w:r>
        <w:t>H5</w:t>
      </w:r>
      <w:r>
        <w:t xml:space="preserve"> </w:t>
      </w:r>
      <w:r>
        <w:t>Vi</w:t>
      </w:r>
      <w:r>
        <w:t xml:space="preserve"> </w:t>
      </w:r>
      <w:r>
        <w:t>440</w:t>
      </w:r>
      <w:r>
        <w:t xml:space="preserve"> </w:t>
      </w:r>
      <w:r>
        <w:t>I</w:t>
      </w:r>
      <w:r>
        <w:t xml:space="preserve"> </w:t>
      </w:r>
      <w:r>
        <w:t>I8l</w:t>
      </w:r>
      <w:r>
        <w:t xml:space="preserve"> </w:t>
      </w:r>
      <w:r>
        <w:t>5P</w:t>
      </w:r>
      <w:r>
        <w:t xml:space="preserve"> </w:t>
      </w:r>
      <w:r>
        <w:t>PElPtf</w:t>
      </w:r>
      <w:r>
        <w:t xml:space="preserve"> </w:t>
      </w:r>
      <w:r>
        <w:t>646</w:t>
      </w:r>
      <w:r>
        <w:t xml:space="preserve"> </w:t>
      </w:r>
      <w:r>
        <w:t>v$</w:t>
      </w:r>
      <w:r>
        <w:t xml:space="preserve"> </w:t>
      </w:r>
      <w:r>
        <w:t>IIP</w:t>
      </w:r>
      <w:r>
        <w:t xml:space="preserve"> </w:t>
      </w:r>
      <w:r>
        <w:t>45</w:t>
      </w:r>
      <w:r>
        <w:t xml:space="preserve"> </w:t>
      </w:r>
      <w:r>
        <w:t>W</w:t>
      </w:r>
      <w:r>
        <w:t xml:space="preserve"> </w:t>
      </w:r>
      <w:r>
        <w:t>i</w:t>
      </w:r>
      <w:r>
        <w:t xml:space="preserve"> </w:t>
      </w:r>
      <w:r>
        <w:t>49</w:t>
      </w:r>
      <w:r>
        <w:t xml:space="preserve"> </w:t>
      </w:r>
      <w:r>
        <w:t>PE/fb</w:t>
      </w:r>
      <w:r>
        <w:t xml:space="preserve"> </w:t>
      </w:r>
      <w:r>
        <w:t>&amp;K,</w:t>
      </w:r>
      <w:r>
        <w:t xml:space="preserve"> </w:t>
      </w:r>
      <w:r>
        <w:t>w</w:t>
      </w:r>
      <w:r>
        <w:t xml:space="preserve"> </w:t>
      </w:r>
      <w:r>
        <w:t>45</w:t>
      </w:r>
      <w:r>
        <w:t xml:space="preserve"> </w:t>
      </w:r>
      <w:r>
        <w:t>4/9</w:t>
      </w:r>
      <w:r>
        <w:t xml:space="preserve"> </w:t>
      </w:r>
      <w:r>
        <w:t>i</w:t>
      </w:r>
      <w:r>
        <w:t xml:space="preserve"> </w:t>
      </w:r>
      <w:r>
        <w:t>HP</w:t>
      </w:r>
      <w:r>
        <w:t xml:space="preserve"> </w:t>
      </w:r>
      <w:r>
        <w:t>60</w:t>
      </w:r>
      <w:r>
        <w:t xml:space="preserve"> </w:t>
      </w:r>
      <w:r>
        <w:t>- 40 .</w:t>
      </w:r>
      <w:r>
        <w:t xml:space="preserve"> </w:t>
      </w:r>
      <w:r>
        <w:t>PElPtt</w:t>
      </w:r>
      <w:r>
        <w:t xml:space="preserve"> </w:t>
      </w:r>
      <w:r>
        <w:t>(Pp!</w:t>
      </w:r>
      <w:r>
        <w:t xml:space="preserve"> </w:t>
      </w:r>
      <w:r>
        <w:t>vs</w:t>
      </w:r>
      <w:r>
        <w:t xml:space="preserve"> </w:t>
      </w:r>
      <w:r>
        <w:t>30</w:t>
      </w:r>
      <w:r>
        <w:t xml:space="preserve"> </w:t>
      </w:r>
      <w:r>
        <w:t>410</w:t>
      </w:r>
      <w:r>
        <w:t xml:space="preserve"> </w:t>
      </w:r>
      <w:r>
        <w:t>1</w:t>
      </w:r>
      <w:r>
        <w:t xml:space="preserve"> </w:t>
      </w:r>
      <w:r>
        <w:t>no</w:t>
      </w:r>
      <w:r>
        <w:t xml:space="preserve"> </w:t>
      </w:r>
      <w:r>
        <w:t>W</w:t>
      </w:r>
      <w:r>
        <w:t xml:space="preserve"> </w:t>
      </w:r>
      <w:r>
        <w:t>PEIPO</w:t>
      </w:r>
      <w:r>
        <w:t xml:space="preserve"> </w:t>
      </w:r>
      <w:r>
        <w:t>446</w:t>
      </w:r>
      <w:r>
        <w:t xml:space="preserve"> </w:t>
      </w:r>
      <w:r>
        <w:t>to</w:t>
      </w:r>
      <w:r>
        <w:t xml:space="preserve"> </w:t>
      </w:r>
      <w:r>
        <w:t>150</w:t>
      </w:r>
      <w:r>
        <w:t xml:space="preserve"> </w:t>
      </w:r>
      <w:r>
        <w:t>50c</w:t>
      </w:r>
      <w:r>
        <w:t xml:space="preserve"> </w:t>
      </w:r>
      <w:r>
        <w:t>i</w:t>
      </w:r>
      <w:r>
        <w:t xml:space="preserve"> </w:t>
      </w:r>
      <w:r>
        <w:t>160</w:t>
      </w:r>
      <w:r>
        <w:t xml:space="preserve"> </w:t>
      </w:r>
      <w:r>
        <w:t>PE</w:t>
      </w:r>
      <w:r>
        <w:t xml:space="preserve"> </w:t>
      </w:r>
      <w:r>
        <w:t>V</w:t>
      </w:r>
      <w:r>
        <w:t xml:space="preserve"> </w:t>
      </w:r>
      <w:r>
        <w:t>16</w:t>
      </w:r>
      <w:r>
        <w:t xml:space="preserve"> </w:t>
      </w:r>
      <w:r>
        <w:t>Etc</w:t>
      </w:r>
      <w:r>
        <w:t xml:space="preserve"> </w:t>
      </w:r>
      <w:r>
        <w:t>I</w:t>
      </w:r>
      <w:r>
        <w:t xml:space="preserve"> </w:t>
      </w:r>
      <w:r>
        <w:t>Hi</w:t>
      </w:r>
      <w:r>
        <w:t xml:space="preserve"> </w:t>
      </w:r>
      <w:r>
        <w:t>U</w:t>
      </w:r>
      <w:r>
        <w:t xml:space="preserve"> </w:t>
      </w:r>
      <w:r>
        <w:t>PE/Pt</w:t>
      </w:r>
      <w:r>
        <w:t xml:space="preserve"> </w:t>
      </w:r>
      <w:r>
        <w:t>t&amp;&gt;</w:t>
      </w:r>
      <w:r>
        <w:t xml:space="preserve"> </w:t>
      </w:r>
      <w:r>
        <w:t>w</w:t>
      </w:r>
      <w:r>
        <w:t xml:space="preserve"> </w:t>
      </w:r>
      <w:r>
        <w:t>I/O</w:t>
      </w:r>
      <w:r>
        <w:t xml:space="preserve"> </w:t>
      </w:r>
      <w:r>
        <w:t>&gt;6</w:t>
      </w:r>
      <w:r>
        <w:t xml:space="preserve"> </w:t>
      </w:r>
      <w:r>
        <w:t>+30</w:t>
      </w:r>
      <w:r>
        <w:t xml:space="preserve"> </w:t>
      </w:r>
      <w:r>
        <w:t>l</w:t>
      </w:r>
      <w:r>
        <w:t xml:space="preserve"> </w:t>
      </w:r>
      <w:r>
        <w:t>HP,</w:t>
      </w:r>
      <w:r>
        <w:t xml:space="preserve"> </w:t>
      </w:r>
      <w:r>
        <w:t>5^</w:t>
      </w:r>
      <w:r>
        <w:t xml:space="preserve"> </w:t>
      </w:r>
      <w:r>
        <w:t>p^iPEipg</w:t>
      </w:r>
      <w:r>
        <w:t xml:space="preserve"> </w:t>
      </w:r>
      <w:r>
        <w:t>65!</w:t>
      </w:r>
      <w:r>
        <w:t xml:space="preserve"> </w:t>
      </w:r>
      <w:r>
        <w:t>25</w:t>
      </w:r>
      <w:r>
        <w:t xml:space="preserve"> </w:t>
      </w:r>
      <w:r>
        <w:t>M&gt;</w:t>
      </w:r>
      <w:r>
        <w:t xml:space="preserve"> </w:t>
      </w:r>
      <w:r>
        <w:t>2,0</w:t>
      </w:r>
      <w:r>
        <w:t xml:space="preserve"> </w:t>
      </w:r>
      <w:r>
        <w:t>140</w:t>
      </w:r>
      <w:r>
        <w:t xml:space="preserve"> </w:t>
      </w:r>
      <w:r>
        <w:t>i</w:t>
      </w:r>
      <w:r>
        <w:t xml:space="preserve"> </w:t>
      </w:r>
      <w:r>
        <w:t>nt</w:t>
      </w:r>
      <w:r>
        <w:t xml:space="preserve"> </w:t>
      </w:r>
      <w:r>
        <w:t>IT</w:t>
      </w:r>
      <w:r>
        <w:t xml:space="preserve"> </w:t>
      </w:r>
      <w:r>
        <w:t>SO -</w:t>
      </w:r>
      <w:r>
        <w:t xml:space="preserve"> </w:t>
      </w:r>
      <w:r>
        <w:t>V</w:t>
      </w:r>
      <w:r>
        <w:t xml:space="preserve"> </w:t>
      </w:r>
      <w:r>
        <w:t>651</w:t>
      </w:r>
      <w:r>
        <w:t xml:space="preserve"> </w:t>
      </w:r>
      <w:r>
        <w:t>10</w:t>
      </w:r>
      <w:r>
        <w:t xml:space="preserve"> </w:t>
      </w:r>
      <w:r>
        <w:t>U5</w:t>
      </w:r>
      <w:r>
        <w:t xml:space="preserve"> </w:t>
      </w:r>
      <w:r>
        <w:t>10</w:t>
      </w:r>
      <w:r>
        <w:t xml:space="preserve"> </w:t>
      </w:r>
      <w:r>
        <w:t>W</w:t>
      </w:r>
      <w:r>
        <w:t xml:space="preserve"> </w:t>
      </w:r>
      <w:r>
        <w:t>1</w:t>
      </w:r>
      <w:r>
        <w:t xml:space="preserve"> </w:t>
      </w:r>
      <w:r>
        <w:t>HP</w:t>
      </w:r>
      <w:r>
        <w:t xml:space="preserve"> </w:t>
      </w:r>
      <w:r>
        <w:t>p&lt;f</w:t>
      </w:r>
      <w:r>
        <w:t xml:space="preserve"> </w:t>
      </w:r>
      <w:r>
        <w:t>653</w:t>
      </w:r>
      <w:r>
        <w:t xml:space="preserve"> </w:t>
      </w:r>
      <w:r>
        <w:t>25</w:t>
      </w:r>
      <w:r>
        <w:t xml:space="preserve"> </w:t>
      </w:r>
      <w:r>
        <w:t>80</w:t>
      </w:r>
      <w:r>
        <w:t xml:space="preserve"> </w:t>
      </w:r>
      <w:r>
        <w:t>10</w:t>
      </w:r>
      <w:r>
        <w:t xml:space="preserve"> </w:t>
      </w:r>
      <w:r>
        <w:t>Ho</w:t>
      </w:r>
      <w:r>
        <w:t xml:space="preserve"> </w:t>
      </w:r>
      <w:r>
        <w:t>HE</w:t>
      </w:r>
      <w:r>
        <w:t xml:space="preserve"> </w:t>
      </w:r>
      <w:r>
        <w:t>W</w:t>
      </w:r>
      <w:r>
        <w:t xml:space="preserve"> </w:t>
      </w:r>
      <w:r>
        <w:t>PE</w:t>
      </w:r>
      <w:r>
        <w:t xml:space="preserve"> </w:t>
      </w:r>
      <w:r>
        <w:t>654</w:t>
      </w:r>
      <w:r>
        <w:t xml:space="preserve"> </w:t>
      </w:r>
      <w:r>
        <w:t>25</w:t>
      </w:r>
      <w:r>
        <w:t xml:space="preserve"> </w:t>
      </w:r>
      <w:r>
        <w:t>fto</w:t>
      </w:r>
      <w:r>
        <w:t xml:space="preserve"> </w:t>
      </w:r>
      <w:r>
        <w:t>I4o</w:t>
      </w:r>
      <w:r>
        <w:t xml:space="preserve"> </w:t>
      </w:r>
      <w:r>
        <w:t>^0</w:t>
      </w:r>
      <w:r>
        <w:t xml:space="preserve"> </w:t>
      </w:r>
      <w:r>
        <w:t>i</w:t>
      </w:r>
      <w:r>
        <w:t xml:space="preserve"> </w:t>
      </w:r>
      <w:r>
        <w:t>in-</w:t>
      </w:r>
      <w:r>
        <w:t xml:space="preserve"> </w:t>
      </w:r>
      <w:r>
        <w:t>35</w:t>
      </w:r>
      <w:r>
        <w:t xml:space="preserve"> </w:t>
      </w:r>
      <w:r>
        <w:t>PE/PP</w:t>
      </w:r>
      <w:r>
        <w:t xml:space="preserve"> </w:t>
      </w:r>
      <w:r>
        <w:t>655</w:t>
      </w:r>
      <w:r>
        <w:t xml:space="preserve"> </w:t>
      </w:r>
      <w:r>
        <w:t>25</w:t>
      </w:r>
      <w:r>
        <w:t xml:space="preserve"> </w:t>
      </w:r>
      <w:r>
        <w:t>t30</w:t>
      </w:r>
      <w:r>
        <w:t xml:space="preserve"> </w:t>
      </w:r>
      <w:r>
        <w:t>&amp;</w:t>
      </w:r>
      <w:r>
        <w:t xml:space="preserve"> </w:t>
      </w:r>
      <w:r>
        <w:t>53o</w:t>
      </w:r>
      <w:r>
        <w:t xml:space="preserve"> </w:t>
      </w:r>
      <w:r>
        <w:t>i</w:t>
      </w:r>
      <w:r>
        <w:t xml:space="preserve"> </w:t>
      </w:r>
      <w:r>
        <w:t>up</w:t>
      </w:r>
      <w:r>
        <w:t xml:space="preserve"> </w:t>
      </w:r>
      <w:r>
        <w:t>55</w:t>
      </w:r>
      <w:r>
        <w:t xml:space="preserve"> </w:t>
      </w:r>
      <w:r>
        <w:t>Pd</w:t>
      </w:r>
      <w:r>
        <w:t xml:space="preserve"> </w:t>
      </w:r>
      <w:r>
        <w:t>25</w:t>
      </w:r>
      <w:r>
        <w:t xml:space="preserve"> </w:t>
      </w:r>
      <w:r>
        <w:t>bo</w:t>
      </w:r>
      <w:r>
        <w:t xml:space="preserve"> </w:t>
      </w:r>
      <w:r>
        <w:t>if</w:t>
      </w:r>
      <w:r>
        <w:t xml:space="preserve"> </w:t>
      </w:r>
      <w:r>
        <w:t>i46</w:t>
      </w:r>
      <w:r>
        <w:t xml:space="preserve"> </w:t>
      </w:r>
      <w:r>
        <w:t>4)</w:t>
      </w:r>
      <w:r>
        <w:t xml:space="preserve"> </w:t>
      </w:r>
      <w:r>
        <w:t>np</w:t>
      </w:r>
      <w:r>
        <w:t xml:space="preserve"> </w:t>
      </w:r>
      <w:r>
        <w:t>50</w:t>
      </w:r>
      <w:r>
        <w:t xml:space="preserve"> </w:t>
      </w:r>
      <w:r>
        <w:t>PEIPtr</w:t>
      </w:r>
      <w:r>
        <w:t xml:space="preserve"> </w:t>
      </w:r>
      <w:r>
        <w:t>657</w:t>
      </w:r>
      <w:r>
        <w:t xml:space="preserve"> </w:t>
      </w:r>
      <w:r>
        <w:t>15</w:t>
      </w:r>
      <w:r>
        <w:t xml:space="preserve"> </w:t>
      </w:r>
      <w:r>
        <w:t>H5</w:t>
      </w:r>
      <w:r>
        <w:t xml:space="preserve"> </w:t>
      </w:r>
      <w:r>
        <w:t>io</w:t>
      </w:r>
      <w:r>
        <w:t xml:space="preserve"> </w:t>
      </w:r>
      <w:r>
        <w:t>t&gt;5o</w:t>
      </w:r>
      <w:r>
        <w:t xml:space="preserve"> </w:t>
      </w:r>
      <w:r>
        <w:t>in</w:t>
      </w:r>
      <w:r>
        <w:t xml:space="preserve"> </w:t>
      </w:r>
      <w:r>
        <w:t>li</w:t>
      </w:r>
      <w:r>
        <w:t xml:space="preserve"> </w:t>
      </w:r>
      <w:r>
        <w:t>Pd</w:t>
      </w:r>
      <w:r>
        <w:t xml:space="preserve"> </w:t>
      </w:r>
      <w:r>
        <w:t>658</w:t>
      </w:r>
      <w:r>
        <w:t xml:space="preserve"> </w:t>
      </w:r>
      <w:r>
        <w:t>25</w:t>
      </w:r>
      <w:r>
        <w:t xml:space="preserve"> </w:t>
      </w:r>
      <w:r>
        <w:t>9°</w:t>
      </w:r>
      <w:r>
        <w:t xml:space="preserve"> </w:t>
      </w:r>
      <w:r>
        <w:t>55</w:t>
      </w:r>
      <w:r>
        <w:t xml:space="preserve"> </w:t>
      </w:r>
      <w:r>
        <w:t>300</w:t>
      </w:r>
      <w:r>
        <w:t xml:space="preserve"> </w:t>
      </w:r>
      <w:r>
        <w:t>1</w:t>
      </w:r>
      <w:r>
        <w:t xml:space="preserve"> </w:t>
      </w:r>
      <w:r>
        <w:t>no</w:t>
      </w:r>
      <w:r>
        <w:t xml:space="preserve"> </w:t>
      </w:r>
      <w:r>
        <w:t>W</w:t>
      </w:r>
      <w:r>
        <w:t xml:space="preserve"> </w:t>
      </w:r>
      <w:r>
        <w:t>1</w:t>
      </w:r>
      <w:r>
        <w:t xml:space="preserve"> </w:t>
      </w:r>
      <w:r>
        <w:t>655</w:t>
      </w:r>
      <w:r>
        <w:t xml:space="preserve"> </w:t>
      </w:r>
      <w:r>
        <w:t>10</w:t>
      </w:r>
      <w:r>
        <w:t xml:space="preserve"> </w:t>
      </w:r>
      <w:r>
        <w:t>55</w:t>
      </w:r>
      <w:r>
        <w:t xml:space="preserve"> </w:t>
      </w:r>
      <w:r>
        <w:t>10</w:t>
      </w:r>
      <w:r>
        <w:t xml:space="preserve"> </w:t>
      </w:r>
      <w:r>
        <w:t>130</w:t>
      </w:r>
      <w:r>
        <w:t xml:space="preserve"> </w:t>
      </w:r>
      <w:r>
        <w:t>/68</w:t>
      </w:r>
      <w:r>
        <w:t xml:space="preserve"> </w:t>
      </w:r>
      <w:r>
        <w:t>10</w:t>
      </w:r>
      <w:r>
        <w:t xml:space="preserve"> </w:t>
      </w:r>
      <w:r>
        <w:t>6bC</w:t>
      </w:r>
      <w:r>
        <w:t xml:space="preserve"> </w:t>
      </w:r>
      <w:r>
        <w:t>IP</w:t>
      </w:r>
      <w:r>
        <w:t xml:space="preserve"> </w:t>
      </w:r>
      <w:r>
        <w:t>to</w:t>
      </w:r>
      <w:r>
        <w:t xml:space="preserve"> </w:t>
      </w:r>
      <w:r>
        <w:t>ID</w:t>
      </w:r>
      <w:r>
        <w:t xml:space="preserve"> </w:t>
      </w:r>
      <w:r>
        <w:t>{35</w:t>
      </w:r>
      <w:r>
        <w:t xml:space="preserve"> </w:t>
      </w:r>
      <w:r>
        <w:t>no</w:t>
      </w:r>
      <w:r>
        <w:t xml:space="preserve"> </w:t>
      </w:r>
      <w:r>
        <w:t>60</w:t>
      </w:r>
      <w:r>
        <w:t xml:space="preserve"> </w:t>
      </w:r>
      <w:r>
        <w:t>PA</w:t>
      </w:r>
      <w:r>
        <w:t xml:space="preserve"> </w:t>
      </w:r>
      <w:r>
        <w:t>66!</w:t>
      </w:r>
      <w:r>
        <w:t xml:space="preserve"> </w:t>
      </w:r>
      <w:r>
        <w:t>W</w:t>
      </w:r>
      <w:r>
        <w:t xml:space="preserve"> </w:t>
      </w:r>
      <w:r>
        <w:t>X</w:t>
      </w:r>
      <w:r>
        <w:t xml:space="preserve"> </w:t>
      </w:r>
      <w:r>
        <w:t>/o</w:t>
      </w:r>
      <w:r>
        <w:t xml:space="preserve"> </w:t>
      </w:r>
      <w:r>
        <w:t>.'68</w:t>
      </w:r>
      <w:r>
        <w:t xml:space="preserve"> </w:t>
      </w:r>
      <w:r>
        <w:t>18</w:t>
      </w:r>
      <w:r>
        <w:t xml:space="preserve"> </w:t>
      </w:r>
      <w:r>
        <w:t>. to •</w:t>
      </w:r>
      <w:r>
        <w:t xml:space="preserve"> </w:t>
      </w:r>
      <w:r>
        <w:t>PtfPA</w:t>
      </w:r>
      <w:r>
        <w:t xml:space="preserve"> </w:t>
      </w:r>
      <w:r>
        <w:t>641</w:t>
      </w:r>
      <w:r>
        <w:t xml:space="preserve"> </w:t>
      </w:r>
      <w:r>
        <w:t>3c</w:t>
      </w:r>
      <w:r>
        <w:t xml:space="preserve"> </w:t>
      </w:r>
      <w:r>
        <w:t>!V&gt;</w:t>
      </w:r>
      <w:r>
        <w:t xml:space="preserve"> </w:t>
      </w:r>
      <w:r>
        <w:t>55</w:t>
      </w:r>
      <w:r>
        <w:t xml:space="preserve"> </w:t>
      </w:r>
      <w:r>
        <w:t>3*0</w:t>
      </w:r>
      <w:r>
        <w:t xml:space="preserve"> </w:t>
      </w:r>
      <w:r>
        <w:t>1</w:t>
      </w:r>
      <w:r>
        <w:t xml:space="preserve"> </w:t>
      </w:r>
      <w:r>
        <w:t>Hi</w:t>
      </w:r>
      <w:r>
        <w:t xml:space="preserve"> </w:t>
      </w:r>
      <w:r>
        <w:t>36</w:t>
      </w:r>
      <w:r>
        <w:t xml:space="preserve"> </w:t>
      </w:r>
      <w:r>
        <w:t>PEfffl</w:t>
      </w:r>
      <w:r>
        <w:t xml:space="preserve"> </w:t>
      </w:r>
      <w:r>
        <w:t>(,&amp;&gt;</w:t>
      </w:r>
      <w:r>
        <w:t xml:space="preserve"> </w:t>
      </w:r>
      <w:r>
        <w:t>V5</w:t>
      </w:r>
      <w:r>
        <w:t xml:space="preserve"> </w:t>
      </w:r>
      <w:r>
        <w:t>n$</w:t>
      </w:r>
      <w:r>
        <w:t xml:space="preserve"> </w:t>
      </w:r>
      <w:r>
        <w:t>?bo</w:t>
      </w:r>
      <w:r>
        <w:t xml:space="preserve"> </w:t>
      </w:r>
      <w:r>
        <w:t>I</w:t>
      </w:r>
      <w:r>
        <w:t xml:space="preserve"> </w:t>
      </w:r>
      <w:r>
        <w:t>156</w:t>
      </w:r>
      <w:r>
        <w:t xml:space="preserve"> </w:t>
      </w:r>
      <w:r>
        <w:t>icf</w:t>
      </w:r>
      <w:r>
        <w:t xml:space="preserve"> </w:t>
      </w:r>
      <w:r>
        <w:t>frift</w:t>
      </w:r>
      <w:r>
        <w:t xml:space="preserve"> </w:t>
      </w:r>
      <w:r>
        <w:t>644</w:t>
      </w:r>
      <w:r>
        <w:t xml:space="preserve"> </w:t>
      </w:r>
      <w:r>
        <w:t>35</w:t>
      </w:r>
      <w:r>
        <w:t xml:space="preserve"> </w:t>
      </w:r>
      <w:r>
        <w:t>115</w:t>
      </w:r>
      <w:r>
        <w:t xml:space="preserve"> </w:t>
      </w:r>
      <w:r>
        <w:t>4io</w:t>
      </w:r>
      <w:r>
        <w:t xml:space="preserve"> </w:t>
      </w:r>
      <w:r>
        <w:t>1</w:t>
      </w:r>
      <w:r>
        <w:t xml:space="preserve"> </w:t>
      </w:r>
      <w:r>
        <w:t>161</w:t>
      </w:r>
      <w:r>
        <w:t xml:space="preserve"> </w:t>
      </w:r>
      <w:r>
        <w:t>30</w:t>
      </w:r>
      <w:r>
        <w:t xml:space="preserve"> </w:t>
      </w:r>
      <w:r>
        <w:t>faTa</w:t>
      </w:r>
      <w:r>
        <w:t xml:space="preserve"> </w:t>
      </w:r>
      <w:r>
        <w:t>1</w:t>
      </w:r>
      <w:r>
        <w:t xml:space="preserve"> </w:t>
      </w:r>
      <w:r>
        <w:t>C45</w:t>
      </w:r>
      <w:r>
        <w:t xml:space="preserve"> </w:t>
      </w:r>
      <w:r>
        <w:t>po</w:t>
      </w:r>
      <w:r>
        <w:t xml:space="preserve"> </w:t>
      </w:r>
      <w:r>
        <w:t>*5</w:t>
      </w:r>
      <w:r>
        <w:t xml:space="preserve"> </w:t>
      </w:r>
      <w:r>
        <w:t xml:space="preserve">24o </w:t>
      </w:r>
      <w:r>
        <w:t xml:space="preserve"> </w:t>
      </w:r>
      <w:r>
        <w:t>1</w:t>
      </w:r>
      <w:r>
        <w:t xml:space="preserve"> </w:t>
      </w:r>
      <w:r>
        <w:t>*■ 1</w:t>
      </w:r>
      <w:r>
        <w:t xml:space="preserve"> </w:t>
      </w:r>
      <w:r>
        <w:t>~T68^</w:t>
      </w:r>
      <w:r>
        <w:t xml:space="preserve"> </w:t>
      </w:r>
      <w:r>
        <w:t>30</w:t>
      </w:r>
      <w:r>
        <w:t xml:space="preserve"> </w:t>
      </w:r>
      <w:r>
        <w:t>Pdf LA</w:t>
      </w:r>
      <w:r>
        <w:t xml:space="preserve"> </w:t>
      </w:r>
      <w:r>
        <w:t>tec</w:t>
      </w:r>
      <w:r>
        <w:t xml:space="preserve"> </w:t>
      </w:r>
      <w:r>
        <w:t>EC</w:t>
      </w:r>
      <w:r>
        <w:t xml:space="preserve"> </w:t>
      </w:r>
      <w:r>
        <w:t>EC</w:t>
      </w:r>
      <w:r>
        <w:t xml:space="preserve"> </w:t>
      </w:r>
      <w:r>
        <w:t>16</w:t>
      </w:r>
      <w:r>
        <w:t xml:space="preserve"> </w:t>
      </w:r>
      <w:r>
        <w:t>33o</w:t>
      </w:r>
      <w:r>
        <w:t xml:space="preserve"> </w:t>
      </w:r>
      <w:r>
        <w:t>&lt;1</w:t>
      </w:r>
      <w:r>
        <w:t xml:space="preserve"> </w:t>
      </w:r>
      <w:r>
        <w:t>K*</w:t>
      </w:r>
      <w:r>
        <w:t xml:space="preserve"> </w:t>
      </w:r>
      <w:r>
        <w:t>IS</w:t>
      </w:r>
      <w:r>
        <w:t xml:space="preserve"> </w:t>
      </w:r>
      <w:r>
        <w:t>80 .</w:t>
      </w:r>
      <w:r>
        <w:t xml:space="preserve"> </w:t>
      </w:r>
      <w:r>
        <w:t>*</w:t>
      </w:r>
      <w:r>
        <w:t xml:space="preserve"> </w:t>
      </w:r>
      <w:r>
        <w:t>- on</w:t>
      </w:r>
      <w:r>
        <w:t xml:space="preserve"> </w:t>
      </w:r>
      <w:r>
        <w:t>mn</w:t>
      </w:r>
      <w:r>
        <w:t xml:space="preserve"> </w:t>
      </w:r>
      <w:r>
        <w:t>tin .</w:t>
      </w:r>
      <w:r>
        <w:t xml:space="preserve"> </w:t>
      </w:r>
      <w:r>
        <w:t>i?n -</w:t>
      </w:r>
      <w:r>
        <w:t xml:space="preserve"> </w:t>
      </w:r>
      <w:r>
        <w:t>ixn</w:t>
      </w:r>
      <w:r>
        <w:t xml:space="preserve"> </w:t>
      </w:r>
      <w:r>
        <w:t>140 i</w:t>
      </w:r>
      <w:r>
        <w:t xml:space="preserve"> </w:t>
      </w:r>
      <w:r>
        <w:t>i*sn _</w:t>
      </w:r>
      <w:r>
        <w:t xml:space="preserve"> </w:t>
      </w:r>
      <w:r>
        <w:t>i&lt;n .</w:t>
      </w:r>
      <w:r>
        <w:t xml:space="preserve"> </w:t>
      </w:r>
      <w:r>
        <w:t>irn -</w:t>
      </w:r>
      <w:r>
        <w:t xml:space="preserve"> </w:t>
      </w:r>
      <w:r>
        <w:t>IMA _</w:t>
      </w:r>
      <w:r>
        <w:t xml:space="preserve"> </w:t>
      </w:r>
      <w:r>
        <w:t>ten.</w:t>
      </w:r>
      <w:r>
        <w:t xml:space="preserve"> </w:t>
      </w:r>
      <w:r>
        <w:t>•200 -</w:t>
      </w:r>
      <w:r>
        <w:t xml:space="preserve"> </w:t>
      </w:r>
      <w:r>
        <w:t>PELITE</w:t>
      </w:r>
      <w:r>
        <w:t xml:space="preserve"> </w:t>
      </w:r>
      <w:r>
        <w:t>r</w:t>
      </w:r>
      <w:r>
        <w:t xml:space="preserve"> </w:t>
      </w:r>
      <w:r>
        <w:t>Depth 0-</w:t>
      </w:r>
      <w:r>
        <w:t xml:space="preserve"> </w:t>
      </w:r>
      <w:r>
        <w:t>PG/LG</w:t>
      </w:r>
      <w:r>
        <w:t xml:space="preserve"> </w:t>
      </w:r>
      <w:r>
        <w:t>Tr. 1% Pyrite</w:t>
      </w:r>
      <w:r>
        <w:t xml:space="preserve"> </w:t>
      </w:r>
      <w:r>
        <w:t>EOH. 78 m</w:t>
      </w:r>
      <w:r>
        <w:t xml:space="preserve"> </w:t>
      </w:r>
      <w:r>
        <w:t>5-50% oxides/gossan</w:t>
      </w:r>
      <w:r>
        <w:t xml:space="preserve"> </w:t>
      </w:r>
      <w:r>
        <w:t>PE/LG PEg</w:t>
      </w:r>
      <w:r>
        <w:t xml:space="preserve"> </w:t>
      </w:r>
      <w:r>
        <w:t>Tr. - 4 % Pyrite</w:t>
      </w:r>
      <w:r>
        <w:t xml:space="preserve"> </w:t>
      </w:r>
      <w:r>
        <w:t>2-4% Pyrite</w:t>
      </w:r>
      <w:r>
        <w:t xml:space="preserve"> </w:t>
      </w:r>
      <w:r>
        <w:t>1-4% Pyrite</w:t>
      </w:r>
      <w:r>
        <w:t xml:space="preserve"> </w:t>
      </w:r>
      <w:r>
        <w:t>Quartz gohnite lode</w:t>
      </w:r>
      <w:r>
        <w:t xml:space="preserve"> </w:t>
      </w:r>
      <w:r>
        <w:t>LG/PG</w:t>
      </w:r>
      <w:r>
        <w:t xml:space="preserve"> </w:t>
      </w:r>
      <w:r>
        <w:t>Amphib</w:t>
      </w:r>
      <w:r>
        <w:t xml:space="preserve"> </w:t>
      </w:r>
      <w:r>
        <w:t>Sericitic pelite \ and pegmatite \ vPE/PS</w:t>
      </w:r>
      <w:r>
        <w:t xml:space="preserve"> </w:t>
      </w:r>
      <w:r>
        <w:t>PE/LG</w:t>
      </w:r>
      <w:r>
        <w:t xml:space="preserve"> </w:t>
      </w:r>
      <w:r>
        <w:t>PE 4- gosson</w:t>
      </w:r>
      <w:r>
        <w:t xml:space="preserve"> </w:t>
      </w:r>
      <w:r>
        <w:t>Zn Cu Ag</w:t>
      </w:r>
      <w:r>
        <w:t xml:space="preserve"> </w:t>
      </w:r>
      <w:r>
        <w:t>Rock Sample 5 59% 3400 8 800 112</w:t>
      </w:r>
      <w:r>
        <w:t xml:space="preserve"> </w:t>
      </w:r>
      <w:r>
        <w:t>4%Pyrite Tr. Cerussite/Borite ?? Tr. Pyrite</w:t>
      </w:r>
      <w:r>
        <w:t xml:space="preserve"> </w:t>
      </w:r>
      <w:r>
        <w:t>2% Pyrite</w:t>
      </w:r>
      <w:r>
        <w:t xml:space="preserve"> </w:t>
      </w:r>
      <w:r>
        <w:t>PE/PG PG/LG</w:t>
      </w:r>
      <w:r>
        <w:t xml:space="preserve"> </w:t>
      </w:r>
      <w:r>
        <w:t>70</w:t>
      </w:r>
      <w:r>
        <w:t xml:space="preserve"> </w:t>
      </w:r>
      <w:r>
        <w:t>r</w:t>
      </w:r>
      <w:r>
        <w:t xml:space="preserve"> </w:t>
      </w:r>
      <w:r>
        <w:t>80-</w:t>
      </w:r>
      <w:r>
        <w:t xml:space="preserve"> </w:t>
      </w:r>
      <w:r>
        <w:t>Collor 9 550N 10013 E Azimuth 285° Dip 60°</w:t>
      </w:r>
      <w:r>
        <w:t xml:space="preserve"> </w:t>
      </w:r>
      <w:r>
        <w:t>LEGEND</w:t>
      </w:r>
      <w:r>
        <w:t xml:space="preserve"> </w:t>
      </w:r>
      <w:r>
        <w:t>PE</w:t>
      </w:r>
      <w:r>
        <w:t xml:space="preserve"> </w:t>
      </w:r>
      <w:r>
        <w:t>Pelite</w:t>
      </w:r>
      <w:r>
        <w:t xml:space="preserve"> </w:t>
      </w:r>
      <w:r>
        <w:t>PS</w:t>
      </w:r>
      <w:r>
        <w:t xml:space="preserve"> </w:t>
      </w:r>
      <w:r>
        <w:t>Psommite</w:t>
      </w:r>
      <w:r>
        <w:t xml:space="preserve"> </w:t>
      </w:r>
      <w:r>
        <w:t>PG</w:t>
      </w:r>
      <w:r>
        <w:t xml:space="preserve"> </w:t>
      </w:r>
      <w:r>
        <w:t>Pegmotite</w:t>
      </w:r>
      <w:r>
        <w:t xml:space="preserve"> </w:t>
      </w:r>
      <w:r>
        <w:t>LG</w:t>
      </w:r>
      <w:r>
        <w:t xml:space="preserve"> </w:t>
      </w:r>
      <w:r>
        <w:t>Leucog neiss</w:t>
      </w:r>
      <w:r>
        <w:t xml:space="preserve"> </w:t>
      </w:r>
      <w:r>
        <w:t>AM</w:t>
      </w:r>
      <w:r>
        <w:t xml:space="preserve"> </w:t>
      </w:r>
      <w:r>
        <w:t>Amphibolite</w:t>
      </w:r>
      <w:r>
        <w:t xml:space="preserve"> </w:t>
      </w:r>
      <w:r>
        <w:t>QT</w:t>
      </w:r>
      <w:r>
        <w:t xml:space="preserve"> </w:t>
      </w:r>
      <w:r>
        <w:t>Quartzite</w:t>
      </w:r>
      <w:r>
        <w:t xml:space="preserve"> </w:t>
      </w:r>
      <w:r>
        <w:t>qg</w:t>
      </w:r>
      <w:r>
        <w:t xml:space="preserve"> </w:t>
      </w:r>
      <w:r>
        <w:t>quartz gahnite</w:t>
      </w:r>
      <w:r>
        <w:t xml:space="preserve"> </w:t>
      </w:r>
      <w:r>
        <w:t>q</w:t>
      </w:r>
      <w:r>
        <w:t xml:space="preserve"> </w:t>
      </w:r>
      <w:r>
        <w:t>quartz</w:t>
      </w:r>
      <w:r>
        <w:t xml:space="preserve"> </w:t>
      </w:r>
      <w:r>
        <w:t>g</w:t>
      </w:r>
      <w:r>
        <w:t xml:space="preserve"> </w:t>
      </w:r>
      <w:r>
        <w:t>garnetiferous (PEg)</w:t>
      </w:r>
      <w:r>
        <w:t xml:space="preserve"> </w:t>
      </w:r>
      <w:r>
        <w:t>&amp;J</w:t>
      </w:r>
      <w:r>
        <w:t xml:space="preserve"> </w:t>
      </w:r>
      <w:r>
        <w:t>CRA EXPLORATION PTY LIMITED</w:t>
      </w:r>
      <w:r>
        <w:t xml:space="preserve"> </w:t>
      </w:r>
      <w:r>
        <w:t>MT. SURPRISE - AtoP 3973 M</w:t>
      </w:r>
      <w:r>
        <w:t xml:space="preserve"> </w:t>
      </w:r>
      <w:r>
        <w:t>10</w:t>
      </w:r>
      <w:r>
        <w:t xml:space="preserve"> </w:t>
      </w:r>
      <w:r>
        <w:t>0</w:t>
      </w:r>
      <w:r>
        <w:t xml:space="preserve"> </w:t>
      </w:r>
      <w:r>
        <w:t>10</w:t>
      </w:r>
      <w:r>
        <w:t xml:space="preserve"> </w:t>
      </w:r>
      <w:r>
        <w:t>20</w:t>
      </w:r>
      <w:r>
        <w:t xml:space="preserve"> </w:t>
      </w:r>
      <w:r>
        <w:t>30</w:t>
      </w:r>
      <w:r>
        <w:t xml:space="preserve"> </w:t>
      </w:r>
      <w:r>
        <w:t>40</w:t>
      </w:r>
      <w:r>
        <w:t xml:space="preserve"> </w:t>
      </w:r>
      <w:r>
        <w:t>50</w:t>
      </w:r>
      <w:r>
        <w:t xml:space="preserve"> </w:t>
      </w:r>
      <w:r>
        <w:t>metres</w:t>
      </w:r>
      <w:r>
        <w:t xml:space="preserve"> </w:t>
      </w:r>
      <w:r>
        <w:t>SCALE</w:t>
      </w:r>
      <w:r>
        <w:t xml:space="preserve"> </w:t>
      </w:r>
      <w:r>
        <w:t>RIESLING PROSPECT</w:t>
      </w:r>
      <w:r>
        <w:t xml:space="preserve"> </w:t>
      </w:r>
      <w:r>
        <w:t>QUEENSLAND</w:t>
      </w:r>
      <w:r>
        <w:t xml:space="preserve"> </w:t>
      </w:r>
      <w:r>
        <w:t>DRILL SECTION PD85 RG5</w:t>
      </w:r>
      <w:r>
        <w:t xml:space="preserve"> </w:t>
      </w:r>
      <w:r>
        <w:t>Ref SE55-9 Einasleigh</w:t>
      </w:r>
      <w:r>
        <w:t xml:space="preserve"> </w:t>
      </w:r>
      <w:r>
        <w:t>Scale- 1 1000</w:t>
      </w:r>
      <w:r>
        <w:t xml:space="preserve"> </w:t>
      </w:r>
      <w:r>
        <w:t>Geol: D.O.M.</w:t>
      </w:r>
      <w:r>
        <w:t xml:space="preserve"> </w:t>
      </w:r>
      <w:r>
        <w:t>Report No: 14680</w:t>
      </w:r>
      <w:r>
        <w:t xml:space="preserve"> </w:t>
      </w:r>
      <w:r>
        <w:t>Drawn; W.C.A.</w:t>
      </w:r>
      <w:r>
        <w:t xml:space="preserve"> </w:t>
      </w:r>
      <w:r>
        <w:t>| Date: Nov. 1985 ] plan No: Qb 1806</w:t>
      </w:r>
    </w:p>
    <w:p>
      <w:r>
        <w:br w:type="page"/>
      </w:r>
    </w:p>
    <w:p>
      <w:r>
        <w:t xml:space="preserve"> </w:t>
      </w:r>
      <w:r>
        <w:t>ADJOINING</w:t>
      </w:r>
      <w:r>
        <w:t xml:space="preserve"> </w:t>
      </w:r>
      <w:r>
        <w:t>MAPS</w:t>
      </w:r>
      <w:r>
        <w:t xml:space="preserve"> </w:t>
      </w:r>
      <w:r>
        <w:t>CRA EXPLORATION PTY LIMITED</w:t>
      </w:r>
      <w:r>
        <w:t xml:space="preserve"> </w:t>
      </w:r>
      <w:r>
        <w:t>MOUNT SURPRISE ATP 3973M</w:t>
      </w:r>
      <w:r>
        <w:t xml:space="preserve"> </w:t>
      </w:r>
      <w:r>
        <w:t>DIAMOND FIELD INVESTIGATIONS</w:t>
      </w:r>
      <w:r>
        <w:t xml:space="preserve"> </w:t>
      </w:r>
      <w:r>
        <w:t>Scole</w:t>
      </w:r>
      <w:r>
        <w:t xml:space="preserve"> </w:t>
      </w:r>
      <w:r>
        <w:t>Drown SR.</w:t>
      </w:r>
      <w:r>
        <w:t xml:space="preserve"> </w:t>
      </w:r>
      <w:r>
        <w:t>Ref SE 55-5-9</w:t>
      </w:r>
      <w:r>
        <w:t xml:space="preserve"> </w:t>
      </w:r>
      <w:r>
        <w:t>I 100,000</w:t>
      </w:r>
      <w:r>
        <w:t xml:space="preserve"> </w:t>
      </w:r>
      <w:r>
        <w:t>Report No 130754</w:t>
      </w:r>
      <w:r>
        <w:t xml:space="preserve"> </w:t>
      </w:r>
      <w:r>
        <w:t>, 1987 Pion No Qb 2</w:t>
      </w:r>
      <w:r>
        <w:t xml:space="preserve"> </w:t>
      </w:r>
      <w:r>
        <w:t>••s. ■ »</w:t>
      </w:r>
      <w:r>
        <w:t xml:space="preserve"> </w:t>
      </w:r>
      <w:r>
        <w:t>R E FERENCE</w:t>
      </w:r>
      <w:r>
        <w:t xml:space="preserve"> </w:t>
      </w:r>
      <w:r>
        <w:t>•</w:t>
      </w:r>
      <w:r>
        <w:t xml:space="preserve"> </w:t>
      </w:r>
      <w:r>
        <w:t>GRAVEL SAMPLE LOCATION L NUMBER</w:t>
      </w:r>
      <w:r>
        <w:t xml:space="preserve"> </w:t>
      </w:r>
      <w:r>
        <w:t>•</w:t>
      </w:r>
      <w:r>
        <w:t xml:space="preserve"> </w:t>
      </w:r>
      <w:r>
        <w:t>PICROILMENITE</w:t>
      </w:r>
      <w:r>
        <w:t xml:space="preserve"> </w:t>
      </w:r>
      <w:r>
        <w:t>c</w:t>
      </w:r>
      <w:r>
        <w:t xml:space="preserve"> </w:t>
      </w:r>
      <w:r>
        <w:t>GRAB SAMPLE FROM TIN CONCENTRATE</w:t>
      </w:r>
      <w:r>
        <w:t xml:space="preserve"> </w:t>
      </w:r>
      <w:r>
        <w:t>0</w:t>
      </w:r>
      <w:r>
        <w:t xml:space="preserve"> </w:t>
      </w:r>
      <w:r>
        <w:t>DIAMOND</w:t>
      </w:r>
      <w:r>
        <w:t xml:space="preserve"> </w:t>
      </w:r>
      <w:r>
        <w:t>A</w:t>
      </w:r>
      <w:r>
        <w:t xml:space="preserve"> </w:t>
      </w:r>
      <w:r>
        <w:t>CONCENTRATE PARTIALLY OBSERVED</w:t>
      </w:r>
      <w:r>
        <w:t xml:space="preserve"> </w:t>
      </w:r>
      <w:r>
        <w:t>$</w:t>
      </w:r>
      <w:r>
        <w:t xml:space="preserve"> </w:t>
      </w:r>
      <w:r>
        <w:t>MICRODIAMOND</w:t>
      </w:r>
      <w:r>
        <w:t xml:space="preserve"> </w:t>
      </w:r>
      <w:r>
        <w:t>NIL</w:t>
      </w:r>
      <w:r>
        <w:t xml:space="preserve"> </w:t>
      </w:r>
      <w:r>
        <w:t>nd</w:t>
      </w:r>
      <w:r>
        <w:t xml:space="preserve"> </w:t>
      </w:r>
      <w:r>
        <w:t>NIL + 04 DIAMONDS OR INDICATOR MINERALS</w:t>
      </w:r>
      <w:r>
        <w:t xml:space="preserve"> </w:t>
      </w:r>
      <w:r>
        <w:t>NIL -0-4 DIAMONDS</w:t>
      </w:r>
      <w:r>
        <w:t xml:space="preserve"> </w:t>
      </w:r>
      <w:r>
        <w:t>V</w:t>
      </w:r>
      <w:r>
        <w:t xml:space="preserve"> </w:t>
      </w:r>
      <w:r>
        <w:t>A</w:t>
      </w:r>
      <w:r>
        <w:t xml:space="preserve"> </w:t>
      </w:r>
      <w:r>
        <w:t>CHROME DIOPSIDE</w:t>
      </w:r>
      <w:r>
        <w:t xml:space="preserve"> </w:t>
      </w:r>
      <w:r>
        <w:t>ORTHOPYROXENE</w:t>
      </w:r>
      <w:r>
        <w:t xml:space="preserve"> </w:t>
      </w:r>
      <w:r>
        <w:t>♦</w:t>
      </w:r>
      <w:r>
        <w:t xml:space="preserve"> </w:t>
      </w:r>
      <w:r>
        <w:t>CHROMITE</w:t>
      </w:r>
      <w:r>
        <w:t xml:space="preserve"> </w:t>
      </w:r>
      <w:r>
        <w:t>□</w:t>
      </w:r>
      <w:r>
        <w:t xml:space="preserve"> </w:t>
      </w:r>
      <w:r>
        <w:t>ZIRCON</w:t>
      </w:r>
      <w:r>
        <w:t xml:space="preserve"> </w:t>
      </w:r>
      <w:r>
        <w:t>0</w:t>
      </w:r>
      <w:r>
        <w:t xml:space="preserve"> </w:t>
      </w:r>
      <w:r>
        <w:t>S.E.M SCAN</w:t>
      </w:r>
      <w:r>
        <w:t xml:space="preserve"> </w:t>
      </w:r>
      <w:r>
        <w:t>O</w:t>
      </w:r>
      <w:r>
        <w:t xml:space="preserve"> </w:t>
      </w:r>
      <w:r>
        <w:t>PYROPE</w:t>
      </w:r>
      <w:r>
        <w:t xml:space="preserve"> </w:t>
      </w:r>
      <w:r>
        <w:t>SCALE l</w:t>
      </w:r>
      <w:r>
        <w:t xml:space="preserve"> </w:t>
      </w:r>
      <w:r>
        <w:t>!</w:t>
      </w:r>
      <w:r>
        <w:t xml:space="preserve"> </w:t>
      </w:r>
      <w:r>
        <w:t xml:space="preserve"> 100,000</w:t>
      </w:r>
      <w:r>
        <w:t xml:space="preserve"> </w:t>
      </w:r>
      <w:r>
        <w:t>KILOMETRES</w:t>
      </w:r>
      <w:r>
        <w:t xml:space="preserve"> </w:t>
      </w:r>
      <w:r>
        <w:t>BLACKDOWN</w:t>
      </w:r>
      <w:r>
        <w:t xml:space="preserve"> </w:t>
      </w:r>
      <w:r>
        <w:t>MUNGANA</w:t>
      </w:r>
      <w:r>
        <w:t xml:space="preserve"> </w:t>
      </w:r>
      <w:r>
        <w:t>CHILLAGOE</w:t>
      </w:r>
      <w:r>
        <w:t xml:space="preserve"> </w:t>
      </w:r>
      <w:r>
        <w:t>GALLOWAY</w:t>
      </w:r>
      <w:r>
        <w:t xml:space="preserve"> </w:t>
      </w:r>
      <w:r>
        <w:t>INSET-l</w:t>
      </w:r>
      <w:r>
        <w:t xml:space="preserve"> </w:t>
      </w:r>
      <w:r>
        <w:t>LYNDBROOK</w:t>
      </w:r>
      <w:r>
        <w:t xml:space="preserve"> </w:t>
      </w:r>
      <w:r>
        <w:t>BULLOCK</w:t>
      </w:r>
      <w:r>
        <w:t xml:space="preserve"> </w:t>
      </w:r>
      <w:r>
        <w:t>CK.</w:t>
      </w:r>
      <w:r>
        <w:t xml:space="preserve"> </w:t>
      </w:r>
      <w:r>
        <w:t>GEORGETOWN</w:t>
      </w:r>
      <w:r>
        <w:t xml:space="preserve"> </w:t>
      </w:r>
      <w:r>
        <w:t>MT. SURPRISE</w:t>
      </w:r>
      <w:r>
        <w:t xml:space="preserve"> </w:t>
      </w:r>
      <w:r>
        <w:t>ST RONANS</w:t>
      </w:r>
      <w:r>
        <w:t xml:space="preserve"> </w:t>
      </w:r>
      <w:r>
        <w:t>INSET</w:t>
      </w:r>
      <w:r>
        <w:t xml:space="preserve"> </w:t>
      </w:r>
      <w:r>
        <w:t>2</w:t>
      </w:r>
      <w:r>
        <w:t xml:space="preserve"> </w:t>
      </w:r>
      <w:r>
        <w: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